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Debriefingoverzicht Week 22</w:t>
      </w:r>
    </w:p>
    <w:p>
      <w:pPr>
        <w:pStyle w:val="Heading1"/>
      </w:pPr>
      <w:r>
        <w:t>OVERLAST PERSONEN</w:t>
      </w:r>
    </w:p>
    <w:p>
      <w:pPr>
        <w:pStyle w:val="Heading3"/>
      </w:pPr>
      <w:r>
        <w:t>31-05-2025 (Ochtenddienst</w:t>
        <w:br/>
        <w:t>06:30 uur tot 16:00 uur)</w:t>
      </w:r>
    </w:p>
    <w:p>
      <w:pPr>
        <w:pStyle w:val="ListBullet"/>
      </w:pPr>
      <w:r>
        <w:t>Ik zag rond 09.15 een pad de bosschage tussen Henk Sneevlietweg en aan het Heenwegpad inlopen. Het betreft de oever van de waterpartij aanpalend Overschiestraat 180. Ik zag na ongeveer 50 meter een tent. Ik heb de dakloze persoon gewekt. Deze gaf aan geen werk te hebben. Ik heb betrokkene doorverwezen naar Amoc en gewezen op de geldende regelgeving omtrent buitenslapen.</w:t>
      </w:r>
    </w:p>
    <w:p>
      <w:pPr>
        <w:pStyle w:val="ListBullet"/>
      </w:pPr>
      <w:r>
        <w:t>Rond 09.45 sprak ik een ons bekende dakloze in het Rembrandtpark onder de S106. Deze gaf aan in een traject te zitten bij Amoc en ook ene afspraak te hebben bij Stadsalliantie met Andy.</w:t>
      </w:r>
    </w:p>
    <w:p>
      <w:pPr>
        <w:pStyle w:val="ListBullet"/>
      </w:pPr>
      <w:r>
        <w:t>Ik zag rond 10.20 in bosrand nabij kinderboerderij Staalmeesterslaan een vuurtje branden. Betrokkene was niet aanwezig. Er stond een jas in brand, waardoor zich een chemische geur verspreidde. We hebben geblust met water, waardoor het vuur doofde.</w:t>
      </w:r>
    </w:p>
    <w:p>
      <w:pPr>
        <w:pStyle w:val="ListBullet"/>
      </w:pPr>
      <w:r>
        <w:t>Rond 10.20 een ons bekende dakloze gesproken in bosrand nabij kinderboerderij Staalmeesterslaan die vertelde een geweldsincident te hebben meegemaakt. Hij zei dat hij terug zou vertrekken naar Roemenië. We hebben hem verwezen naar de Regenboog Groep voor hulp bij repatriëring.</w:t>
      </w:r>
    </w:p>
    <w:p>
      <w:pPr>
        <w:pStyle w:val="Heading3"/>
      </w:pPr>
      <w:r>
        <w:t>31-5-2025 (avond)</w:t>
      </w:r>
    </w:p>
    <w:p>
      <w:pPr>
        <w:pStyle w:val="ListBullet"/>
      </w:pPr>
      <w:r>
        <w:t>Jan evertsestraat. Onder het viaduct. *THV oude LTS school. Dakloze locatie zou per vandaag leeg zijn. echter bewoners opnieuw waargenomen. Woning vinden in hotel was toch duurder dan gepland. Opnieuw ‘’afgesproken’’ dat ze weg gaan na het aanhouden van SIG meldingen.</w:t>
      </w:r>
    </w:p>
    <w:p>
      <w:pPr>
        <w:pStyle w:val="ListBullet"/>
      </w:pPr>
      <w:r>
        <w:t>Maassluisstraat 500. Slaper ligt boven op de garageboxen. Zou gaan om 1 tot 3 personen volgens melder.  Woensdag volgt nacontrole.</w:t>
      </w:r>
    </w:p>
    <w:p>
      <w:pPr>
        <w:pStyle w:val="ListBullet"/>
      </w:pPr>
      <w:r>
        <w:t>Delflandplein. 2 jeugdige hadden ruzie. Onderlinge bedreiging.  Eerder wilde 1 van de ouders aangifte doen van intimidatie/bedreiging. Hierna is ervan afgezien. Politie is niet Ter plaatsen geweest.</w:t>
      </w:r>
    </w:p>
    <w:p>
      <w:pPr>
        <w:pStyle w:val="Heading3"/>
      </w:pPr>
      <w:r>
        <w:t>01-06-2025 (Tussendienst 10:00-19:30u)</w:t>
      </w:r>
    </w:p>
    <w:p>
      <w:pPr>
        <w:pStyle w:val="ListBullet"/>
      </w:pPr>
      <w:r>
        <w:t>Jaagpad 15:08 uur: Tijdens de surveillance zagen wij een manspersoon slapen op een straatbank. Wij hebben hem wakker gemaakt en gevraagd of hij een slaapplaats heeft. Hierop zei hij dat hij in een hotel verbleef. Toen wij hem vroegen om de naam van het hotel vertrok hij snel. Vanwege een andere melding hebben wij het gesprek vervolgens gestaakt.</w:t>
      </w:r>
    </w:p>
    <w:p>
      <w:pPr>
        <w:pStyle w:val="ListBullet"/>
      </w:pPr>
      <w:r>
        <w:t>Heemstedestraat, 13:29 uur: Ten tijde van onze surveillance zagen wij een HVO-bewoner bedelen. Wij hebben hem aangesproken en gevraagd te stoppen en de omgeving te verlaten. De betrokkene verliet de autoweg richting HVO.</w:t>
      </w:r>
    </w:p>
    <w:p>
      <w:pPr>
        <w:pStyle w:val="Heading3"/>
      </w:pPr>
      <w:r>
        <w:t>01-06-2025 (Tussen 10:00 – 19:30 uur)</w:t>
      </w:r>
    </w:p>
    <w:p>
      <w:pPr>
        <w:pStyle w:val="ListBullet"/>
      </w:pPr>
      <w:r>
        <w:t>Rembrandtpark is meegenomen in de surveillance in verband met werkopdracht. HH’ers hebben geen billentikkers waargenomen. De sfeer in en rondom het park was rustig en gemoedelijk, kennelijk door het mooie zonnige weer. Verder geen scooters of bromfiets in het park waargenomen of fietsers met de telefoon in de hand</w:t>
      </w:r>
    </w:p>
    <w:p>
      <w:pPr>
        <w:pStyle w:val="ListBullet"/>
      </w:pPr>
      <w:r>
        <w:t>Delflandplein</w:t>
      </w:r>
    </w:p>
    <w:p>
      <w:pPr>
        <w:pStyle w:val="ListBullet"/>
      </w:pPr>
      <w:r>
        <w:t>HH’ers hebben tijdens surveillance i.v.m. werkopdracht 1 staande houding verricht voor het nuttigen van alcohol. Dit betrof een HVO’er wiens psychische gesteldheid nog verder achteruit gaat. Betrokkene heeft voorheen een keer geweld gebruikt tegen HH’ers, maar was vandaag rustig en meewerkend. Alvorens betrokkene van het plein te sturen hebben de HH’ers een goed gesprek met hem gevoerd. Geen pv i.v.m. zijn situatie</w:t>
      </w:r>
    </w:p>
    <w:p>
      <w:pPr>
        <w:pStyle w:val="ListBullet"/>
      </w:pPr>
      <w:r>
        <w:t>Schipluidenlaan 4</w:t>
      </w:r>
    </w:p>
    <w:p>
      <w:pPr>
        <w:pStyle w:val="ListBullet"/>
      </w:pPr>
      <w:r>
        <w:t>Naar aanleiding van melding via de MK troffen HH’ers een slaper aan. Tijdens een identiteitsfouillering voor vaststellen ID troffen HH’ers  grote hoeveelheid geld aan bij betrokkene. Persoon werkt niet mee is eigenlijk verdacht stil of antwoord bijdehand. Politie ter plaatse geweest. Persoon is uit Italië gekomen voor een nieuwe start. Er zijn zorgen om mentale gezondheid, politie heeft contact met SPOR, maar meneer weigert alle hulp en wilt op deze manier blijven leven.</w:t>
      </w:r>
    </w:p>
    <w:p>
      <w:pPr>
        <w:pStyle w:val="ListBullet"/>
      </w:pPr>
      <w:r>
        <w:t>Orlyplein</w:t>
      </w:r>
    </w:p>
    <w:p>
      <w:pPr>
        <w:pStyle w:val="ListBullet"/>
      </w:pPr>
      <w:r>
        <w:t>HH’ers troffen tijdens surveillance een persoon aan op het bankje aan de overkant van de ingang. Persoon was aan het slapen. Tijdens de staande houding werden de collega’s in verschillende termen beledigd in woord en gebaar(spugen). Dit resulteerde in een aanhouding wegens belediging. Ook had verdachte geen ID bij zich. Verdachte is voorgeleid op bureau Elandsgracht(HB). HH’ers hebben geen letsel of dergelijke opgelopen na het aangewende geweld.</w:t>
      </w:r>
    </w:p>
    <w:p>
      <w:pPr>
        <w:pStyle w:val="Heading3"/>
      </w:pPr>
      <w:r>
        <w:t>01-06-2025 (Tussendienst 10:00-19:30u)</w:t>
      </w:r>
    </w:p>
    <w:p>
      <w:pPr>
        <w:pStyle w:val="ListBullet"/>
      </w:pPr>
      <w:r>
        <w:t>Vandaag waren er redelijk wat overlast gevende personen op straat.</w:t>
      </w:r>
    </w:p>
    <w:p>
      <w:pPr>
        <w:pStyle w:val="ListBullet"/>
      </w:pPr>
      <w:r>
        <w:t>De ons bekende overlastgever genaamd Jesse lag weer languit op straat we hebben hem gevraagd op een bankje te gaan zitten of het plein te verlaten.</w:t>
      </w:r>
    </w:p>
    <w:p>
      <w:pPr>
        <w:pStyle w:val="ListBullet"/>
      </w:pPr>
      <w:r>
        <w:t>Een ons bekend daklozenkamp bezocht. Hier bleek een bewoner bij te zijn gekomen. Het betrof een Oekraiense dakloze. Identificatiebewijs is bijgevoegd in de foto's.</w:t>
      </w:r>
    </w:p>
    <w:p>
      <w:pPr>
        <w:pStyle w:val="ListBullet"/>
      </w:pPr>
      <w:r>
        <w:t>Een ons bekende dakloze, Jesse, aangesproken. Hierop is hij op een bankje gaan zitten.</w:t>
      </w:r>
    </w:p>
    <w:p>
      <w:pPr>
        <w:pStyle w:val="Heading1"/>
      </w:pPr>
      <w:r>
        <w:t>JEUGDOVERLAST</w:t>
      </w:r>
    </w:p>
    <w:p>
      <w:pPr>
        <w:pStyle w:val="Heading3"/>
      </w:pPr>
      <w:r>
        <w:t>31-5-2025 (avond)</w:t>
      </w:r>
    </w:p>
    <w:p>
      <w:pPr>
        <w:pStyle w:val="ListBullet"/>
      </w:pPr>
      <w:r>
        <w:t>Oeverlanden. Melding van een man. Zou een groep van 8 jeugdige in de omgeving lastig zijn. Jeugd was na aantreffen heel relaxed en respectvol.</w:t>
      </w:r>
    </w:p>
    <w:p>
      <w:pPr>
        <w:pStyle w:val="Heading3"/>
      </w:pPr>
      <w:r>
        <w:t>01-06-2025 (Tussendienst 10:00-19:30u)</w:t>
      </w:r>
    </w:p>
    <w:p>
      <w:pPr>
        <w:pStyle w:val="ListBullet"/>
      </w:pPr>
      <w:r>
        <w:t>Geen jeugdoverlast geconstateerd in district Nieuw-West</w:t>
      </w:r>
    </w:p>
    <w:p>
      <w:pPr>
        <w:pStyle w:val="Heading3"/>
      </w:pPr>
      <w:r>
        <w:t>01-06-2025 (Tussen 10:00 – 19:30 uur)</w:t>
      </w:r>
    </w:p>
    <w:p>
      <w:pPr>
        <w:pStyle w:val="ListBullet"/>
      </w:pPr>
      <w:r>
        <w:t>Jan de Jonghkade</w:t>
      </w:r>
    </w:p>
    <w:p>
      <w:pPr>
        <w:pStyle w:val="ListBullet"/>
      </w:pPr>
      <w:r>
        <w:t>Troffen collega’s tijdens algemene surveillance 3 jongens op een fatbike in de leeftijd 14/16. Zij vertoonden uitdagend gedrag door te fietsen over het plein en riepen “Pak me dan kom me pakken dan hoorde ik ze roepen’’. HH’ers hebben hier verder geen inzet op gepleegd</w:t>
      </w:r>
    </w:p>
    <w:p>
      <w:pPr>
        <w:pStyle w:val="Heading3"/>
      </w:pPr>
      <w:r>
        <w:t>01-06-2025 (Tussendienst 10:00-19:30u)</w:t>
      </w:r>
    </w:p>
    <w:p>
      <w:pPr>
        <w:pStyle w:val="ListBullet"/>
      </w:pPr>
      <w:r>
        <w:t>Vandaag was er weinig jeugd op straat te vinden, ze waren best rustig.</w:t>
      </w:r>
    </w:p>
    <w:p>
      <w:pPr>
        <w:pStyle w:val="Heading1"/>
      </w:pPr>
      <w:r>
        <w:t>AFVALPROBLEMATIEK</w:t>
      </w:r>
    </w:p>
    <w:p>
      <w:pPr>
        <w:pStyle w:val="Heading3"/>
      </w:pPr>
      <w:r>
        <w:t>01-06-2025 (Tussendienst 10:00-19:30u)</w:t>
      </w:r>
    </w:p>
    <w:p>
      <w:pPr>
        <w:pStyle w:val="ListBullet"/>
      </w:pPr>
      <w:r>
        <w:t>Maassluisstraat 669, 12:20 uur: Tijdens de surveillance zagen wij papier- en grofafval naast de ondergrondse containers. Op het afval troffen wij het adres aan van een bewoner in het aangrenzende pand. Wij hebben op het adres aangebeld, de persoon aangesproken en verteld dat dit niet is toegestaan. Ook hebben wij hem geïnformeerd over de boete die hij opgelegd kan krijgen. Ook hebben wij de regels rondom afvalinzameling uitgelegd. Wij hebben de betrokkene 2 uur de tijd gegeven om zijn afval te verwijderen. De betrokkene was rustig en meewerkend.</w:t>
      </w:r>
    </w:p>
    <w:p>
      <w:pPr>
        <w:pStyle w:val="Heading3"/>
      </w:pPr>
      <w:r>
        <w:t>01-06-2025 (Tussen 10:00 – 19:30 uur)</w:t>
      </w:r>
    </w:p>
    <w:p>
      <w:pPr>
        <w:pStyle w:val="ListBullet"/>
      </w:pPr>
      <w:r>
        <w:t>Jan Mankesstraat</w:t>
      </w:r>
    </w:p>
    <w:p>
      <w:pPr>
        <w:pStyle w:val="ListBullet"/>
      </w:pPr>
      <w:r>
        <w:t>Daar troffen de HH’ers 6 tuinzakken waarmee er 2 parkeervakken werden geblokkeerd. Later op de avond hebben collega’s TSI wederom een urgente melding gekregen hieromtrent en hebben ter plaatse buurtonderzoek gedaan. Op heterdaad niets kunnen aantreffen om te verbaliseren. Wel is er een bezoek gebracht aan overtreder om zulks achterwege te laten</w:t>
      </w:r>
    </w:p>
    <w:p>
      <w:pPr>
        <w:pStyle w:val="Heading3"/>
      </w:pPr>
      <w:r>
        <w:t>01-06-2025 (Tussendienst 10:00-19:30u)</w:t>
      </w:r>
    </w:p>
    <w:p>
      <w:pPr>
        <w:pStyle w:val="ListBullet"/>
      </w:pPr>
      <w:r>
        <w:t>Vandaag was er weinig afval op straat waar te nemen.</w:t>
      </w:r>
    </w:p>
    <w:p>
      <w:pPr>
        <w:pStyle w:val="ListBullet"/>
      </w:pPr>
      <w:r>
        <w:t>Ten tijde van onze surveillance te fiets op de Dr. Jan van Breemenstraat zagen wij q lachgas liggen. Het gaat om een fles van 2 liter en deze was leeg.</w:t>
      </w:r>
    </w:p>
    <w:p>
      <w:pPr>
        <w:pStyle w:val="ListBullet"/>
      </w:pPr>
      <w:r>
        <w:t>Ik zag een grote mate van afval vanwege opengebroken prullenbakken op Orlyplein.</w:t>
      </w:r>
    </w:p>
    <w:p>
      <w:pPr>
        <w:pStyle w:val="ListBullet"/>
      </w:pPr>
      <w:r>
        <w:t>Geen lachgascilinders aangetroffen. We waren ter plaatse naar aanleiding van een melding.</w:t>
      </w:r>
    </w:p>
    <w:p>
      <w:pPr>
        <w:pStyle w:val="Heading1"/>
      </w:pPr>
      <w:r>
        <w:t>PARKEEROVERLAST</w:t>
      </w:r>
    </w:p>
    <w:p>
      <w:pPr>
        <w:pStyle w:val="Heading3"/>
      </w:pPr>
      <w:r>
        <w:t>01-06-2025 (Tussen 10:00 – 19:30 uur)</w:t>
      </w:r>
    </w:p>
    <w:p>
      <w:pPr>
        <w:pStyle w:val="ListBullet"/>
      </w:pPr>
      <w:r>
        <w:t>Derkinderenstraat</w:t>
      </w:r>
    </w:p>
    <w:p>
      <w:pPr>
        <w:pStyle w:val="ListBullet"/>
      </w:pPr>
      <w:r>
        <w:t>Naar aanleiding van SIG melding meerdere voertuigen in overtreding waarbij 1 x pv voor hinder</w:t>
      </w:r>
    </w:p>
    <w:p>
      <w:pPr>
        <w:pStyle w:val="Heading1"/>
      </w:pPr>
      <w:r>
        <w:t>TAKEN EN OPVALLENDHEDEN</w:t>
      </w:r>
    </w:p>
    <w:p>
      <w:pPr>
        <w:pStyle w:val="Heading3"/>
      </w:pPr>
      <w:r>
        <w:t>31-05-2025 (Ochtenddienst</w:t>
        <w:br/>
        <w:t>06:30 uur tot 16:00 uur)</w:t>
      </w:r>
    </w:p>
    <w:p>
      <w:pPr>
        <w:pStyle w:val="ListBullet"/>
      </w:pPr>
      <w:r>
        <w:t>Tijdens de surveillance Oeverlanden hoorde ik rond 14.30 luide muziek aan de oever langs het pad. Bij aankomst zag ik dat er een festival werd gehouden. Toen ik de organisatoren hierop aansprak toonden zij direct de evenementenvergunning. Na controle van de vergunning zijn wij met vervolg gegaan.</w:t>
      </w:r>
    </w:p>
    <w:p>
      <w:pPr>
        <w:pStyle w:val="ListBullet"/>
      </w:pPr>
      <w:r>
        <w:t>Rond 15.10 zag ik een voertuig op het fietspad rijden op Uitwegpad. Ik heb bestuurder gewezen op geldende regelgeving. Even later zag ik op dezelfde locatie nog een voertuig rijden, de bestuurder wederom aangesproken.</w:t>
      </w:r>
    </w:p>
    <w:p>
      <w:pPr>
        <w:pStyle w:val="ListBullet"/>
      </w:pPr>
      <w:r>
        <w:t>Ten tijde van surveillance meerdere fietsers en fatbikers aangesproken op rijden op trottoir op Belgieplein en Delflandplein.</w:t>
      </w:r>
    </w:p>
    <w:p>
      <w:pPr>
        <w:pStyle w:val="Heading3"/>
      </w:pPr>
      <w:r>
        <w:t>31-5-2025 (avond)</w:t>
      </w:r>
    </w:p>
    <w:p>
      <w:pPr>
        <w:pStyle w:val="ListBullet"/>
      </w:pPr>
      <w:r>
        <w:t>Kermis. Heel veel in de omgeving geweest. Veel jeugd waargenomen op Fatbikes en lichte groepsvorming 4 a 6 personen.  S’middags is als erg rustig en gemoedelijk ervaren.</w:t>
      </w:r>
    </w:p>
    <w:p>
      <w:pPr>
        <w:pStyle w:val="ListBullet"/>
      </w:pPr>
      <w:r>
        <w:t>Sevens evenement- rustige sfeer – een paar auto’s stonden langs de tom schreursweg. Geen parkeerexcessen/hinder waargenomen.</w:t>
      </w:r>
    </w:p>
    <w:p>
      <w:pPr>
        <w:pStyle w:val="Heading3"/>
      </w:pPr>
      <w:r>
        <w:t>01-06-2025 (Tussendienst 10:00-19:30u)</w:t>
      </w:r>
    </w:p>
    <w:p>
      <w:pPr>
        <w:pStyle w:val="ListBullet"/>
      </w:pPr>
      <w:r>
        <w:t>Heemstedestraat, 12:36 uur: Tijdens de surveillance zagen wij een manspersoon vissen. Wij hebben hem aangesproken en gevraagd om zijn Vispas. Op het verzoek toonde hij zijn pas en vertelde hij dat de naam onleesbaar geprint is. Hij had zijn pas uit 2024 wel bij zich en de lidnummers kwamen overeen. Na de controle adviseerden wij hem om een nieuwe pas aan te vragen waarop de naam leesbaar afgedrukt is.</w:t>
      </w:r>
    </w:p>
    <w:p>
      <w:pPr>
        <w:pStyle w:val="ListBullet"/>
      </w:pPr>
      <w:r>
        <w:t>Rembrandtpark, 12:50 uur: Tijdens de surveillance was de sfeer in het park gemoedelijk. Het was matig druk met veelal voetgangers, fietsers, sporters en hondeneigenaren. Ook was de instroom van het champagne festival reeds begonnen.</w:t>
      </w:r>
    </w:p>
    <w:p>
      <w:pPr>
        <w:pStyle w:val="ListBullet"/>
      </w:pPr>
      <w:r>
        <w:t>Ten tijde van onze surveillance zagen wij meerdere honden loslopen. Wij hebben de eigenaren van de honden aangesproken en gevraagd om die honden aan te lijnen. Hieraan werkte zij zonder tegenspraak mee.</w:t>
      </w:r>
    </w:p>
    <w:p>
      <w:pPr>
        <w:pStyle w:val="ListBullet"/>
      </w:pPr>
      <w:r>
        <w:t>Ten tijde van onze surveillance zagen wij een meneer op een bakfiets en één op een stadsfiets met hun telefoon in handen. Wij hebben de fietsers aangesproken en gevraagd om zijn telefoon weg te zetten. Hieraan werkten zij allen rustig mee.</w:t>
      </w:r>
    </w:p>
    <w:p>
      <w:pPr>
        <w:pStyle w:val="ListBullet"/>
      </w:pPr>
      <w:r>
        <w:t>Een passant die elke dag voorbijgaat gaf aan dat de lichten onder het viaduct het niet doen en dat het in de ochtend en in de avond donker en onoverzichtelijk is. Wij hebben de passant medegedeeld dat wij hiervan een melding maken. De dame was hierdoor erg blij met de toezichthouders.</w:t>
      </w:r>
    </w:p>
    <w:p>
      <w:pPr>
        <w:pStyle w:val="ListBullet"/>
      </w:pPr>
      <w:r>
        <w:t>Delflandplein, 13:47 uur: Tijdens de surveillance zagen wij enkele fietsers waargenomen die rijdend door het plein reden. Situatie was vrij rustig.</w:t>
      </w:r>
    </w:p>
    <w:p>
      <w:pPr>
        <w:pStyle w:val="ListBullet"/>
      </w:pPr>
      <w:r>
        <w:t>Tijdens de surveillance zagen wij geen dak- of thuisloze personen rondhangen bij de winkels op het plein. De sfeer was gemoedelijk.</w:t>
      </w:r>
    </w:p>
    <w:p>
      <w:pPr>
        <w:pStyle w:val="ListBullet"/>
      </w:pPr>
      <w:r>
        <w:t>Carascoplein, 16:19 uur: Ten tijde van onze surveillance zagen wij geen specifieke overlastgevende personen. Situatie was vrij rustig.</w:t>
      </w:r>
    </w:p>
    <w:p>
      <w:pPr>
        <w:pStyle w:val="ListBullet"/>
      </w:pPr>
      <w:r>
        <w:t>Orlyplein, 16:19 uur: Tijdens surveillance zagen wij meerdere personen fietsen over het plein.Wij hebben ze gevraagd lopend verder te gaan.</w:t>
      </w:r>
    </w:p>
    <w:p>
      <w:pPr>
        <w:pStyle w:val="ListBullet"/>
      </w:pPr>
      <w:r>
        <w:t>Radarweg, 16:32 uur: Tijdens de surveillance zagen wij meerdere auto's parkeren op het trottoir en bij de taxistandplaats. Wij hebben de bestuurders aangesproken, verteld waar de ‘Kiss &amp; Ride’ is en verzocht daar te wachten en passagiers in en uit te laden. Hierop vertrokken ze allemaal.</w:t>
      </w:r>
    </w:p>
    <w:p>
      <w:pPr>
        <w:pStyle w:val="ListBullet"/>
      </w:pPr>
      <w:r>
        <w:t>Lutonhof 67, 16:50 uur: Ten tijde van onze surveillance zagen wij meerdere voertuigen geparkeerd op het trottoir, naast de ondergrondse container. De bestuurder van één van de voertuigen kwam na enkele minuten aanlopen. We hebben haar gewaarschuwd en gevraagd om het voertuig te verplaatsen. Betrokkene was meewerkend en de situatie was vrij rustig.</w:t>
      </w:r>
    </w:p>
    <w:p>
      <w:pPr>
        <w:pStyle w:val="ListBullet"/>
      </w:pPr>
      <w:r>
        <w:t>Osdorp, 17:10 uur: Tijdens de surveillance zag ik geen fietsers op het plein. De sfeer was gemoedelijk en het was redelijk druk. Ook hebben wij geen overlast van hangjongeren waargenomen die doelloos rondhangen, ten hoogte van de Albert Heijn.  Er was een gemoedelijke sfeer in Osdorp.</w:t>
      </w:r>
    </w:p>
    <w:p>
      <w:pPr>
        <w:pStyle w:val="ListBullet"/>
      </w:pPr>
      <w:r>
        <w:t>Sierplein, 17:24 uur: Tijdens de surveillance zagen wij meerdere (brom)fietsers op het plein. Wij hebben ze aangesproken en verteld dat dit niet is toegestaan. Hierna zijn zij te voet verdergegaan.</w:t>
      </w:r>
    </w:p>
    <w:p>
      <w:pPr>
        <w:pStyle w:val="ListBullet"/>
      </w:pPr>
      <w:r>
        <w:t>Tijdens de surveillance zagen wij geen hangjongeren. De situatie was vrij rustig. Vermoedelijk door al die evenementen die er zijn.</w:t>
      </w:r>
    </w:p>
    <w:p>
      <w:pPr>
        <w:pStyle w:val="Heading3"/>
      </w:pPr>
      <w:r>
        <w:t>01-06-2025 (Tussendienst 10:00-19:30u)</w:t>
      </w:r>
    </w:p>
    <w:p>
      <w:pPr>
        <w:pStyle w:val="ListBullet"/>
      </w:pPr>
      <w:r>
        <w:t>Meerdere fietsers aangesproken op rijden op trottoir.</w:t>
      </w:r>
    </w:p>
    <w:p>
      <w:pPr>
        <w:pStyle w:val="ListBullet"/>
      </w:pPr>
      <w:r>
        <w:t>Ten tijde van onze surveillance te fiets op de Saskia van uijlenburgkade zagen wij een go scooter de leek alsof hij uit de sloot kwam. De scooter bleek overigens ook niet verzekerd te zijn. Even later kwamen er 3 jongens naar ons toe ze hebben hem tijdens het magneetvissen uit de sloot gehaald hebben. De heren hebben Go scooters gemaild.</w:t>
      </w:r>
    </w:p>
    <w:p>
      <w:pPr>
        <w:pStyle w:val="ListBullet"/>
      </w:pPr>
      <w:r>
        <w:t>Ik zag rond 16.55 een vrouw een boterham op straat gooien richting een groep duiven. Ik heb betrokkene aangesproken, gewezen op geldende regelgeving, en boterham in de prullenbak gegooid.</w:t>
      </w:r>
    </w:p>
    <w:p>
      <w:pPr>
        <w:pStyle w:val="ListBullet"/>
      </w:pPr>
      <w:r>
        <w:t>Ik was naar aanleiding van een melding ter plaatse vanwege overlast van winkelkarretjes van de Dirk van der Broek op Sierplein. We hebben een supermarktmanager gesproken die beloofde de karretjes op te halen en in het vervolg een medewerker een ronde te laten lopen.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