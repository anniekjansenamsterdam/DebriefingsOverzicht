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B71C1" w14:textId="77777777" w:rsidR="00740F65" w:rsidRDefault="00740F65" w:rsidP="008D6DDD"/>
    <w:p w14:paraId="27CD9D88" w14:textId="77777777" w:rsidR="00CC52AC" w:rsidRPr="00DF1E76" w:rsidRDefault="00CB493F" w:rsidP="008D6DDD">
      <w:pPr>
        <w:pStyle w:val="Kop1"/>
      </w:pPr>
      <w:r>
        <w:t>D</w:t>
      </w:r>
      <w:r w:rsidR="00CC52AC">
        <w:t>ebriefing</w:t>
      </w:r>
      <w:r>
        <w:t>sformulier THOR</w:t>
      </w:r>
    </w:p>
    <w:tbl>
      <w:tblPr>
        <w:tblStyle w:val="Tabelraster"/>
        <w:tblW w:w="0" w:type="auto"/>
        <w:tblLook w:val="04A0" w:firstRow="1" w:lastRow="0" w:firstColumn="1" w:lastColumn="0" w:noHBand="0" w:noVBand="1"/>
      </w:tblPr>
      <w:tblGrid>
        <w:gridCol w:w="4158"/>
        <w:gridCol w:w="4336"/>
      </w:tblGrid>
      <w:tr w:rsidR="00CC52AC" w:rsidRPr="00156E2A" w14:paraId="7F0CBAF2" w14:textId="77777777" w:rsidTr="26B18812">
        <w:tc>
          <w:tcPr>
            <w:tcW w:w="4219" w:type="dxa"/>
          </w:tcPr>
          <w:p w14:paraId="10111271" w14:textId="77777777" w:rsidR="00CC52AC" w:rsidRDefault="00CC52AC">
            <w:r>
              <w:rPr>
                <w:b/>
              </w:rPr>
              <w:t>Naam</w:t>
            </w:r>
            <w:r w:rsidR="00A52ADC">
              <w:rPr>
                <w:b/>
              </w:rPr>
              <w:t xml:space="preserve"> </w:t>
            </w:r>
            <w:r>
              <w:rPr>
                <w:b/>
              </w:rPr>
              <w:t>+</w:t>
            </w:r>
            <w:r w:rsidR="00A52ADC">
              <w:rPr>
                <w:b/>
              </w:rPr>
              <w:t xml:space="preserve"> </w:t>
            </w:r>
            <w:r>
              <w:rPr>
                <w:b/>
              </w:rPr>
              <w:t xml:space="preserve">functie </w:t>
            </w:r>
            <w:proofErr w:type="spellStart"/>
            <w:r>
              <w:rPr>
                <w:b/>
              </w:rPr>
              <w:t>debriefer</w:t>
            </w:r>
            <w:proofErr w:type="spellEnd"/>
          </w:p>
        </w:tc>
        <w:tc>
          <w:tcPr>
            <w:tcW w:w="4425" w:type="dxa"/>
          </w:tcPr>
          <w:p w14:paraId="79FD21F5" w14:textId="40703FDB" w:rsidR="00321FB1" w:rsidRPr="00394DF3" w:rsidRDefault="00251F78" w:rsidP="00A82FE1">
            <w:r>
              <w:t>Van Triest</w:t>
            </w:r>
            <w:r w:rsidR="00C3586F">
              <w:t xml:space="preserve"> en </w:t>
            </w:r>
            <w:proofErr w:type="spellStart"/>
            <w:r w:rsidR="008A5A12">
              <w:t>Morman</w:t>
            </w:r>
            <w:proofErr w:type="spellEnd"/>
            <w:r w:rsidR="00BC68CF">
              <w:t xml:space="preserve"> </w:t>
            </w:r>
            <w:r w:rsidR="00EE29FB">
              <w:t>Toezichthouder Algemeen</w:t>
            </w:r>
            <w:r w:rsidR="00321FB1">
              <w:t xml:space="preserve"> </w:t>
            </w:r>
          </w:p>
        </w:tc>
      </w:tr>
      <w:tr w:rsidR="00CC52AC" w14:paraId="5902A4A5" w14:textId="77777777" w:rsidTr="26B18812">
        <w:tc>
          <w:tcPr>
            <w:tcW w:w="4219" w:type="dxa"/>
          </w:tcPr>
          <w:p w14:paraId="266CDB5D" w14:textId="77777777" w:rsidR="00CC52AC" w:rsidRDefault="00CC52AC">
            <w:r>
              <w:rPr>
                <w:b/>
              </w:rPr>
              <w:t>Organisatieonderdeel THOR</w:t>
            </w:r>
          </w:p>
        </w:tc>
        <w:tc>
          <w:tcPr>
            <w:tcW w:w="4425" w:type="dxa"/>
          </w:tcPr>
          <w:p w14:paraId="39284598" w14:textId="389C7977" w:rsidR="00CC52AC" w:rsidRDefault="00783C6F">
            <w:r>
              <w:t>T</w:t>
            </w:r>
            <w:r w:rsidR="00EE29FB">
              <w:t xml:space="preserve">HOR </w:t>
            </w:r>
            <w:r>
              <w:t>Nieuw-West</w:t>
            </w:r>
          </w:p>
        </w:tc>
      </w:tr>
      <w:tr w:rsidR="00CC52AC" w14:paraId="56575999" w14:textId="77777777" w:rsidTr="26B18812">
        <w:tc>
          <w:tcPr>
            <w:tcW w:w="4219" w:type="dxa"/>
          </w:tcPr>
          <w:p w14:paraId="55733245" w14:textId="61C51937" w:rsidR="00CC52AC" w:rsidRDefault="00CC52AC">
            <w:r>
              <w:rPr>
                <w:b/>
              </w:rPr>
              <w:t>Datum dien</w:t>
            </w:r>
            <w:r w:rsidR="005A3C5F">
              <w:rPr>
                <w:b/>
              </w:rPr>
              <w:t>st</w:t>
            </w:r>
          </w:p>
        </w:tc>
        <w:tc>
          <w:tcPr>
            <w:tcW w:w="4425" w:type="dxa"/>
          </w:tcPr>
          <w:p w14:paraId="3F5C6339" w14:textId="17DF99A4" w:rsidR="00CC52AC" w:rsidRDefault="008A5A12" w:rsidP="00620407">
            <w:r>
              <w:t>31</w:t>
            </w:r>
            <w:r w:rsidR="00394DF3">
              <w:t>-0</w:t>
            </w:r>
            <w:r w:rsidR="00237B0B">
              <w:t>5</w:t>
            </w:r>
            <w:r w:rsidR="00394DF3">
              <w:t>-2025</w:t>
            </w:r>
            <w:r w:rsidR="00EE29FB">
              <w:t xml:space="preserve"> </w:t>
            </w:r>
          </w:p>
        </w:tc>
      </w:tr>
      <w:tr w:rsidR="00CC52AC" w14:paraId="740B4022" w14:textId="77777777" w:rsidTr="26B18812">
        <w:tc>
          <w:tcPr>
            <w:tcW w:w="4219" w:type="dxa"/>
          </w:tcPr>
          <w:p w14:paraId="70151EE4" w14:textId="77777777" w:rsidR="00CC52AC" w:rsidRDefault="00CC52AC">
            <w:r>
              <w:rPr>
                <w:b/>
              </w:rPr>
              <w:t>Soort dienst (ochtend/avond</w:t>
            </w:r>
            <w:r w:rsidR="007E5F28">
              <w:rPr>
                <w:b/>
              </w:rPr>
              <w:t>/nacht</w:t>
            </w:r>
            <w:r>
              <w:rPr>
                <w:b/>
              </w:rPr>
              <w:t>) + tijden</w:t>
            </w:r>
          </w:p>
        </w:tc>
        <w:tc>
          <w:tcPr>
            <w:tcW w:w="4425" w:type="dxa"/>
          </w:tcPr>
          <w:p w14:paraId="786F1114" w14:textId="62A4CD08" w:rsidR="00E34AAB" w:rsidRDefault="00F0100D" w:rsidP="7BF7B9CC">
            <w:r>
              <w:t>Ochtend</w:t>
            </w:r>
            <w:r w:rsidR="45018153">
              <w:t>dienst</w:t>
            </w:r>
          </w:p>
          <w:p w14:paraId="5FCB6609" w14:textId="27692204" w:rsidR="004916BA" w:rsidRDefault="008A5A12" w:rsidP="7BF7B9CC">
            <w:r>
              <w:t>06</w:t>
            </w:r>
            <w:r w:rsidR="00EE29FB">
              <w:t xml:space="preserve">:30 uur tot </w:t>
            </w:r>
            <w:r>
              <w:t>16</w:t>
            </w:r>
            <w:r w:rsidR="00EE29FB">
              <w:t>:</w:t>
            </w:r>
            <w:r w:rsidR="0016509E">
              <w:t>0</w:t>
            </w:r>
            <w:r w:rsidR="00EE29FB">
              <w:t>0 uur</w:t>
            </w:r>
          </w:p>
          <w:p w14:paraId="754F08A3" w14:textId="580F38FA" w:rsidR="004124B1" w:rsidRPr="004124B1" w:rsidRDefault="004124B1" w:rsidP="7BF7B9CC">
            <w:pPr>
              <w:rPr>
                <w:b/>
                <w:bCs/>
              </w:rPr>
            </w:pPr>
          </w:p>
        </w:tc>
      </w:tr>
      <w:tr w:rsidR="00CC52AC" w14:paraId="25F2CEF1" w14:textId="77777777" w:rsidTr="26B18812">
        <w:tc>
          <w:tcPr>
            <w:tcW w:w="4219" w:type="dxa"/>
          </w:tcPr>
          <w:p w14:paraId="6EA86058" w14:textId="77777777" w:rsidR="00CC52AC" w:rsidRDefault="00CC52AC">
            <w:r>
              <w:rPr>
                <w:b/>
              </w:rPr>
              <w:t>Datum van invullen</w:t>
            </w:r>
          </w:p>
        </w:tc>
        <w:tc>
          <w:tcPr>
            <w:tcW w:w="4425" w:type="dxa"/>
          </w:tcPr>
          <w:p w14:paraId="4C8503E2" w14:textId="35AB7E08" w:rsidR="004F52F4" w:rsidRPr="008A5A12" w:rsidRDefault="008A5A12" w:rsidP="00783D99">
            <w:r>
              <w:t>31</w:t>
            </w:r>
            <w:r w:rsidR="00237B0B">
              <w:t xml:space="preserve"> mei</w:t>
            </w:r>
            <w:r w:rsidR="00EE29FB">
              <w:t xml:space="preserve"> 2025 </w:t>
            </w:r>
          </w:p>
        </w:tc>
      </w:tr>
    </w:tbl>
    <w:p w14:paraId="6EF9C538" w14:textId="77777777" w:rsidR="00E906C8" w:rsidRPr="00CB493F" w:rsidRDefault="00E906C8"/>
    <w:p w14:paraId="7F0FF518" w14:textId="77777777" w:rsidR="00A52ADC" w:rsidRPr="00C71253" w:rsidRDefault="00A52ADC" w:rsidP="008D6DDD">
      <w:pPr>
        <w:pStyle w:val="Plattetekst"/>
      </w:pPr>
      <w:r w:rsidRPr="00C71253">
        <w:t xml:space="preserve">Stuur dit formulier na invullen naar </w:t>
      </w:r>
      <w:r w:rsidR="007E3180" w:rsidRPr="00C71253">
        <w:rPr>
          <w:b/>
        </w:rPr>
        <w:t>de volgende</w:t>
      </w:r>
      <w:r w:rsidRPr="00C71253">
        <w:rPr>
          <w:b/>
        </w:rPr>
        <w:t xml:space="preserve"> ontvangers</w:t>
      </w:r>
      <w:r w:rsidRPr="00C71253">
        <w:t xml:space="preserve">: </w:t>
      </w:r>
    </w:p>
    <w:p w14:paraId="223A8E62" w14:textId="77777777" w:rsidR="00A52ADC" w:rsidRPr="00C71253" w:rsidRDefault="00A52ADC" w:rsidP="0054597D">
      <w:pPr>
        <w:pStyle w:val="Lijstalinea"/>
        <w:numPr>
          <w:ilvl w:val="0"/>
          <w:numId w:val="8"/>
        </w:numPr>
        <w:rPr>
          <w:sz w:val="24"/>
          <w:szCs w:val="24"/>
        </w:rPr>
      </w:pPr>
      <w:r w:rsidRPr="00C71253">
        <w:rPr>
          <w:sz w:val="24"/>
          <w:szCs w:val="24"/>
        </w:rPr>
        <w:t>Je eigen analist binnen THOR</w:t>
      </w:r>
    </w:p>
    <w:p w14:paraId="3B751866" w14:textId="77777777" w:rsidR="00A52ADC" w:rsidRPr="00C71253" w:rsidRDefault="00067885" w:rsidP="0054597D">
      <w:pPr>
        <w:pStyle w:val="Lijstalinea"/>
        <w:numPr>
          <w:ilvl w:val="0"/>
          <w:numId w:val="8"/>
        </w:numPr>
        <w:rPr>
          <w:rStyle w:val="Hyperlink"/>
          <w:color w:val="auto"/>
          <w:sz w:val="24"/>
          <w:szCs w:val="24"/>
          <w:u w:val="none"/>
        </w:rPr>
      </w:pPr>
      <w:r w:rsidRPr="00C71253">
        <w:rPr>
          <w:sz w:val="24"/>
          <w:szCs w:val="24"/>
        </w:rPr>
        <w:t xml:space="preserve">De </w:t>
      </w:r>
      <w:r w:rsidR="00A52ADC" w:rsidRPr="00C71253">
        <w:rPr>
          <w:sz w:val="24"/>
          <w:szCs w:val="24"/>
        </w:rPr>
        <w:t>THOR</w:t>
      </w:r>
      <w:r w:rsidRPr="00C71253">
        <w:rPr>
          <w:sz w:val="24"/>
          <w:szCs w:val="24"/>
        </w:rPr>
        <w:t xml:space="preserve"> analisten mailbox</w:t>
      </w:r>
      <w:r w:rsidR="00A52ADC" w:rsidRPr="00C71253">
        <w:rPr>
          <w:sz w:val="24"/>
          <w:szCs w:val="24"/>
        </w:rPr>
        <w:t xml:space="preserve">: </w:t>
      </w:r>
      <w:hyperlink r:id="rId10" w:history="1">
        <w:r w:rsidR="00A52ADC" w:rsidRPr="00C71253">
          <w:rPr>
            <w:rStyle w:val="Hyperlink"/>
            <w:sz w:val="24"/>
            <w:szCs w:val="24"/>
          </w:rPr>
          <w:t>thoranalisten@amsterdam.nl</w:t>
        </w:r>
      </w:hyperlink>
    </w:p>
    <w:p w14:paraId="1635CFE2" w14:textId="77777777" w:rsidR="005D279A" w:rsidRPr="00C71253" w:rsidRDefault="005D279A" w:rsidP="0054597D">
      <w:pPr>
        <w:pStyle w:val="Lijstalinea"/>
        <w:numPr>
          <w:ilvl w:val="0"/>
          <w:numId w:val="8"/>
        </w:numPr>
        <w:rPr>
          <w:sz w:val="24"/>
          <w:szCs w:val="24"/>
        </w:rPr>
      </w:pPr>
      <w:r w:rsidRPr="00C71253">
        <w:rPr>
          <w:sz w:val="24"/>
          <w:szCs w:val="24"/>
        </w:rPr>
        <w:t xml:space="preserve">Je </w:t>
      </w:r>
      <w:r w:rsidR="007E5F28" w:rsidRPr="00C71253">
        <w:rPr>
          <w:sz w:val="24"/>
          <w:szCs w:val="24"/>
        </w:rPr>
        <w:t>aanvoerder(s)/</w:t>
      </w:r>
      <w:r w:rsidRPr="00C71253">
        <w:rPr>
          <w:sz w:val="24"/>
          <w:szCs w:val="24"/>
        </w:rPr>
        <w:t>teamleider(s)</w:t>
      </w:r>
      <w:r w:rsidR="00A82FE1" w:rsidRPr="00C71253">
        <w:rPr>
          <w:sz w:val="24"/>
          <w:szCs w:val="24"/>
        </w:rPr>
        <w:t>/senior(en)</w:t>
      </w:r>
    </w:p>
    <w:p w14:paraId="2974C7E0" w14:textId="77777777" w:rsidR="00E906C8" w:rsidRDefault="00E906C8"/>
    <w:p w14:paraId="0024ADC0" w14:textId="77777777" w:rsidR="00461675" w:rsidRPr="00C71253" w:rsidRDefault="00461675" w:rsidP="008D6DDD">
      <w:pPr>
        <w:pStyle w:val="Plattetekst"/>
      </w:pPr>
      <w:r w:rsidRPr="00C71253">
        <w:t>Gebruiksaanwijzing:</w:t>
      </w:r>
    </w:p>
    <w:p w14:paraId="1A2A5C45" w14:textId="77777777" w:rsidR="00461675" w:rsidRPr="00C71253" w:rsidRDefault="00FA589E" w:rsidP="0054597D">
      <w:pPr>
        <w:pStyle w:val="Lijstalinea"/>
        <w:numPr>
          <w:ilvl w:val="0"/>
          <w:numId w:val="9"/>
        </w:numPr>
        <w:rPr>
          <w:bCs/>
          <w:sz w:val="24"/>
          <w:szCs w:val="24"/>
        </w:rPr>
      </w:pPr>
      <w:r w:rsidRPr="00C71253">
        <w:rPr>
          <w:bCs/>
          <w:sz w:val="24"/>
          <w:szCs w:val="24"/>
        </w:rPr>
        <w:t>Vul</w:t>
      </w:r>
      <w:r w:rsidR="00555998" w:rsidRPr="00C71253">
        <w:rPr>
          <w:bCs/>
          <w:sz w:val="24"/>
          <w:szCs w:val="24"/>
        </w:rPr>
        <w:t xml:space="preserve"> onderstaande vakken</w:t>
      </w:r>
      <w:r w:rsidRPr="00C71253">
        <w:rPr>
          <w:bCs/>
          <w:sz w:val="24"/>
          <w:szCs w:val="24"/>
        </w:rPr>
        <w:t xml:space="preserve"> </w:t>
      </w:r>
      <w:r w:rsidRPr="00C71253">
        <w:rPr>
          <w:b/>
          <w:sz w:val="24"/>
          <w:szCs w:val="24"/>
          <w:u w:val="single"/>
        </w:rPr>
        <w:t>indien van toepassing</w:t>
      </w:r>
      <w:r w:rsidR="00461675" w:rsidRPr="00C71253">
        <w:rPr>
          <w:bCs/>
          <w:sz w:val="24"/>
          <w:szCs w:val="24"/>
        </w:rPr>
        <w:t xml:space="preserve"> in</w:t>
      </w:r>
      <w:r w:rsidRPr="00C71253">
        <w:rPr>
          <w:bCs/>
          <w:sz w:val="24"/>
          <w:szCs w:val="24"/>
        </w:rPr>
        <w:t xml:space="preserve">. </w:t>
      </w:r>
    </w:p>
    <w:p w14:paraId="66227B69" w14:textId="77777777" w:rsidR="00870E14" w:rsidRPr="00C71253" w:rsidRDefault="00A52ADC" w:rsidP="0054597D">
      <w:pPr>
        <w:pStyle w:val="Lijstalinea"/>
        <w:numPr>
          <w:ilvl w:val="0"/>
          <w:numId w:val="9"/>
        </w:numPr>
        <w:rPr>
          <w:bCs/>
          <w:sz w:val="24"/>
          <w:szCs w:val="24"/>
        </w:rPr>
      </w:pPr>
      <w:r w:rsidRPr="00C71253">
        <w:rPr>
          <w:bCs/>
          <w:sz w:val="24"/>
          <w:szCs w:val="24"/>
        </w:rPr>
        <w:t xml:space="preserve">Beschrijvingen </w:t>
      </w:r>
      <w:r w:rsidRPr="00C71253">
        <w:rPr>
          <w:b/>
          <w:sz w:val="24"/>
          <w:szCs w:val="24"/>
          <w:u w:val="single"/>
        </w:rPr>
        <w:t>altijd toelichten</w:t>
      </w:r>
      <w:r w:rsidRPr="00C71253">
        <w:rPr>
          <w:bCs/>
          <w:sz w:val="24"/>
          <w:szCs w:val="24"/>
        </w:rPr>
        <w:t xml:space="preserve"> en vergeet</w:t>
      </w:r>
      <w:r w:rsidR="00D56A10" w:rsidRPr="00C71253">
        <w:rPr>
          <w:bCs/>
          <w:sz w:val="24"/>
          <w:szCs w:val="24"/>
        </w:rPr>
        <w:t xml:space="preserve"> niet</w:t>
      </w:r>
      <w:r w:rsidRPr="00C71253">
        <w:rPr>
          <w:bCs/>
          <w:sz w:val="24"/>
          <w:szCs w:val="24"/>
        </w:rPr>
        <w:t xml:space="preserve"> </w:t>
      </w:r>
      <w:r w:rsidRPr="00C71253">
        <w:rPr>
          <w:b/>
          <w:sz w:val="24"/>
          <w:szCs w:val="24"/>
          <w:u w:val="single"/>
        </w:rPr>
        <w:t>locaties</w:t>
      </w:r>
      <w:r w:rsidRPr="00C71253">
        <w:rPr>
          <w:bCs/>
          <w:sz w:val="24"/>
          <w:szCs w:val="24"/>
        </w:rPr>
        <w:t xml:space="preserve"> </w:t>
      </w:r>
      <w:r w:rsidR="00A82FE1" w:rsidRPr="00C71253">
        <w:rPr>
          <w:bCs/>
          <w:sz w:val="24"/>
          <w:szCs w:val="24"/>
        </w:rPr>
        <w:t>te benoemen</w:t>
      </w:r>
    </w:p>
    <w:p w14:paraId="53E56A21" w14:textId="77777777" w:rsidR="00F90356" w:rsidRDefault="00F90356" w:rsidP="0054597D">
      <w:pPr>
        <w:pStyle w:val="Lijstalinea"/>
        <w:numPr>
          <w:ilvl w:val="0"/>
          <w:numId w:val="9"/>
        </w:numPr>
        <w:rPr>
          <w:bCs/>
          <w:sz w:val="24"/>
          <w:szCs w:val="24"/>
        </w:rPr>
      </w:pPr>
      <w:r w:rsidRPr="00C71253">
        <w:rPr>
          <w:bCs/>
          <w:sz w:val="24"/>
          <w:szCs w:val="24"/>
        </w:rPr>
        <w:t xml:space="preserve">Vermeld </w:t>
      </w:r>
      <w:r w:rsidR="00C80861" w:rsidRPr="00C71253">
        <w:rPr>
          <w:bCs/>
          <w:sz w:val="24"/>
          <w:szCs w:val="24"/>
          <w:u w:val="single"/>
        </w:rPr>
        <w:t>constateringen over</w:t>
      </w:r>
      <w:r w:rsidRPr="00C71253">
        <w:rPr>
          <w:bCs/>
          <w:sz w:val="24"/>
          <w:szCs w:val="24"/>
          <w:u w:val="single"/>
        </w:rPr>
        <w:t xml:space="preserve"> individuele (horeca)bedrijven altijd in </w:t>
      </w:r>
      <w:proofErr w:type="spellStart"/>
      <w:r w:rsidRPr="00C71253">
        <w:rPr>
          <w:bCs/>
          <w:sz w:val="24"/>
          <w:szCs w:val="24"/>
          <w:u w:val="single"/>
        </w:rPr>
        <w:t>CityControl</w:t>
      </w:r>
      <w:proofErr w:type="spellEnd"/>
      <w:r w:rsidR="00C31AE1" w:rsidRPr="00C71253">
        <w:rPr>
          <w:bCs/>
          <w:sz w:val="24"/>
          <w:szCs w:val="24"/>
        </w:rPr>
        <w:t xml:space="preserve"> en vermeld daarbij altijd de </w:t>
      </w:r>
      <w:r w:rsidR="00C31AE1" w:rsidRPr="00C71253">
        <w:rPr>
          <w:bCs/>
          <w:sz w:val="24"/>
          <w:szCs w:val="24"/>
          <w:u w:val="single"/>
        </w:rPr>
        <w:t>bedrijfsnaam</w:t>
      </w:r>
      <w:r w:rsidR="006B655B" w:rsidRPr="00C71253">
        <w:rPr>
          <w:bCs/>
          <w:sz w:val="24"/>
          <w:szCs w:val="24"/>
          <w:u w:val="single"/>
        </w:rPr>
        <w:t xml:space="preserve"> en KvK-nummer</w:t>
      </w:r>
      <w:r w:rsidR="00C31AE1" w:rsidRPr="00C71253">
        <w:rPr>
          <w:bCs/>
          <w:sz w:val="24"/>
          <w:szCs w:val="24"/>
        </w:rPr>
        <w:t>!</w:t>
      </w:r>
    </w:p>
    <w:p w14:paraId="55B2B713" w14:textId="77777777" w:rsidR="00EE29FB" w:rsidRDefault="00EE29FB" w:rsidP="00EE29FB">
      <w:pPr>
        <w:rPr>
          <w:bCs/>
          <w:sz w:val="24"/>
          <w:szCs w:val="24"/>
        </w:rPr>
      </w:pPr>
    </w:p>
    <w:p w14:paraId="0C078A12" w14:textId="77777777" w:rsidR="00EE29FB" w:rsidRDefault="00EE29FB" w:rsidP="00EE29FB">
      <w:pPr>
        <w:rPr>
          <w:bCs/>
          <w:sz w:val="24"/>
          <w:szCs w:val="24"/>
        </w:rPr>
      </w:pPr>
    </w:p>
    <w:p w14:paraId="5C3D3519" w14:textId="77777777" w:rsidR="00EE29FB" w:rsidRDefault="00EE29FB" w:rsidP="00EE29FB">
      <w:pPr>
        <w:rPr>
          <w:b/>
          <w:sz w:val="24"/>
          <w:szCs w:val="24"/>
        </w:rPr>
      </w:pPr>
    </w:p>
    <w:tbl>
      <w:tblPr>
        <w:tblStyle w:val="Tabelraster"/>
        <w:tblW w:w="8498" w:type="dxa"/>
        <w:tblInd w:w="-113" w:type="dxa"/>
        <w:tblLook w:val="04A0" w:firstRow="1" w:lastRow="0" w:firstColumn="1" w:lastColumn="0" w:noHBand="0" w:noVBand="1"/>
      </w:tblPr>
      <w:tblGrid>
        <w:gridCol w:w="113"/>
        <w:gridCol w:w="8385"/>
      </w:tblGrid>
      <w:tr w:rsidR="00EE29FB" w:rsidRPr="00D934AA" w14:paraId="6D4A4C31" w14:textId="77777777" w:rsidTr="00086937">
        <w:trPr>
          <w:gridBefore w:val="1"/>
          <w:wBefore w:w="113" w:type="dxa"/>
        </w:trPr>
        <w:tc>
          <w:tcPr>
            <w:tcW w:w="8385" w:type="dxa"/>
            <w:shd w:val="clear" w:color="auto" w:fill="E36C0A" w:themeFill="accent6" w:themeFillShade="BF"/>
          </w:tcPr>
          <w:p w14:paraId="7ABE40AC" w14:textId="51F61191" w:rsidR="00EE29FB" w:rsidRPr="00EE29FB" w:rsidRDefault="00EE29FB" w:rsidP="00EE29FB">
            <w:pPr>
              <w:contextualSpacing/>
              <w:rPr>
                <w:rFonts w:cs="Calibri Light"/>
                <w:b/>
                <w:bCs/>
                <w:i/>
              </w:rPr>
            </w:pPr>
            <w:r w:rsidRPr="00EE29FB">
              <w:rPr>
                <w:rFonts w:cs="Calibri Light"/>
                <w:b/>
                <w:bCs/>
                <w:i/>
              </w:rPr>
              <w:t xml:space="preserve">Benoem deze punten in je informatie </w:t>
            </w:r>
          </w:p>
          <w:p w14:paraId="663C208F" w14:textId="77777777" w:rsidR="00EE29FB" w:rsidRDefault="00EE29FB" w:rsidP="008472BA">
            <w:pPr>
              <w:numPr>
                <w:ilvl w:val="0"/>
                <w:numId w:val="7"/>
              </w:numPr>
              <w:contextualSpacing/>
              <w:rPr>
                <w:rFonts w:ascii="Calibri Light" w:hAnsi="Calibri Light" w:cs="Calibri Light"/>
                <w:bCs/>
                <w:i/>
              </w:rPr>
            </w:pPr>
            <w:r>
              <w:rPr>
                <w:rFonts w:ascii="Calibri Light" w:hAnsi="Calibri Light" w:cs="Calibri Light"/>
                <w:bCs/>
                <w:i/>
              </w:rPr>
              <w:t>Wees duidelijk en informatief in het delen van de situatie.</w:t>
            </w:r>
          </w:p>
          <w:p w14:paraId="183B01A1" w14:textId="77777777" w:rsidR="00EE29FB" w:rsidRDefault="00EE29FB" w:rsidP="008472BA">
            <w:pPr>
              <w:numPr>
                <w:ilvl w:val="0"/>
                <w:numId w:val="7"/>
              </w:numPr>
              <w:contextualSpacing/>
              <w:rPr>
                <w:rFonts w:ascii="Calibri Light" w:hAnsi="Calibri Light" w:cs="Calibri Light"/>
                <w:bCs/>
                <w:i/>
              </w:rPr>
            </w:pPr>
            <w:r>
              <w:rPr>
                <w:rFonts w:ascii="Calibri Light" w:hAnsi="Calibri Light" w:cs="Calibri Light"/>
                <w:bCs/>
                <w:i/>
              </w:rPr>
              <w:t>Een 3</w:t>
            </w:r>
            <w:r w:rsidRPr="00EE29FB">
              <w:rPr>
                <w:rFonts w:ascii="Calibri Light" w:hAnsi="Calibri Light" w:cs="Calibri Light"/>
                <w:bCs/>
                <w:i/>
                <w:vertAlign w:val="superscript"/>
              </w:rPr>
              <w:t>e</w:t>
            </w:r>
            <w:r>
              <w:rPr>
                <w:rFonts w:ascii="Calibri Light" w:hAnsi="Calibri Light" w:cs="Calibri Light"/>
                <w:bCs/>
                <w:i/>
              </w:rPr>
              <w:t xml:space="preserve"> persoon die je jou debriefingsformulier leest moet direct kunnen begrijpen waar de situatie over gaat zonder vragen.</w:t>
            </w:r>
          </w:p>
          <w:p w14:paraId="3110D1B8" w14:textId="29B77A56" w:rsidR="00FA4EBD" w:rsidRPr="00EE29FB" w:rsidRDefault="00FA4EBD" w:rsidP="008472BA">
            <w:pPr>
              <w:numPr>
                <w:ilvl w:val="0"/>
                <w:numId w:val="7"/>
              </w:numPr>
              <w:contextualSpacing/>
              <w:rPr>
                <w:rFonts w:ascii="Calibri Light" w:hAnsi="Calibri Light" w:cs="Calibri Light"/>
                <w:bCs/>
                <w:i/>
              </w:rPr>
            </w:pPr>
            <w:r>
              <w:rPr>
                <w:rFonts w:ascii="Calibri Light" w:hAnsi="Calibri Light" w:cs="Calibri Light"/>
                <w:bCs/>
                <w:i/>
              </w:rPr>
              <w:t>Benoem in alle hoofdstukken, de locaties van samen nieuw west. (Pleinen)</w:t>
            </w:r>
          </w:p>
        </w:tc>
      </w:tr>
      <w:tr w:rsidR="00EE29FB" w:rsidRPr="00D934AA" w14:paraId="4F898D45" w14:textId="77777777" w:rsidTr="00086937">
        <w:trPr>
          <w:gridBefore w:val="1"/>
          <w:wBefore w:w="113" w:type="dxa"/>
        </w:trPr>
        <w:tc>
          <w:tcPr>
            <w:tcW w:w="8385" w:type="dxa"/>
          </w:tcPr>
          <w:p w14:paraId="27B11544" w14:textId="2AF069AA" w:rsidR="00EE29FB" w:rsidRPr="008C549A" w:rsidRDefault="00EE29FB" w:rsidP="00A33E26">
            <w:pPr>
              <w:rPr>
                <w:rFonts w:ascii="Calibri Light" w:hAnsi="Calibri Light" w:cs="Calibri Light"/>
                <w:b/>
                <w:bCs/>
              </w:rPr>
            </w:pPr>
          </w:p>
        </w:tc>
      </w:tr>
      <w:tr w:rsidR="00D934AA" w:rsidRPr="00D934AA" w14:paraId="7C3E2902" w14:textId="77777777" w:rsidTr="00086937">
        <w:trPr>
          <w:gridBefore w:val="1"/>
          <w:wBefore w:w="113" w:type="dxa"/>
        </w:trPr>
        <w:tc>
          <w:tcPr>
            <w:tcW w:w="8385" w:type="dxa"/>
            <w:shd w:val="clear" w:color="auto" w:fill="E36C0A" w:themeFill="accent6" w:themeFillShade="BF"/>
          </w:tcPr>
          <w:p w14:paraId="69A609FF" w14:textId="77777777" w:rsidR="00D934AA" w:rsidRPr="00D934AA" w:rsidRDefault="00D934AA" w:rsidP="00D934AA">
            <w:pPr>
              <w:rPr>
                <w:rFonts w:ascii="Calibri Light" w:hAnsi="Calibri Light" w:cs="Calibri Light"/>
              </w:rPr>
            </w:pPr>
            <w:r w:rsidRPr="00D934AA">
              <w:rPr>
                <w:rFonts w:ascii="Calibri Light" w:hAnsi="Calibri Light" w:cs="Calibri Light"/>
                <w:b/>
              </w:rPr>
              <w:t xml:space="preserve">OVERLAST PERSONEN </w:t>
            </w:r>
          </w:p>
          <w:p w14:paraId="21DA5F85"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518F29A9"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36A2E638" w14:textId="77777777" w:rsidTr="00086937">
        <w:trPr>
          <w:gridBefore w:val="1"/>
          <w:wBefore w:w="113" w:type="dxa"/>
        </w:trPr>
        <w:tc>
          <w:tcPr>
            <w:tcW w:w="8385" w:type="dxa"/>
          </w:tcPr>
          <w:p w14:paraId="58BD15A3" w14:textId="6944B01C" w:rsidR="009723C6" w:rsidRDefault="008A5A12" w:rsidP="61265DED">
            <w:pPr>
              <w:rPr>
                <w:rFonts w:ascii="Calibri Light" w:hAnsi="Calibri Light" w:cs="Calibri Light"/>
                <w:b/>
                <w:bCs/>
              </w:rPr>
            </w:pPr>
            <w:r w:rsidRPr="008A5A12">
              <w:rPr>
                <w:rFonts w:ascii="Calibri Light" w:hAnsi="Calibri Light" w:cs="Calibri Light"/>
                <w:b/>
                <w:bCs/>
              </w:rPr>
              <w:t xml:space="preserve">Ik zag </w:t>
            </w:r>
            <w:r>
              <w:rPr>
                <w:rFonts w:ascii="Calibri Light" w:hAnsi="Calibri Light" w:cs="Calibri Light"/>
                <w:b/>
                <w:bCs/>
              </w:rPr>
              <w:t xml:space="preserve">rond 09.15 </w:t>
            </w:r>
            <w:r w:rsidRPr="008A5A12">
              <w:rPr>
                <w:rFonts w:ascii="Calibri Light" w:hAnsi="Calibri Light" w:cs="Calibri Light"/>
                <w:b/>
                <w:bCs/>
              </w:rPr>
              <w:t>een pad de bosschage</w:t>
            </w:r>
            <w:r w:rsidR="00B012C6">
              <w:rPr>
                <w:rFonts w:ascii="Calibri Light" w:hAnsi="Calibri Light" w:cs="Calibri Light"/>
                <w:b/>
                <w:bCs/>
              </w:rPr>
              <w:t xml:space="preserve"> tussen Henk Sneevlietweg</w:t>
            </w:r>
            <w:r w:rsidR="002E161A">
              <w:rPr>
                <w:rFonts w:ascii="Calibri Light" w:hAnsi="Calibri Light" w:cs="Calibri Light"/>
                <w:b/>
                <w:bCs/>
              </w:rPr>
              <w:t xml:space="preserve"> en aan het </w:t>
            </w:r>
            <w:proofErr w:type="spellStart"/>
            <w:r w:rsidR="002E161A">
              <w:rPr>
                <w:rFonts w:ascii="Calibri Light" w:hAnsi="Calibri Light" w:cs="Calibri Light"/>
                <w:b/>
                <w:bCs/>
              </w:rPr>
              <w:t>Heenwegpad</w:t>
            </w:r>
            <w:proofErr w:type="spellEnd"/>
            <w:r w:rsidRPr="008A5A12">
              <w:rPr>
                <w:rFonts w:ascii="Calibri Light" w:hAnsi="Calibri Light" w:cs="Calibri Light"/>
                <w:b/>
                <w:bCs/>
              </w:rPr>
              <w:t xml:space="preserve"> inlopen. </w:t>
            </w:r>
            <w:r>
              <w:rPr>
                <w:rFonts w:ascii="Calibri Light" w:hAnsi="Calibri Light" w:cs="Calibri Light"/>
                <w:b/>
                <w:bCs/>
              </w:rPr>
              <w:t>Het betreft de oever</w:t>
            </w:r>
            <w:r w:rsidR="00B012C6">
              <w:rPr>
                <w:rFonts w:ascii="Calibri Light" w:hAnsi="Calibri Light" w:cs="Calibri Light"/>
                <w:b/>
                <w:bCs/>
              </w:rPr>
              <w:t xml:space="preserve"> </w:t>
            </w:r>
            <w:r>
              <w:rPr>
                <w:rFonts w:ascii="Calibri Light" w:hAnsi="Calibri Light" w:cs="Calibri Light"/>
                <w:b/>
                <w:bCs/>
              </w:rPr>
              <w:t xml:space="preserve">van de waterpartij aanpalend Overschiestraat 180. Ik </w:t>
            </w:r>
            <w:r w:rsidRPr="008A5A12">
              <w:rPr>
                <w:rFonts w:ascii="Calibri Light" w:hAnsi="Calibri Light" w:cs="Calibri Light"/>
                <w:b/>
                <w:bCs/>
              </w:rPr>
              <w:t xml:space="preserve">zag na ongeveer 50 meter een tent. Ik heb de dakloze persoon gewekt. Deze gaf aan geen werk te hebben. Ik heb betrokkene doorverwezen naar </w:t>
            </w:r>
            <w:proofErr w:type="spellStart"/>
            <w:r w:rsidRPr="008A5A12">
              <w:rPr>
                <w:rFonts w:ascii="Calibri Light" w:hAnsi="Calibri Light" w:cs="Calibri Light"/>
                <w:b/>
                <w:bCs/>
              </w:rPr>
              <w:t>Amoc</w:t>
            </w:r>
            <w:proofErr w:type="spellEnd"/>
            <w:r w:rsidRPr="008A5A12">
              <w:rPr>
                <w:rFonts w:ascii="Calibri Light" w:hAnsi="Calibri Light" w:cs="Calibri Light"/>
                <w:b/>
                <w:bCs/>
              </w:rPr>
              <w:t xml:space="preserve"> en gewezen op de geldende regelgeving</w:t>
            </w:r>
            <w:r w:rsidR="00B027D4">
              <w:rPr>
                <w:rFonts w:ascii="Calibri Light" w:hAnsi="Calibri Light" w:cs="Calibri Light"/>
                <w:b/>
                <w:bCs/>
              </w:rPr>
              <w:t xml:space="preserve"> omtrent buitenslapen</w:t>
            </w:r>
            <w:r w:rsidRPr="008A5A12">
              <w:rPr>
                <w:rFonts w:ascii="Calibri Light" w:hAnsi="Calibri Light" w:cs="Calibri Light"/>
                <w:b/>
                <w:bCs/>
              </w:rPr>
              <w:t>.</w:t>
            </w:r>
          </w:p>
          <w:p w14:paraId="58AD6B85" w14:textId="77777777" w:rsidR="008A5A12" w:rsidRDefault="008A5A12" w:rsidP="61265DED">
            <w:pPr>
              <w:rPr>
                <w:rFonts w:ascii="Calibri Light" w:hAnsi="Calibri Light" w:cs="Calibri Light"/>
                <w:b/>
                <w:bCs/>
              </w:rPr>
            </w:pPr>
          </w:p>
          <w:p w14:paraId="53DB9849" w14:textId="6DB402F0" w:rsidR="008A5A12" w:rsidRDefault="008A5A12" w:rsidP="61265DED">
            <w:pPr>
              <w:rPr>
                <w:rFonts w:ascii="Calibri Light" w:hAnsi="Calibri Light" w:cs="Calibri Light"/>
                <w:b/>
                <w:bCs/>
              </w:rPr>
            </w:pPr>
            <w:r>
              <w:rPr>
                <w:rFonts w:ascii="Calibri Light" w:hAnsi="Calibri Light" w:cs="Calibri Light"/>
                <w:b/>
                <w:bCs/>
              </w:rPr>
              <w:t xml:space="preserve">Rond 09.45 sprak ik een ons bekende dakloze in het Rembrandtpark onder de S106. Deze gaf aan in een traject te zitten bij </w:t>
            </w:r>
            <w:proofErr w:type="spellStart"/>
            <w:r>
              <w:rPr>
                <w:rFonts w:ascii="Calibri Light" w:hAnsi="Calibri Light" w:cs="Calibri Light"/>
                <w:b/>
                <w:bCs/>
              </w:rPr>
              <w:t>Amoc</w:t>
            </w:r>
            <w:proofErr w:type="spellEnd"/>
            <w:r>
              <w:rPr>
                <w:rFonts w:ascii="Calibri Light" w:hAnsi="Calibri Light" w:cs="Calibri Light"/>
                <w:b/>
                <w:bCs/>
              </w:rPr>
              <w:t xml:space="preserve"> en ook ene afspraak te hebben bij Stadsalliantie met Andy. </w:t>
            </w:r>
          </w:p>
          <w:p w14:paraId="429F0645" w14:textId="77777777" w:rsidR="008A5A12" w:rsidRDefault="008A5A12" w:rsidP="61265DED">
            <w:pPr>
              <w:rPr>
                <w:rFonts w:ascii="Calibri Light" w:hAnsi="Calibri Light" w:cs="Calibri Light"/>
                <w:b/>
                <w:bCs/>
              </w:rPr>
            </w:pPr>
          </w:p>
          <w:p w14:paraId="144D98B9" w14:textId="482A78B4" w:rsidR="008A5A12" w:rsidRPr="009723C6" w:rsidRDefault="008A5A12" w:rsidP="61265DED">
            <w:pPr>
              <w:rPr>
                <w:rFonts w:ascii="Calibri Light" w:hAnsi="Calibri Light" w:cs="Calibri Light"/>
                <w:b/>
                <w:bCs/>
              </w:rPr>
            </w:pPr>
            <w:r w:rsidRPr="008A5A12">
              <w:rPr>
                <w:rFonts w:ascii="Calibri Light" w:hAnsi="Calibri Light" w:cs="Calibri Light"/>
                <w:b/>
                <w:bCs/>
              </w:rPr>
              <w:t xml:space="preserve">Ik zag </w:t>
            </w:r>
            <w:r>
              <w:rPr>
                <w:rFonts w:ascii="Calibri Light" w:hAnsi="Calibri Light" w:cs="Calibri Light"/>
                <w:b/>
                <w:bCs/>
              </w:rPr>
              <w:t xml:space="preserve">rond 10.20 in bosrand nabij kinderboerderij </w:t>
            </w:r>
            <w:proofErr w:type="spellStart"/>
            <w:r>
              <w:rPr>
                <w:rFonts w:ascii="Calibri Light" w:hAnsi="Calibri Light" w:cs="Calibri Light"/>
                <w:b/>
                <w:bCs/>
              </w:rPr>
              <w:t>Staalmeesterslaan</w:t>
            </w:r>
            <w:proofErr w:type="spellEnd"/>
            <w:r w:rsidRPr="008A5A12">
              <w:rPr>
                <w:rFonts w:ascii="Calibri Light" w:hAnsi="Calibri Light" w:cs="Calibri Light"/>
                <w:b/>
                <w:bCs/>
              </w:rPr>
              <w:t xml:space="preserve"> een vuurtje branden. Betrokkene was niet aanwezig. Er stond een jas in brand, waardoor zich een chemische geur verspreidde. We hebben geblust met water, waardoor het vuur doofde.</w:t>
            </w:r>
            <w:r>
              <w:rPr>
                <w:rFonts w:ascii="Calibri Light" w:hAnsi="Calibri Light" w:cs="Calibri Light"/>
                <w:b/>
                <w:bCs/>
              </w:rPr>
              <w:br/>
            </w:r>
            <w:r>
              <w:rPr>
                <w:rFonts w:ascii="Calibri Light" w:hAnsi="Calibri Light" w:cs="Calibri Light"/>
                <w:b/>
                <w:bCs/>
              </w:rPr>
              <w:lastRenderedPageBreak/>
              <w:br/>
              <w:t xml:space="preserve">Rond 10.20 een ons bekende dakloze gesproken in bosrand nabij kinderboerderij </w:t>
            </w:r>
            <w:proofErr w:type="spellStart"/>
            <w:r>
              <w:rPr>
                <w:rFonts w:ascii="Calibri Light" w:hAnsi="Calibri Light" w:cs="Calibri Light"/>
                <w:b/>
                <w:bCs/>
              </w:rPr>
              <w:t>Staalmeesterslaan</w:t>
            </w:r>
            <w:proofErr w:type="spellEnd"/>
            <w:r>
              <w:rPr>
                <w:rFonts w:ascii="Calibri Light" w:hAnsi="Calibri Light" w:cs="Calibri Light"/>
                <w:b/>
                <w:bCs/>
              </w:rPr>
              <w:t xml:space="preserve"> die vertelde een geweldsincident te hebben meegemaakt. Hij zei dat hij terug zou vertrekken naar Roemenië. We hebben hem verwezen naar de Regenboog Groep voor hulp bij repatriëring. </w:t>
            </w:r>
          </w:p>
          <w:p w14:paraId="78DFA3FC" w14:textId="24EDA6AB" w:rsidR="00E20865" w:rsidRPr="005D2686" w:rsidRDefault="00B33154" w:rsidP="004B531F">
            <w:pPr>
              <w:rPr>
                <w:rFonts w:ascii="Calibri Light" w:hAnsi="Calibri Light" w:cs="Calibri Light"/>
              </w:rPr>
            </w:pPr>
            <w:r>
              <w:rPr>
                <w:rFonts w:ascii="Calibri Light" w:hAnsi="Calibri Light" w:cs="Calibri Light"/>
                <w:b/>
                <w:bCs/>
              </w:rPr>
              <w:t xml:space="preserve"> </w:t>
            </w:r>
          </w:p>
        </w:tc>
      </w:tr>
      <w:tr w:rsidR="00D934AA" w:rsidRPr="00D934AA" w14:paraId="716C128B" w14:textId="77777777" w:rsidTr="00086937">
        <w:trPr>
          <w:gridBefore w:val="1"/>
          <w:wBefore w:w="113" w:type="dxa"/>
        </w:trPr>
        <w:tc>
          <w:tcPr>
            <w:tcW w:w="8385" w:type="dxa"/>
            <w:shd w:val="clear" w:color="auto" w:fill="E36C0A" w:themeFill="accent6" w:themeFillShade="BF"/>
          </w:tcPr>
          <w:p w14:paraId="17330F99" w14:textId="77777777" w:rsidR="009A4045" w:rsidRPr="00D934AA" w:rsidRDefault="009A4045" w:rsidP="009A4045">
            <w:pPr>
              <w:rPr>
                <w:rFonts w:ascii="Calibri Light" w:hAnsi="Calibri Light" w:cs="Calibri Light"/>
                <w:b/>
              </w:rPr>
            </w:pPr>
            <w:r w:rsidRPr="00D934AA">
              <w:rPr>
                <w:rFonts w:ascii="Calibri Light" w:hAnsi="Calibri Light" w:cs="Calibri Light"/>
                <w:b/>
              </w:rPr>
              <w:lastRenderedPageBreak/>
              <w:t xml:space="preserve">JEUGDOVERLAST </w:t>
            </w:r>
          </w:p>
          <w:p w14:paraId="1CEA224C" w14:textId="77777777" w:rsidR="009A4045" w:rsidRPr="00D934AA" w:rsidRDefault="009A4045" w:rsidP="009A4045">
            <w:pPr>
              <w:numPr>
                <w:ilvl w:val="0"/>
                <w:numId w:val="7"/>
              </w:numPr>
              <w:spacing w:line="280" w:lineRule="atLeast"/>
              <w:contextualSpacing/>
              <w:rPr>
                <w:rFonts w:ascii="Calibri Light" w:hAnsi="Calibri Light" w:cs="Calibri Light"/>
                <w:i/>
              </w:rPr>
            </w:pPr>
            <w:r w:rsidRPr="00D934AA">
              <w:rPr>
                <w:rFonts w:ascii="Calibri Light" w:hAnsi="Calibri Light" w:cs="Calibri Light"/>
                <w:i/>
              </w:rPr>
              <w:t>Wat was het algemene beeld tijdens je dienst?</w:t>
            </w:r>
          </w:p>
          <w:p w14:paraId="4E1AB3AF" w14:textId="5D327C8C" w:rsidR="00D934AA" w:rsidRPr="00D934AA" w:rsidRDefault="009A4045" w:rsidP="009A4045">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CB5EBB" w14:paraId="7B9672BE" w14:textId="77777777" w:rsidTr="00086937">
        <w:trPr>
          <w:gridBefore w:val="1"/>
          <w:wBefore w:w="113" w:type="dxa"/>
        </w:trPr>
        <w:tc>
          <w:tcPr>
            <w:tcW w:w="8385" w:type="dxa"/>
          </w:tcPr>
          <w:p w14:paraId="5BEBA34F" w14:textId="77777777" w:rsidR="009723C6" w:rsidRPr="009723C6" w:rsidRDefault="009723C6" w:rsidP="009723C6">
            <w:pPr>
              <w:rPr>
                <w:rFonts w:ascii="Calibri Light" w:hAnsi="Calibri Light" w:cs="Calibri Light"/>
                <w:b/>
                <w:bCs/>
              </w:rPr>
            </w:pPr>
          </w:p>
          <w:p w14:paraId="4FD36354" w14:textId="4C1FACB0" w:rsidR="00B20953" w:rsidRPr="00645A6F" w:rsidRDefault="00394DF3" w:rsidP="00BC68CF">
            <w:pPr>
              <w:rPr>
                <w:rFonts w:ascii="Calibri Light" w:hAnsi="Calibri Light" w:cs="Calibri Light"/>
              </w:rPr>
            </w:pPr>
            <w:r>
              <w:rPr>
                <w:rFonts w:ascii="Calibri Light" w:hAnsi="Calibri Light" w:cs="Calibri Light"/>
                <w:b/>
                <w:bCs/>
              </w:rPr>
              <w:t xml:space="preserve"> </w:t>
            </w:r>
          </w:p>
        </w:tc>
      </w:tr>
      <w:tr w:rsidR="00D934AA" w:rsidRPr="00D934AA" w14:paraId="76A100DB" w14:textId="77777777" w:rsidTr="00086937">
        <w:trPr>
          <w:gridBefore w:val="1"/>
          <w:wBefore w:w="113" w:type="dxa"/>
        </w:trPr>
        <w:tc>
          <w:tcPr>
            <w:tcW w:w="8385" w:type="dxa"/>
            <w:shd w:val="clear" w:color="auto" w:fill="E36C0A" w:themeFill="accent6" w:themeFillShade="BF"/>
          </w:tcPr>
          <w:p w14:paraId="55BCCC12" w14:textId="77777777" w:rsidR="00D934AA" w:rsidRPr="00D934AA" w:rsidRDefault="00D934AA" w:rsidP="00D934AA">
            <w:pPr>
              <w:rPr>
                <w:rFonts w:ascii="Calibri Light" w:hAnsi="Calibri Light" w:cs="Calibri Light"/>
                <w:b/>
              </w:rPr>
            </w:pPr>
            <w:r w:rsidRPr="00D934AA">
              <w:rPr>
                <w:rFonts w:ascii="Calibri Light" w:hAnsi="Calibri Light" w:cs="Calibri Light"/>
                <w:b/>
              </w:rPr>
              <w:t xml:space="preserve">PARKEEROVERLAST </w:t>
            </w:r>
          </w:p>
          <w:p w14:paraId="46EDC1DB"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2A32B6F1" w14:textId="77777777" w:rsidR="00D934AA" w:rsidRPr="00D934AA" w:rsidRDefault="00D934AA" w:rsidP="00D934AA">
            <w:pPr>
              <w:numPr>
                <w:ilvl w:val="0"/>
                <w:numId w:val="7"/>
              </w:numPr>
              <w:contextualSpacing/>
              <w:rPr>
                <w:rFonts w:ascii="Calibri Light" w:hAnsi="Calibri Light" w:cs="Calibri Light"/>
                <w:b/>
              </w:rPr>
            </w:pPr>
            <w:r w:rsidRPr="00D934AA">
              <w:rPr>
                <w:rFonts w:ascii="Calibri Light" w:hAnsi="Calibri Light" w:cs="Calibri Light"/>
                <w:i/>
              </w:rPr>
              <w:t>Welke situaties waren noemenswaardig? Waarom en waar was dat?</w:t>
            </w:r>
          </w:p>
        </w:tc>
      </w:tr>
      <w:tr w:rsidR="00D934AA" w:rsidRPr="00D934AA" w14:paraId="29F9B5C1" w14:textId="77777777" w:rsidTr="00086937">
        <w:trPr>
          <w:gridBefore w:val="1"/>
          <w:wBefore w:w="113" w:type="dxa"/>
        </w:trPr>
        <w:tc>
          <w:tcPr>
            <w:tcW w:w="8385" w:type="dxa"/>
          </w:tcPr>
          <w:p w14:paraId="33ADB4B1" w14:textId="7630A91C" w:rsidR="00A052EE" w:rsidRPr="00D5442E" w:rsidRDefault="00237B0B" w:rsidP="00B33154">
            <w:pPr>
              <w:rPr>
                <w:rFonts w:ascii="Calibri Light" w:hAnsi="Calibri Light" w:cs="Calibri Light"/>
                <w:b/>
                <w:bCs/>
              </w:rPr>
            </w:pPr>
            <w:r>
              <w:rPr>
                <w:rFonts w:ascii="Calibri Light" w:hAnsi="Calibri Light" w:cs="Calibri Light"/>
                <w:b/>
                <w:bCs/>
              </w:rPr>
              <w:t xml:space="preserve"> </w:t>
            </w:r>
          </w:p>
        </w:tc>
      </w:tr>
      <w:tr w:rsidR="00D934AA" w:rsidRPr="00D934AA" w14:paraId="6109451C" w14:textId="77777777" w:rsidTr="00086937">
        <w:trPr>
          <w:gridBefore w:val="1"/>
          <w:wBefore w:w="113" w:type="dxa"/>
        </w:trPr>
        <w:tc>
          <w:tcPr>
            <w:tcW w:w="8385" w:type="dxa"/>
            <w:shd w:val="clear" w:color="auto" w:fill="E36C0A" w:themeFill="accent6" w:themeFillShade="BF"/>
          </w:tcPr>
          <w:p w14:paraId="6BBE8394" w14:textId="7FBBDEA6" w:rsidR="00D934AA" w:rsidRPr="00D934AA" w:rsidRDefault="00D934AA" w:rsidP="00D934AA">
            <w:pPr>
              <w:rPr>
                <w:rFonts w:ascii="Calibri Light" w:hAnsi="Calibri Light" w:cs="Calibri Light"/>
                <w:b/>
              </w:rPr>
            </w:pPr>
            <w:r w:rsidRPr="00D934AA">
              <w:rPr>
                <w:rFonts w:ascii="Calibri Light" w:hAnsi="Calibri Light" w:cs="Calibri Light"/>
                <w:b/>
              </w:rPr>
              <w:t xml:space="preserve">AFVALPROBLEMATIEK </w:t>
            </w:r>
          </w:p>
          <w:p w14:paraId="06CAB623"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29BA0973"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1AAB3B88" w14:textId="77777777" w:rsidTr="00086937">
        <w:trPr>
          <w:gridBefore w:val="1"/>
          <w:wBefore w:w="113" w:type="dxa"/>
        </w:trPr>
        <w:tc>
          <w:tcPr>
            <w:tcW w:w="8385" w:type="dxa"/>
          </w:tcPr>
          <w:p w14:paraId="2D791F1C" w14:textId="43D49AD2" w:rsidR="000A0F27" w:rsidRPr="002A5A23" w:rsidRDefault="00BA5BA0" w:rsidP="00B33154">
            <w:pPr>
              <w:rPr>
                <w:rFonts w:ascii="Calibri Light" w:hAnsi="Calibri Light" w:cs="Calibri Light"/>
              </w:rPr>
            </w:pPr>
            <w:r>
              <w:rPr>
                <w:rFonts w:ascii="Calibri Light" w:hAnsi="Calibri Light" w:cs="Calibri Light"/>
                <w:b/>
                <w:bCs/>
              </w:rPr>
              <w:t xml:space="preserve"> </w:t>
            </w:r>
          </w:p>
        </w:tc>
      </w:tr>
      <w:tr w:rsidR="00D934AA" w:rsidRPr="00D934AA" w14:paraId="417F4935" w14:textId="77777777" w:rsidTr="00086937">
        <w:trPr>
          <w:gridBefore w:val="1"/>
          <w:wBefore w:w="113" w:type="dxa"/>
        </w:trPr>
        <w:tc>
          <w:tcPr>
            <w:tcW w:w="8385" w:type="dxa"/>
            <w:shd w:val="clear" w:color="auto" w:fill="E36C0A" w:themeFill="accent6" w:themeFillShade="BF"/>
          </w:tcPr>
          <w:p w14:paraId="36179963" w14:textId="77777777" w:rsidR="00D934AA" w:rsidRPr="00D934AA" w:rsidRDefault="00D934AA" w:rsidP="00D934AA">
            <w:pPr>
              <w:rPr>
                <w:rFonts w:ascii="Calibri Light" w:hAnsi="Calibri Light" w:cs="Calibri Light"/>
                <w:b/>
              </w:rPr>
            </w:pPr>
            <w:r w:rsidRPr="00D934AA">
              <w:rPr>
                <w:rFonts w:ascii="Calibri Light" w:hAnsi="Calibri Light" w:cs="Calibri Light"/>
                <w:b/>
              </w:rPr>
              <w:t>OVERIGE TAKEN EN OPVALLENDHEDEN</w:t>
            </w:r>
          </w:p>
          <w:p w14:paraId="426441A8"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1B37A9F1"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552399E0" w14:textId="77777777" w:rsidTr="00086937">
        <w:trPr>
          <w:gridBefore w:val="1"/>
          <w:wBefore w:w="113" w:type="dxa"/>
        </w:trPr>
        <w:tc>
          <w:tcPr>
            <w:tcW w:w="8385" w:type="dxa"/>
          </w:tcPr>
          <w:p w14:paraId="2F193E0B" w14:textId="77777777" w:rsidR="00C77E22" w:rsidRDefault="008A5A12" w:rsidP="008A5A12">
            <w:pPr>
              <w:rPr>
                <w:rFonts w:ascii="Calibri Light" w:hAnsi="Calibri Light" w:cs="Calibri Light"/>
              </w:rPr>
            </w:pPr>
            <w:r w:rsidRPr="008A5A12">
              <w:rPr>
                <w:rFonts w:ascii="Calibri Light" w:hAnsi="Calibri Light" w:cs="Calibri Light"/>
              </w:rPr>
              <w:t xml:space="preserve">Tijdens de surveillance </w:t>
            </w:r>
            <w:r>
              <w:rPr>
                <w:rFonts w:ascii="Calibri Light" w:hAnsi="Calibri Light" w:cs="Calibri Light"/>
              </w:rPr>
              <w:t xml:space="preserve">Oeverlanden </w:t>
            </w:r>
            <w:r w:rsidRPr="008A5A12">
              <w:rPr>
                <w:rFonts w:ascii="Calibri Light" w:hAnsi="Calibri Light" w:cs="Calibri Light"/>
              </w:rPr>
              <w:t xml:space="preserve">hoorde ik </w:t>
            </w:r>
            <w:r>
              <w:rPr>
                <w:rFonts w:ascii="Calibri Light" w:hAnsi="Calibri Light" w:cs="Calibri Light"/>
              </w:rPr>
              <w:t xml:space="preserve">rond 14.30 </w:t>
            </w:r>
            <w:r w:rsidRPr="008A5A12">
              <w:rPr>
                <w:rFonts w:ascii="Calibri Light" w:hAnsi="Calibri Light" w:cs="Calibri Light"/>
              </w:rPr>
              <w:t>luide muziek aan de oever langs het pad. Bij aankomst zag ik dat er een festival werd gehouden. Toen ik de organisatoren hierop aansprak toonden zij direct de evenementenvergunning. Na controle van de vergunning zijn wij met vervolg gegaan.</w:t>
            </w:r>
            <w:r>
              <w:rPr>
                <w:rFonts w:ascii="Calibri Light" w:hAnsi="Calibri Light" w:cs="Calibri Light"/>
              </w:rPr>
              <w:br/>
            </w:r>
            <w:r>
              <w:rPr>
                <w:rFonts w:ascii="Calibri Light" w:hAnsi="Calibri Light" w:cs="Calibri Light"/>
              </w:rPr>
              <w:br/>
            </w:r>
            <w:r w:rsidRPr="008A5A12">
              <w:rPr>
                <w:rFonts w:ascii="Calibri Light" w:hAnsi="Calibri Light" w:cs="Calibri Light"/>
              </w:rPr>
              <w:t>Rond 15.10 zag ik een voertuig op het fietspad rijden</w:t>
            </w:r>
            <w:r>
              <w:rPr>
                <w:rFonts w:ascii="Calibri Light" w:hAnsi="Calibri Light" w:cs="Calibri Light"/>
              </w:rPr>
              <w:t xml:space="preserve"> op </w:t>
            </w:r>
            <w:proofErr w:type="spellStart"/>
            <w:r>
              <w:rPr>
                <w:rFonts w:ascii="Calibri Light" w:hAnsi="Calibri Light" w:cs="Calibri Light"/>
              </w:rPr>
              <w:t>Uitwegpad</w:t>
            </w:r>
            <w:proofErr w:type="spellEnd"/>
            <w:r w:rsidRPr="008A5A12">
              <w:rPr>
                <w:rFonts w:ascii="Calibri Light" w:hAnsi="Calibri Light" w:cs="Calibri Light"/>
              </w:rPr>
              <w:t>. Ik heb bestuurder gewezen op geldende regelgeving.</w:t>
            </w:r>
            <w:r>
              <w:rPr>
                <w:rFonts w:ascii="Calibri Light" w:hAnsi="Calibri Light" w:cs="Calibri Light"/>
              </w:rPr>
              <w:t xml:space="preserve"> Even later zag ik op dezelfde locatie nog een voertuig rijden, de bestuurder wederom aangesproken. </w:t>
            </w:r>
          </w:p>
          <w:p w14:paraId="731134DF" w14:textId="77777777" w:rsidR="008A5A12" w:rsidRDefault="008A5A12" w:rsidP="008A5A12">
            <w:pPr>
              <w:rPr>
                <w:rFonts w:ascii="Calibri Light" w:hAnsi="Calibri Light" w:cs="Calibri Light"/>
              </w:rPr>
            </w:pPr>
          </w:p>
          <w:p w14:paraId="27F3F5A6" w14:textId="35FF19F0" w:rsidR="008A5A12" w:rsidRPr="00BC68CF" w:rsidRDefault="008A5A12" w:rsidP="008A5A12">
            <w:pPr>
              <w:rPr>
                <w:rFonts w:ascii="Calibri Light" w:hAnsi="Calibri Light" w:cs="Calibri Light"/>
              </w:rPr>
            </w:pPr>
            <w:r>
              <w:rPr>
                <w:rFonts w:ascii="Calibri Light" w:hAnsi="Calibri Light" w:cs="Calibri Light"/>
              </w:rPr>
              <w:t xml:space="preserve">Ten tijde van surveillance meerdere fietsers en </w:t>
            </w:r>
            <w:proofErr w:type="spellStart"/>
            <w:r>
              <w:rPr>
                <w:rFonts w:ascii="Calibri Light" w:hAnsi="Calibri Light" w:cs="Calibri Light"/>
              </w:rPr>
              <w:t>fatbikers</w:t>
            </w:r>
            <w:proofErr w:type="spellEnd"/>
            <w:r>
              <w:rPr>
                <w:rFonts w:ascii="Calibri Light" w:hAnsi="Calibri Light" w:cs="Calibri Light"/>
              </w:rPr>
              <w:t xml:space="preserve"> aangesproken op rijden op trottoir op </w:t>
            </w:r>
            <w:proofErr w:type="spellStart"/>
            <w:r>
              <w:rPr>
                <w:rFonts w:ascii="Calibri Light" w:hAnsi="Calibri Light" w:cs="Calibri Light"/>
              </w:rPr>
              <w:t>Belgieplein</w:t>
            </w:r>
            <w:proofErr w:type="spellEnd"/>
            <w:r>
              <w:rPr>
                <w:rFonts w:ascii="Calibri Light" w:hAnsi="Calibri Light" w:cs="Calibri Light"/>
              </w:rPr>
              <w:t xml:space="preserve"> en Delflandplein. </w:t>
            </w:r>
          </w:p>
        </w:tc>
      </w:tr>
      <w:tr w:rsidR="00A20E09" w:rsidRPr="00C30F07" w14:paraId="652E55B0" w14:textId="77777777" w:rsidTr="00086937">
        <w:trPr>
          <w:gridBefore w:val="1"/>
          <w:wBefore w:w="113" w:type="dxa"/>
        </w:trPr>
        <w:tc>
          <w:tcPr>
            <w:tcW w:w="8385" w:type="dxa"/>
          </w:tcPr>
          <w:p w14:paraId="6B277E8A" w14:textId="738D8C6E" w:rsidR="00A20E09" w:rsidRPr="00C30F07" w:rsidRDefault="002D2B6B" w:rsidP="008472BA">
            <w:pPr>
              <w:numPr>
                <w:ilvl w:val="0"/>
                <w:numId w:val="7"/>
              </w:numPr>
              <w:contextualSpacing/>
              <w:rPr>
                <w:rFonts w:ascii="Calibri Light" w:hAnsi="Calibri Light" w:cs="Calibri Light"/>
                <w:i/>
                <w:highlight w:val="green"/>
              </w:rPr>
            </w:pPr>
            <w:r w:rsidRPr="00C30F07">
              <w:rPr>
                <w:rFonts w:ascii="Calibri Light" w:hAnsi="Calibri Light" w:cs="Calibri Light"/>
                <w:b/>
                <w:highlight w:val="green"/>
              </w:rPr>
              <w:t xml:space="preserve">1 reactie </w:t>
            </w:r>
            <w:r w:rsidR="00C30F07" w:rsidRPr="00C30F07">
              <w:rPr>
                <w:rFonts w:ascii="Calibri Light" w:hAnsi="Calibri Light" w:cs="Calibri Light"/>
                <w:b/>
                <w:highlight w:val="green"/>
              </w:rPr>
              <w:t xml:space="preserve">op jullie aanwezigheid vermelden: </w:t>
            </w:r>
            <w:r w:rsidRPr="00C30F07">
              <w:rPr>
                <w:rFonts w:ascii="Calibri Light" w:hAnsi="Calibri Light" w:cs="Calibri Light"/>
                <w:b/>
                <w:highlight w:val="green"/>
              </w:rPr>
              <w:t xml:space="preserve">(Samen Nieuw West) </w:t>
            </w:r>
            <w:r w:rsidR="00C30F07" w:rsidRPr="00C30F07">
              <w:rPr>
                <w:rFonts w:ascii="Calibri Light" w:hAnsi="Calibri Light" w:cs="Calibri Light"/>
                <w:b/>
                <w:highlight w:val="green"/>
              </w:rPr>
              <w:t xml:space="preserve">in het </w:t>
            </w:r>
            <w:r w:rsidR="00283E33">
              <w:rPr>
                <w:rFonts w:ascii="Calibri Light" w:hAnsi="Calibri Light" w:cs="Calibri Light"/>
                <w:b/>
                <w:highlight w:val="green"/>
              </w:rPr>
              <w:t xml:space="preserve">groen. </w:t>
            </w:r>
          </w:p>
        </w:tc>
      </w:tr>
      <w:tr w:rsidR="00A20E09" w:rsidRPr="00C950A2" w14:paraId="5EE1F4DB" w14:textId="77777777" w:rsidTr="00086937">
        <w:trPr>
          <w:gridBefore w:val="1"/>
          <w:wBefore w:w="113" w:type="dxa"/>
        </w:trPr>
        <w:tc>
          <w:tcPr>
            <w:tcW w:w="8385" w:type="dxa"/>
          </w:tcPr>
          <w:p w14:paraId="3D9A2DF5" w14:textId="7BB8C1BB" w:rsidR="00C30F07" w:rsidRPr="0097027C" w:rsidRDefault="00A20E09" w:rsidP="008472BA">
            <w:pPr>
              <w:rPr>
                <w:rFonts w:ascii="Calibri Light" w:hAnsi="Calibri Light" w:cs="Calibri Light"/>
                <w:b/>
                <w:bCs/>
                <w:color w:val="4F6228" w:themeColor="accent3" w:themeShade="80"/>
              </w:rPr>
            </w:pPr>
            <w:r w:rsidRPr="00465AF5">
              <w:rPr>
                <w:rFonts w:ascii="Calibri Light" w:hAnsi="Calibri Light" w:cs="Calibri Light"/>
                <w:b/>
                <w:bCs/>
                <w:color w:val="4F6228" w:themeColor="accent3" w:themeShade="80"/>
                <w:highlight w:val="green"/>
              </w:rPr>
              <w:t>Voorbeeld:</w:t>
            </w:r>
            <w:r w:rsidR="0097027C">
              <w:rPr>
                <w:rFonts w:ascii="Calibri Light" w:hAnsi="Calibri Light" w:cs="Calibri Light"/>
                <w:b/>
                <w:bCs/>
                <w:color w:val="4F6228" w:themeColor="accent3" w:themeShade="80"/>
              </w:rPr>
              <w:t>.</w:t>
            </w:r>
            <w:r w:rsidR="00BC68CF">
              <w:rPr>
                <w:rFonts w:ascii="Calibri Light" w:hAnsi="Calibri Light" w:cs="Calibri Light"/>
                <w:b/>
                <w:bCs/>
                <w:color w:val="4F6228" w:themeColor="accent3" w:themeShade="80"/>
              </w:rPr>
              <w:t xml:space="preserve"> </w:t>
            </w:r>
          </w:p>
        </w:tc>
      </w:tr>
      <w:tr w:rsidR="00051469" w:rsidRPr="00D934AA" w14:paraId="342078BA" w14:textId="77777777" w:rsidTr="00086937">
        <w:trPr>
          <w:gridBefore w:val="1"/>
          <w:wBefore w:w="113" w:type="dxa"/>
          <w:trHeight w:val="371"/>
        </w:trPr>
        <w:tc>
          <w:tcPr>
            <w:tcW w:w="8385" w:type="dxa"/>
            <w:shd w:val="clear" w:color="auto" w:fill="E36C0A" w:themeFill="accent6" w:themeFillShade="BF"/>
          </w:tcPr>
          <w:p w14:paraId="24B0F7D5" w14:textId="799C70E5" w:rsidR="00051469" w:rsidRPr="00051469" w:rsidRDefault="003E1BF1" w:rsidP="00051469">
            <w:pPr>
              <w:rPr>
                <w:rFonts w:ascii="Calibri Light" w:hAnsi="Calibri Light" w:cs="Calibri Light"/>
                <w:b/>
              </w:rPr>
            </w:pPr>
            <w:r>
              <w:rPr>
                <w:rFonts w:ascii="Calibri Light" w:hAnsi="Calibri Light" w:cs="Calibri Light"/>
                <w:b/>
              </w:rPr>
              <w:t xml:space="preserve">Waren er acties tijdens de dienst waar jullie aangesloten waren? (Fietsactie, verkeersactie </w:t>
            </w:r>
            <w:proofErr w:type="spellStart"/>
            <w:r>
              <w:rPr>
                <w:rFonts w:ascii="Calibri Light" w:hAnsi="Calibri Light" w:cs="Calibri Light"/>
                <w:b/>
              </w:rPr>
              <w:t>etc</w:t>
            </w:r>
            <w:proofErr w:type="spellEnd"/>
            <w:r>
              <w:rPr>
                <w:rFonts w:ascii="Calibri Light" w:hAnsi="Calibri Light" w:cs="Calibri Light"/>
                <w:b/>
              </w:rPr>
              <w:t>)</w:t>
            </w:r>
          </w:p>
        </w:tc>
      </w:tr>
      <w:tr w:rsidR="00051469" w:rsidRPr="00D934AA" w14:paraId="69241141" w14:textId="77777777" w:rsidTr="00086937">
        <w:trPr>
          <w:gridBefore w:val="1"/>
          <w:wBefore w:w="113" w:type="dxa"/>
        </w:trPr>
        <w:tc>
          <w:tcPr>
            <w:tcW w:w="8385" w:type="dxa"/>
            <w:shd w:val="clear" w:color="auto" w:fill="FFFFFF" w:themeFill="background1"/>
          </w:tcPr>
          <w:p w14:paraId="6789FDDB" w14:textId="1744C017" w:rsidR="00051469" w:rsidRDefault="00F0100D" w:rsidP="00051469">
            <w:pPr>
              <w:ind w:left="360"/>
              <w:rPr>
                <w:rFonts w:ascii="Calibri Light" w:hAnsi="Calibri Light" w:cs="Calibri Light"/>
                <w:b/>
              </w:rPr>
            </w:pPr>
            <w:sdt>
              <w:sdtPr>
                <w:rPr>
                  <w:rFonts w:ascii="Calibri Light" w:eastAsia="MS Gothic" w:hAnsi="Calibri Light" w:cs="Calibri Light"/>
                  <w:b/>
                </w:rPr>
                <w:id w:val="1414741448"/>
                <w14:checkbox>
                  <w14:checked w14:val="1"/>
                  <w14:checkedState w14:val="2612" w14:font="MS Gothic"/>
                  <w14:uncheckedState w14:val="2610" w14:font="MS Gothic"/>
                </w14:checkbox>
              </w:sdtPr>
              <w:sdtEndPr/>
              <w:sdtContent>
                <w:r w:rsidR="00C77E22">
                  <w:rPr>
                    <w:rFonts w:ascii="MS Gothic" w:eastAsia="MS Gothic" w:hAnsi="MS Gothic" w:cs="Calibri Light" w:hint="eastAsia"/>
                    <w:b/>
                  </w:rPr>
                  <w:t>☒</w:t>
                </w:r>
              </w:sdtContent>
            </w:sdt>
            <w:r w:rsidR="00051469">
              <w:rPr>
                <w:rFonts w:ascii="Calibri Light" w:eastAsia="MS Gothic" w:hAnsi="Calibri Light" w:cs="Calibri Light"/>
                <w:b/>
              </w:rPr>
              <w:t xml:space="preserve"> </w:t>
            </w:r>
            <w:r w:rsidR="003E1BF1">
              <w:rPr>
                <w:rFonts w:ascii="Calibri Light" w:eastAsia="MS Gothic" w:hAnsi="Calibri Light" w:cs="Calibri Light"/>
                <w:b/>
              </w:rPr>
              <w:t>Nee.</w:t>
            </w:r>
          </w:p>
          <w:p w14:paraId="7AC16A9D" w14:textId="1F2E4C6E" w:rsidR="002A5A23" w:rsidRPr="003E1BF1" w:rsidRDefault="00F0100D" w:rsidP="003E1BF1">
            <w:pPr>
              <w:ind w:left="360"/>
              <w:rPr>
                <w:rFonts w:ascii="Calibri Light" w:hAnsi="Calibri Light" w:cs="Calibri Light"/>
                <w:b/>
              </w:rPr>
            </w:pPr>
            <w:sdt>
              <w:sdtPr>
                <w:rPr>
                  <w:rFonts w:ascii="Calibri Light" w:eastAsia="MS Gothic" w:hAnsi="Calibri Light" w:cs="Calibri Light"/>
                  <w:b/>
                </w:rPr>
                <w:id w:val="482127009"/>
                <w14:checkbox>
                  <w14:checked w14:val="0"/>
                  <w14:checkedState w14:val="2612" w14:font="MS Gothic"/>
                  <w14:uncheckedState w14:val="2610" w14:font="MS Gothic"/>
                </w14:checkbox>
              </w:sdtPr>
              <w:sdtEndPr/>
              <w:sdtContent>
                <w:r w:rsidR="00C77E22">
                  <w:rPr>
                    <w:rFonts w:ascii="MS Gothic" w:eastAsia="MS Gothic" w:hAnsi="MS Gothic" w:cs="Calibri Light" w:hint="eastAsia"/>
                    <w:b/>
                  </w:rPr>
                  <w:t>☐</w:t>
                </w:r>
              </w:sdtContent>
            </w:sdt>
            <w:r w:rsidR="00051469">
              <w:rPr>
                <w:rFonts w:ascii="Calibri Light" w:eastAsia="MS Gothic" w:hAnsi="Calibri Light" w:cs="Calibri Light"/>
                <w:b/>
              </w:rPr>
              <w:t xml:space="preserve"> </w:t>
            </w:r>
            <w:r w:rsidR="003E1BF1">
              <w:rPr>
                <w:rFonts w:ascii="Calibri Light" w:eastAsia="MS Gothic" w:hAnsi="Calibri Light" w:cs="Calibri Light"/>
                <w:b/>
              </w:rPr>
              <w:t xml:space="preserve">Ja. </w:t>
            </w:r>
          </w:p>
        </w:tc>
      </w:tr>
      <w:tr w:rsidR="00F63486" w:rsidRPr="00051469" w14:paraId="315A685B" w14:textId="77777777" w:rsidTr="00086937">
        <w:trPr>
          <w:trHeight w:val="371"/>
        </w:trPr>
        <w:tc>
          <w:tcPr>
            <w:tcW w:w="8498" w:type="dxa"/>
            <w:gridSpan w:val="2"/>
            <w:shd w:val="clear" w:color="auto" w:fill="E36C0A" w:themeFill="accent6" w:themeFillShade="BF"/>
          </w:tcPr>
          <w:p w14:paraId="72AEA770" w14:textId="0DC7A64F" w:rsidR="00F63486" w:rsidRPr="00051469" w:rsidRDefault="00F63486" w:rsidP="008472BA">
            <w:pPr>
              <w:rPr>
                <w:rFonts w:ascii="Calibri Light" w:hAnsi="Calibri Light" w:cs="Calibri Light"/>
                <w:b/>
              </w:rPr>
            </w:pPr>
            <w:r>
              <w:rPr>
                <w:rFonts w:ascii="Calibri Light" w:hAnsi="Calibri Light" w:cs="Calibri Light"/>
                <w:b/>
              </w:rPr>
              <w:t xml:space="preserve">CHECKLIST </w:t>
            </w:r>
            <w:r w:rsidR="003E1BF1">
              <w:rPr>
                <w:rFonts w:ascii="Calibri Light" w:hAnsi="Calibri Light" w:cs="Calibri Light"/>
                <w:b/>
              </w:rPr>
              <w:t>Toezichthouder</w:t>
            </w:r>
          </w:p>
        </w:tc>
      </w:tr>
      <w:tr w:rsidR="00F63486" w:rsidRPr="00051469" w14:paraId="6CA232F6" w14:textId="77777777" w:rsidTr="00086937">
        <w:tc>
          <w:tcPr>
            <w:tcW w:w="8498" w:type="dxa"/>
            <w:gridSpan w:val="2"/>
            <w:shd w:val="clear" w:color="auto" w:fill="FFFFFF" w:themeFill="background1"/>
          </w:tcPr>
          <w:p w14:paraId="746225E0" w14:textId="2AFCA54B" w:rsidR="00F63486" w:rsidRDefault="00F0100D" w:rsidP="008472BA">
            <w:pPr>
              <w:ind w:left="360"/>
              <w:rPr>
                <w:rFonts w:ascii="Calibri Light" w:hAnsi="Calibri Light" w:cs="Calibri Light"/>
                <w:b/>
              </w:rPr>
            </w:pPr>
            <w:sdt>
              <w:sdtPr>
                <w:rPr>
                  <w:rFonts w:ascii="Calibri Light" w:eastAsia="MS Gothic" w:hAnsi="Calibri Light" w:cs="Calibri Light"/>
                  <w:b/>
                </w:rPr>
                <w:id w:val="-106976352"/>
                <w14:checkbox>
                  <w14:checked w14:val="1"/>
                  <w14:checkedState w14:val="2612" w14:font="MS Gothic"/>
                  <w14:uncheckedState w14:val="2610" w14:font="MS Gothic"/>
                </w14:checkbox>
              </w:sdtPr>
              <w:sdtEndPr/>
              <w:sdtContent>
                <w:r w:rsidR="00D5442E">
                  <w:rPr>
                    <w:rFonts w:ascii="MS Gothic" w:eastAsia="MS Gothic" w:hAnsi="MS Gothic" w:cs="Calibri Light" w:hint="eastAsia"/>
                    <w:b/>
                  </w:rPr>
                  <w:t>☒</w:t>
                </w:r>
              </w:sdtContent>
            </w:sdt>
            <w:r w:rsidR="00F63486">
              <w:rPr>
                <w:rFonts w:ascii="Calibri Light" w:eastAsia="MS Gothic" w:hAnsi="Calibri Light" w:cs="Calibri Light"/>
                <w:b/>
              </w:rPr>
              <w:t xml:space="preserve"> </w:t>
            </w:r>
            <w:r w:rsidR="00F63486" w:rsidRPr="00051469">
              <w:rPr>
                <w:rFonts w:ascii="Calibri Light" w:hAnsi="Calibri Light" w:cs="Calibri Light"/>
                <w:b/>
              </w:rPr>
              <w:t>Synchroniseer het device</w:t>
            </w:r>
            <w:r w:rsidR="00F22DF1">
              <w:rPr>
                <w:rFonts w:ascii="Calibri Light" w:hAnsi="Calibri Light" w:cs="Calibri Light"/>
                <w:b/>
              </w:rPr>
              <w:t>.</w:t>
            </w:r>
          </w:p>
          <w:p w14:paraId="7453F2C4" w14:textId="33A2C6F6" w:rsidR="00F63486" w:rsidRDefault="00F0100D" w:rsidP="008472BA">
            <w:pPr>
              <w:ind w:left="360"/>
              <w:rPr>
                <w:rFonts w:ascii="Calibri Light" w:hAnsi="Calibri Light" w:cs="Calibri Light"/>
                <w:b/>
              </w:rPr>
            </w:pPr>
            <w:sdt>
              <w:sdtPr>
                <w:rPr>
                  <w:rFonts w:ascii="Calibri Light" w:eastAsia="MS Gothic" w:hAnsi="Calibri Light" w:cs="Calibri Light"/>
                  <w:b/>
                </w:rPr>
                <w:id w:val="-1984309409"/>
                <w14:checkbox>
                  <w14:checked w14:val="1"/>
                  <w14:checkedState w14:val="2612" w14:font="MS Gothic"/>
                  <w14:uncheckedState w14:val="2610" w14:font="MS Gothic"/>
                </w14:checkbox>
              </w:sdtPr>
              <w:sdtEndPr/>
              <w:sdtContent>
                <w:r w:rsidR="00D5442E">
                  <w:rPr>
                    <w:rFonts w:ascii="MS Gothic" w:eastAsia="MS Gothic" w:hAnsi="MS Gothic" w:cs="Calibri Light" w:hint="eastAsia"/>
                    <w:b/>
                  </w:rPr>
                  <w:t>☒</w:t>
                </w:r>
              </w:sdtContent>
            </w:sdt>
            <w:r w:rsidR="00F63486">
              <w:rPr>
                <w:rFonts w:ascii="Calibri Light" w:eastAsia="MS Gothic" w:hAnsi="Calibri Light" w:cs="Calibri Light"/>
                <w:b/>
              </w:rPr>
              <w:t xml:space="preserve"> </w:t>
            </w:r>
            <w:r w:rsidR="00F63486">
              <w:rPr>
                <w:rFonts w:ascii="Calibri Light" w:hAnsi="Calibri Light" w:cs="Calibri Light"/>
                <w:b/>
              </w:rPr>
              <w:t>Wagenstaat ondertekenen</w:t>
            </w:r>
            <w:r w:rsidR="00F22DF1">
              <w:rPr>
                <w:rFonts w:ascii="Calibri Light" w:hAnsi="Calibri Light" w:cs="Calibri Light"/>
                <w:b/>
              </w:rPr>
              <w:t>.</w:t>
            </w:r>
          </w:p>
          <w:p w14:paraId="5A28DC8F" w14:textId="0A2FB935" w:rsidR="00F63486" w:rsidRPr="00051469" w:rsidRDefault="00F0100D" w:rsidP="003B47CF">
            <w:pPr>
              <w:ind w:left="360"/>
              <w:rPr>
                <w:rFonts w:ascii="Calibri Light" w:hAnsi="Calibri Light" w:cs="Calibri Light"/>
                <w:b/>
              </w:rPr>
            </w:pPr>
            <w:sdt>
              <w:sdtPr>
                <w:rPr>
                  <w:rFonts w:ascii="Calibri Light" w:eastAsia="MS Gothic" w:hAnsi="Calibri Light" w:cs="Calibri Light"/>
                  <w:b/>
                </w:rPr>
                <w:id w:val="-1038509920"/>
                <w14:checkbox>
                  <w14:checked w14:val="1"/>
                  <w14:checkedState w14:val="2612" w14:font="MS Gothic"/>
                  <w14:uncheckedState w14:val="2610" w14:font="MS Gothic"/>
                </w14:checkbox>
              </w:sdtPr>
              <w:sdtEndPr/>
              <w:sdtContent>
                <w:r w:rsidR="00D5442E">
                  <w:rPr>
                    <w:rFonts w:ascii="MS Gothic" w:eastAsia="MS Gothic" w:hAnsi="MS Gothic" w:cs="Calibri Light" w:hint="eastAsia"/>
                    <w:b/>
                  </w:rPr>
                  <w:t>☒</w:t>
                </w:r>
              </w:sdtContent>
            </w:sdt>
            <w:r w:rsidR="00F63486">
              <w:rPr>
                <w:rFonts w:ascii="Calibri Light" w:eastAsia="MS Gothic" w:hAnsi="Calibri Light" w:cs="Calibri Light"/>
                <w:b/>
              </w:rPr>
              <w:t xml:space="preserve"> V</w:t>
            </w:r>
            <w:r w:rsidR="00F63486">
              <w:rPr>
                <w:rFonts w:ascii="Calibri Light" w:hAnsi="Calibri Light" w:cs="Calibri Light"/>
                <w:b/>
              </w:rPr>
              <w:t>oertuigsleutels terughangen</w:t>
            </w:r>
            <w:r w:rsidR="00F22DF1">
              <w:rPr>
                <w:rFonts w:ascii="Calibri Light" w:hAnsi="Calibri Light" w:cs="Calibri Light"/>
                <w:b/>
              </w:rPr>
              <w:t>.</w:t>
            </w:r>
          </w:p>
        </w:tc>
      </w:tr>
    </w:tbl>
    <w:p w14:paraId="7DB4C92E" w14:textId="1A879A70" w:rsidR="00E906C8" w:rsidRPr="00C71253" w:rsidRDefault="00E906C8" w:rsidP="00995F33">
      <w:pPr>
        <w:rPr>
          <w:b/>
          <w:sz w:val="24"/>
          <w:szCs w:val="24"/>
        </w:rPr>
      </w:pPr>
    </w:p>
    <w:sectPr w:rsidR="00E906C8" w:rsidRPr="00C71253" w:rsidSect="00177A29">
      <w:headerReference w:type="default" r:id="rId11"/>
      <w:footerReference w:type="default" r:id="rId12"/>
      <w:pgSz w:w="11906" w:h="16838"/>
      <w:pgMar w:top="1440" w:right="1644"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C662F" w14:textId="77777777" w:rsidR="001C10AB" w:rsidRDefault="001C10AB" w:rsidP="006E055F">
      <w:pPr>
        <w:spacing w:line="240" w:lineRule="auto"/>
      </w:pPr>
      <w:r>
        <w:separator/>
      </w:r>
    </w:p>
  </w:endnote>
  <w:endnote w:type="continuationSeparator" w:id="0">
    <w:p w14:paraId="7613EFE9" w14:textId="77777777" w:rsidR="001C10AB" w:rsidRDefault="001C10AB" w:rsidP="006E055F">
      <w:pPr>
        <w:spacing w:line="240" w:lineRule="auto"/>
      </w:pPr>
      <w:r>
        <w:continuationSeparator/>
      </w:r>
    </w:p>
  </w:endnote>
  <w:endnote w:type="continuationNotice" w:id="1">
    <w:p w14:paraId="548AF51A" w14:textId="77777777" w:rsidR="001C10AB" w:rsidRDefault="001C10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820488"/>
      <w:docPartObj>
        <w:docPartGallery w:val="Page Numbers (Bottom of Page)"/>
        <w:docPartUnique/>
      </w:docPartObj>
    </w:sdtPr>
    <w:sdtEndPr/>
    <w:sdtContent>
      <w:p w14:paraId="6C07ED33" w14:textId="47968B56" w:rsidR="002E0E37" w:rsidRDefault="002E0E37">
        <w:pPr>
          <w:pStyle w:val="Voettekst"/>
          <w:jc w:val="right"/>
        </w:pPr>
        <w:r>
          <w:fldChar w:fldCharType="begin"/>
        </w:r>
        <w:r>
          <w:instrText>PAGE   \* MERGEFORMAT</w:instrText>
        </w:r>
        <w:r>
          <w:fldChar w:fldCharType="separate"/>
        </w:r>
        <w:r w:rsidR="00522E6B">
          <w:rPr>
            <w:noProof/>
          </w:rPr>
          <w:t>2</w:t>
        </w:r>
        <w:r>
          <w:fldChar w:fldCharType="end"/>
        </w:r>
      </w:p>
    </w:sdtContent>
  </w:sdt>
  <w:p w14:paraId="0723AB14" w14:textId="77777777" w:rsidR="006E055F" w:rsidRDefault="006E055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33326" w14:textId="77777777" w:rsidR="001C10AB" w:rsidRDefault="001C10AB" w:rsidP="006E055F">
      <w:pPr>
        <w:spacing w:line="240" w:lineRule="auto"/>
      </w:pPr>
      <w:r>
        <w:separator/>
      </w:r>
    </w:p>
  </w:footnote>
  <w:footnote w:type="continuationSeparator" w:id="0">
    <w:p w14:paraId="79D5D32B" w14:textId="77777777" w:rsidR="001C10AB" w:rsidRDefault="001C10AB" w:rsidP="006E055F">
      <w:pPr>
        <w:spacing w:line="240" w:lineRule="auto"/>
      </w:pPr>
      <w:r>
        <w:continuationSeparator/>
      </w:r>
    </w:p>
  </w:footnote>
  <w:footnote w:type="continuationNotice" w:id="1">
    <w:p w14:paraId="475E6061" w14:textId="77777777" w:rsidR="001C10AB" w:rsidRDefault="001C10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00649" w14:textId="58001D80" w:rsidR="002E0E37" w:rsidRDefault="00B44986">
    <w:pPr>
      <w:pStyle w:val="Koptekst"/>
    </w:pPr>
    <w:r>
      <w:rPr>
        <w:b/>
      </w:rPr>
      <w:t xml:space="preserve">Debriefingsformulier </w:t>
    </w:r>
    <w:r w:rsidR="00C71253">
      <w:rPr>
        <w:b/>
      </w:rPr>
      <w:t>per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 w15:restartNumberingAfterBreak="0">
    <w:nsid w:val="0FFB45FD"/>
    <w:multiLevelType w:val="hybridMultilevel"/>
    <w:tmpl w:val="57303FB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E008BB"/>
    <w:multiLevelType w:val="hybridMultilevel"/>
    <w:tmpl w:val="42FC26BA"/>
    <w:lvl w:ilvl="0" w:tplc="0630D0C8">
      <w:start w:val="10"/>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2E04B8"/>
    <w:multiLevelType w:val="hybridMultilevel"/>
    <w:tmpl w:val="B832DF5E"/>
    <w:lvl w:ilvl="0" w:tplc="CC94C164">
      <w:start w:val="18"/>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147C54"/>
    <w:multiLevelType w:val="hybridMultilevel"/>
    <w:tmpl w:val="99EA5556"/>
    <w:lvl w:ilvl="0" w:tplc="903E03A2">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3E30CA"/>
    <w:multiLevelType w:val="hybridMultilevel"/>
    <w:tmpl w:val="7B3296C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FE0883"/>
    <w:multiLevelType w:val="hybridMultilevel"/>
    <w:tmpl w:val="67E8C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1E49D1"/>
    <w:multiLevelType w:val="hybridMultilevel"/>
    <w:tmpl w:val="7362D14C"/>
    <w:lvl w:ilvl="0" w:tplc="74CC16B4">
      <w:start w:val="11"/>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0C65D4"/>
    <w:multiLevelType w:val="hybridMultilevel"/>
    <w:tmpl w:val="F8A8CCC4"/>
    <w:lvl w:ilvl="0" w:tplc="6744FEDC">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A51F22"/>
    <w:multiLevelType w:val="hybridMultilevel"/>
    <w:tmpl w:val="6456D7F4"/>
    <w:lvl w:ilvl="0" w:tplc="954ACA52">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F957CB"/>
    <w:multiLevelType w:val="hybridMultilevel"/>
    <w:tmpl w:val="01C074C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4E7E6A"/>
    <w:multiLevelType w:val="hybridMultilevel"/>
    <w:tmpl w:val="F8405CA8"/>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2" w15:restartNumberingAfterBreak="0">
    <w:nsid w:val="44715DA2"/>
    <w:multiLevelType w:val="hybridMultilevel"/>
    <w:tmpl w:val="6AF6D2FA"/>
    <w:lvl w:ilvl="0" w:tplc="5F407EF8">
      <w:start w:val="25"/>
      <w:numFmt w:val="bullet"/>
      <w:lvlText w:val="-"/>
      <w:lvlJc w:val="left"/>
      <w:pPr>
        <w:ind w:left="720" w:hanging="360"/>
      </w:pPr>
      <w:rPr>
        <w:rFonts w:ascii="Corbel" w:eastAsia="Times New Roman" w:hAnsi="Corbel" w:cs="Times New Roman" w:hint="default"/>
        <w:b/>
        <w:color w:val="FFFFFF" w:themeColor="background1"/>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A22BD4"/>
    <w:multiLevelType w:val="hybridMultilevel"/>
    <w:tmpl w:val="3D4CE06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5" w15:restartNumberingAfterBreak="0">
    <w:nsid w:val="4AE162C5"/>
    <w:multiLevelType w:val="hybridMultilevel"/>
    <w:tmpl w:val="DFC2B6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99782C"/>
    <w:multiLevelType w:val="hybridMultilevel"/>
    <w:tmpl w:val="06901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1511E21"/>
    <w:multiLevelType w:val="hybridMultilevel"/>
    <w:tmpl w:val="0D421A3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4D1AE8"/>
    <w:multiLevelType w:val="hybridMultilevel"/>
    <w:tmpl w:val="C63C6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6F235E15"/>
    <w:multiLevelType w:val="hybridMultilevel"/>
    <w:tmpl w:val="4926930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22" w15:restartNumberingAfterBreak="0">
    <w:nsid w:val="707E7296"/>
    <w:multiLevelType w:val="hybridMultilevel"/>
    <w:tmpl w:val="63F62A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1C5524C"/>
    <w:multiLevelType w:val="hybridMultilevel"/>
    <w:tmpl w:val="067C44AC"/>
    <w:lvl w:ilvl="0" w:tplc="C2DE59C4">
      <w:start w:val="17"/>
      <w:numFmt w:val="bullet"/>
      <w:lvlText w:val="-"/>
      <w:lvlJc w:val="left"/>
      <w:pPr>
        <w:ind w:left="465" w:hanging="360"/>
      </w:pPr>
      <w:rPr>
        <w:rFonts w:ascii="Calibri Light" w:eastAsia="Times New Roman" w:hAnsi="Calibri Light" w:cs="Calibri Light" w:hint="default"/>
        <w:b/>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24" w15:restartNumberingAfterBreak="0">
    <w:nsid w:val="73DA326A"/>
    <w:multiLevelType w:val="multilevel"/>
    <w:tmpl w:val="71623120"/>
    <w:lvl w:ilvl="0">
      <w:start w:val="1"/>
      <w:numFmt w:val="decimal"/>
      <w:pStyle w:val="Kop1"/>
      <w:suff w:val="space"/>
      <w:lvlText w:val="%1"/>
      <w:lvlJc w:val="left"/>
      <w:pPr>
        <w:ind w:left="340" w:hanging="340"/>
      </w:pPr>
      <w:rPr>
        <w:rFonts w:hint="default"/>
      </w:rPr>
    </w:lvl>
    <w:lvl w:ilvl="1">
      <w:start w:val="1"/>
      <w:numFmt w:val="decimal"/>
      <w:pStyle w:val="Kop2"/>
      <w:suff w:val="space"/>
      <w:lvlText w:val="%1.%2"/>
      <w:lvlJc w:val="left"/>
      <w:pPr>
        <w:ind w:left="414" w:hanging="414"/>
      </w:pPr>
      <w:rPr>
        <w:rFonts w:hint="default"/>
      </w:rPr>
    </w:lvl>
    <w:lvl w:ilvl="2">
      <w:start w:val="1"/>
      <w:numFmt w:val="decimal"/>
      <w:pStyle w:val="Kop3"/>
      <w:suff w:val="space"/>
      <w:lvlText w:val="%1.%2.%3"/>
      <w:lvlJc w:val="left"/>
      <w:pPr>
        <w:ind w:left="510" w:hanging="51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5"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1242838133">
    <w:abstractNumId w:val="24"/>
  </w:num>
  <w:num w:numId="2" w16cid:durableId="44258097">
    <w:abstractNumId w:val="19"/>
  </w:num>
  <w:num w:numId="3" w16cid:durableId="190456912">
    <w:abstractNumId w:val="25"/>
  </w:num>
  <w:num w:numId="4" w16cid:durableId="1034384901">
    <w:abstractNumId w:val="14"/>
  </w:num>
  <w:num w:numId="5" w16cid:durableId="1549222010">
    <w:abstractNumId w:val="21"/>
  </w:num>
  <w:num w:numId="6" w16cid:durableId="901982969">
    <w:abstractNumId w:val="0"/>
  </w:num>
  <w:num w:numId="7" w16cid:durableId="2137605566">
    <w:abstractNumId w:val="20"/>
  </w:num>
  <w:num w:numId="8" w16cid:durableId="516698974">
    <w:abstractNumId w:val="10"/>
  </w:num>
  <w:num w:numId="9" w16cid:durableId="200637124">
    <w:abstractNumId w:val="16"/>
  </w:num>
  <w:num w:numId="10" w16cid:durableId="972560817">
    <w:abstractNumId w:val="1"/>
  </w:num>
  <w:num w:numId="11" w16cid:durableId="1406804238">
    <w:abstractNumId w:val="17"/>
  </w:num>
  <w:num w:numId="12" w16cid:durableId="1108428656">
    <w:abstractNumId w:val="2"/>
  </w:num>
  <w:num w:numId="13" w16cid:durableId="533272471">
    <w:abstractNumId w:val="15"/>
  </w:num>
  <w:num w:numId="14" w16cid:durableId="19399706">
    <w:abstractNumId w:val="5"/>
  </w:num>
  <w:num w:numId="15" w16cid:durableId="961304124">
    <w:abstractNumId w:val="12"/>
  </w:num>
  <w:num w:numId="16" w16cid:durableId="338893360">
    <w:abstractNumId w:val="8"/>
  </w:num>
  <w:num w:numId="17" w16cid:durableId="349189129">
    <w:abstractNumId w:val="3"/>
  </w:num>
  <w:num w:numId="18" w16cid:durableId="46224566">
    <w:abstractNumId w:val="11"/>
  </w:num>
  <w:num w:numId="19" w16cid:durableId="341131415">
    <w:abstractNumId w:val="18"/>
  </w:num>
  <w:num w:numId="20" w16cid:durableId="676347557">
    <w:abstractNumId w:val="6"/>
  </w:num>
  <w:num w:numId="21" w16cid:durableId="360210358">
    <w:abstractNumId w:val="22"/>
  </w:num>
  <w:num w:numId="22" w16cid:durableId="1187017607">
    <w:abstractNumId w:val="13"/>
  </w:num>
  <w:num w:numId="23" w16cid:durableId="371854637">
    <w:abstractNumId w:val="23"/>
  </w:num>
  <w:num w:numId="24" w16cid:durableId="1980376484">
    <w:abstractNumId w:val="7"/>
  </w:num>
  <w:num w:numId="25" w16cid:durableId="655037476">
    <w:abstractNumId w:val="9"/>
  </w:num>
  <w:num w:numId="26" w16cid:durableId="16170046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14"/>
    <w:rsid w:val="000007A0"/>
    <w:rsid w:val="0000097F"/>
    <w:rsid w:val="000016BF"/>
    <w:rsid w:val="000028AD"/>
    <w:rsid w:val="00003189"/>
    <w:rsid w:val="00003580"/>
    <w:rsid w:val="0000499D"/>
    <w:rsid w:val="000068E8"/>
    <w:rsid w:val="00007CE4"/>
    <w:rsid w:val="00011552"/>
    <w:rsid w:val="00012A3F"/>
    <w:rsid w:val="000132EA"/>
    <w:rsid w:val="000137E6"/>
    <w:rsid w:val="000143C8"/>
    <w:rsid w:val="00014A46"/>
    <w:rsid w:val="00017B90"/>
    <w:rsid w:val="000200BE"/>
    <w:rsid w:val="0002025A"/>
    <w:rsid w:val="00022ED5"/>
    <w:rsid w:val="00024953"/>
    <w:rsid w:val="00025295"/>
    <w:rsid w:val="000254D8"/>
    <w:rsid w:val="000265B2"/>
    <w:rsid w:val="00026C50"/>
    <w:rsid w:val="000276B8"/>
    <w:rsid w:val="00030C74"/>
    <w:rsid w:val="00030D59"/>
    <w:rsid w:val="0003189B"/>
    <w:rsid w:val="000318C5"/>
    <w:rsid w:val="000328B8"/>
    <w:rsid w:val="00032A9C"/>
    <w:rsid w:val="000343BB"/>
    <w:rsid w:val="000408E6"/>
    <w:rsid w:val="0004115A"/>
    <w:rsid w:val="00041610"/>
    <w:rsid w:val="00042728"/>
    <w:rsid w:val="00043157"/>
    <w:rsid w:val="000447F5"/>
    <w:rsid w:val="0004483E"/>
    <w:rsid w:val="00044BD6"/>
    <w:rsid w:val="000465A0"/>
    <w:rsid w:val="00046651"/>
    <w:rsid w:val="00046739"/>
    <w:rsid w:val="00047181"/>
    <w:rsid w:val="00051230"/>
    <w:rsid w:val="00051469"/>
    <w:rsid w:val="00053177"/>
    <w:rsid w:val="00053A6B"/>
    <w:rsid w:val="00056AD8"/>
    <w:rsid w:val="00057FC4"/>
    <w:rsid w:val="0006054E"/>
    <w:rsid w:val="00061B07"/>
    <w:rsid w:val="00061CED"/>
    <w:rsid w:val="000634EF"/>
    <w:rsid w:val="00064093"/>
    <w:rsid w:val="00064D5B"/>
    <w:rsid w:val="00065B22"/>
    <w:rsid w:val="00067885"/>
    <w:rsid w:val="0007098A"/>
    <w:rsid w:val="00070FBB"/>
    <w:rsid w:val="00072126"/>
    <w:rsid w:val="0007367E"/>
    <w:rsid w:val="0007446E"/>
    <w:rsid w:val="0007452B"/>
    <w:rsid w:val="00074562"/>
    <w:rsid w:val="00082DCC"/>
    <w:rsid w:val="00083243"/>
    <w:rsid w:val="0008332A"/>
    <w:rsid w:val="00083C17"/>
    <w:rsid w:val="0008409F"/>
    <w:rsid w:val="000844FE"/>
    <w:rsid w:val="00084724"/>
    <w:rsid w:val="00085328"/>
    <w:rsid w:val="00085661"/>
    <w:rsid w:val="00086937"/>
    <w:rsid w:val="00086962"/>
    <w:rsid w:val="00086EF4"/>
    <w:rsid w:val="00090B13"/>
    <w:rsid w:val="00091193"/>
    <w:rsid w:val="00092151"/>
    <w:rsid w:val="000928D5"/>
    <w:rsid w:val="0009357C"/>
    <w:rsid w:val="0009548D"/>
    <w:rsid w:val="00096E38"/>
    <w:rsid w:val="000970F5"/>
    <w:rsid w:val="000A0F27"/>
    <w:rsid w:val="000A1755"/>
    <w:rsid w:val="000A329F"/>
    <w:rsid w:val="000A4CD8"/>
    <w:rsid w:val="000A6AF2"/>
    <w:rsid w:val="000A7997"/>
    <w:rsid w:val="000B0EBE"/>
    <w:rsid w:val="000B18A2"/>
    <w:rsid w:val="000B39BF"/>
    <w:rsid w:val="000B46D8"/>
    <w:rsid w:val="000B49BB"/>
    <w:rsid w:val="000B49DE"/>
    <w:rsid w:val="000B576C"/>
    <w:rsid w:val="000B6D32"/>
    <w:rsid w:val="000C0CC9"/>
    <w:rsid w:val="000C1298"/>
    <w:rsid w:val="000C1646"/>
    <w:rsid w:val="000C1F97"/>
    <w:rsid w:val="000C33E3"/>
    <w:rsid w:val="000C4FEB"/>
    <w:rsid w:val="000C50CC"/>
    <w:rsid w:val="000C7FD4"/>
    <w:rsid w:val="000D41D8"/>
    <w:rsid w:val="000D4DC2"/>
    <w:rsid w:val="000D6285"/>
    <w:rsid w:val="000E32B6"/>
    <w:rsid w:val="000E37A9"/>
    <w:rsid w:val="000E54EE"/>
    <w:rsid w:val="000E57EA"/>
    <w:rsid w:val="000E751B"/>
    <w:rsid w:val="000E7A4E"/>
    <w:rsid w:val="000F1BC3"/>
    <w:rsid w:val="000F27E6"/>
    <w:rsid w:val="000F3ED2"/>
    <w:rsid w:val="000F47D3"/>
    <w:rsid w:val="000F4AB8"/>
    <w:rsid w:val="000F5385"/>
    <w:rsid w:val="000F6457"/>
    <w:rsid w:val="000F7AA2"/>
    <w:rsid w:val="001007F2"/>
    <w:rsid w:val="00100DC5"/>
    <w:rsid w:val="001046E4"/>
    <w:rsid w:val="00111AA4"/>
    <w:rsid w:val="00112054"/>
    <w:rsid w:val="0011265A"/>
    <w:rsid w:val="001140FC"/>
    <w:rsid w:val="0011497E"/>
    <w:rsid w:val="00114FCD"/>
    <w:rsid w:val="001156CC"/>
    <w:rsid w:val="001173C9"/>
    <w:rsid w:val="00117A51"/>
    <w:rsid w:val="00120550"/>
    <w:rsid w:val="00120A1C"/>
    <w:rsid w:val="00121498"/>
    <w:rsid w:val="00122F5F"/>
    <w:rsid w:val="0012572E"/>
    <w:rsid w:val="00126C9B"/>
    <w:rsid w:val="00126CCD"/>
    <w:rsid w:val="00126E56"/>
    <w:rsid w:val="00127343"/>
    <w:rsid w:val="001274F1"/>
    <w:rsid w:val="00130E7C"/>
    <w:rsid w:val="00132034"/>
    <w:rsid w:val="00132A14"/>
    <w:rsid w:val="00133114"/>
    <w:rsid w:val="00134CBD"/>
    <w:rsid w:val="00136E56"/>
    <w:rsid w:val="00140960"/>
    <w:rsid w:val="00140F0C"/>
    <w:rsid w:val="001411E6"/>
    <w:rsid w:val="001411EC"/>
    <w:rsid w:val="001413DD"/>
    <w:rsid w:val="00141583"/>
    <w:rsid w:val="00141C31"/>
    <w:rsid w:val="00142941"/>
    <w:rsid w:val="00145768"/>
    <w:rsid w:val="0014772E"/>
    <w:rsid w:val="00151F32"/>
    <w:rsid w:val="001540AE"/>
    <w:rsid w:val="00154C5C"/>
    <w:rsid w:val="00155AB7"/>
    <w:rsid w:val="0015609D"/>
    <w:rsid w:val="00156E2A"/>
    <w:rsid w:val="00161C0C"/>
    <w:rsid w:val="00161EE9"/>
    <w:rsid w:val="0016509E"/>
    <w:rsid w:val="00165712"/>
    <w:rsid w:val="00166501"/>
    <w:rsid w:val="0016711E"/>
    <w:rsid w:val="00167951"/>
    <w:rsid w:val="00167F32"/>
    <w:rsid w:val="00171953"/>
    <w:rsid w:val="00173290"/>
    <w:rsid w:val="00174415"/>
    <w:rsid w:val="001749EA"/>
    <w:rsid w:val="00174BC3"/>
    <w:rsid w:val="00177A29"/>
    <w:rsid w:val="00182EED"/>
    <w:rsid w:val="001831C5"/>
    <w:rsid w:val="001834F8"/>
    <w:rsid w:val="00184F6C"/>
    <w:rsid w:val="00187630"/>
    <w:rsid w:val="00190512"/>
    <w:rsid w:val="001905B4"/>
    <w:rsid w:val="001911FE"/>
    <w:rsid w:val="00191294"/>
    <w:rsid w:val="001919D8"/>
    <w:rsid w:val="00194D61"/>
    <w:rsid w:val="001A2099"/>
    <w:rsid w:val="001A5670"/>
    <w:rsid w:val="001A7844"/>
    <w:rsid w:val="001B282F"/>
    <w:rsid w:val="001B2D88"/>
    <w:rsid w:val="001B39EA"/>
    <w:rsid w:val="001B6164"/>
    <w:rsid w:val="001B6192"/>
    <w:rsid w:val="001B6C34"/>
    <w:rsid w:val="001B710E"/>
    <w:rsid w:val="001B7CA7"/>
    <w:rsid w:val="001C03A8"/>
    <w:rsid w:val="001C0E5F"/>
    <w:rsid w:val="001C10AB"/>
    <w:rsid w:val="001C1DCC"/>
    <w:rsid w:val="001C3405"/>
    <w:rsid w:val="001C39ED"/>
    <w:rsid w:val="001C4DF2"/>
    <w:rsid w:val="001C6B7A"/>
    <w:rsid w:val="001C7FB4"/>
    <w:rsid w:val="001D0E84"/>
    <w:rsid w:val="001D2A10"/>
    <w:rsid w:val="001D3A53"/>
    <w:rsid w:val="001D5659"/>
    <w:rsid w:val="001D7B62"/>
    <w:rsid w:val="001E0B2A"/>
    <w:rsid w:val="001E1EF7"/>
    <w:rsid w:val="001E2813"/>
    <w:rsid w:val="001E2BC3"/>
    <w:rsid w:val="001E338B"/>
    <w:rsid w:val="001E44EB"/>
    <w:rsid w:val="001E6ECD"/>
    <w:rsid w:val="001F0136"/>
    <w:rsid w:val="001F037F"/>
    <w:rsid w:val="001F2DA1"/>
    <w:rsid w:val="001F3C0B"/>
    <w:rsid w:val="001F48D2"/>
    <w:rsid w:val="001F4BF6"/>
    <w:rsid w:val="001F4C8E"/>
    <w:rsid w:val="001F4CBF"/>
    <w:rsid w:val="001F6106"/>
    <w:rsid w:val="001F6809"/>
    <w:rsid w:val="001F6A17"/>
    <w:rsid w:val="001F73B0"/>
    <w:rsid w:val="002003ED"/>
    <w:rsid w:val="002023FC"/>
    <w:rsid w:val="00203B10"/>
    <w:rsid w:val="00210A26"/>
    <w:rsid w:val="00210D3D"/>
    <w:rsid w:val="00210F99"/>
    <w:rsid w:val="00213196"/>
    <w:rsid w:val="00214BD7"/>
    <w:rsid w:val="002164F2"/>
    <w:rsid w:val="00216D01"/>
    <w:rsid w:val="002209B0"/>
    <w:rsid w:val="0022111E"/>
    <w:rsid w:val="00222438"/>
    <w:rsid w:val="002226B9"/>
    <w:rsid w:val="00223377"/>
    <w:rsid w:val="00223E7E"/>
    <w:rsid w:val="00225246"/>
    <w:rsid w:val="00225E89"/>
    <w:rsid w:val="00227C17"/>
    <w:rsid w:val="00231FAA"/>
    <w:rsid w:val="00232FC4"/>
    <w:rsid w:val="00234A81"/>
    <w:rsid w:val="002377B5"/>
    <w:rsid w:val="00237B0B"/>
    <w:rsid w:val="00237EB6"/>
    <w:rsid w:val="00241363"/>
    <w:rsid w:val="00242B6A"/>
    <w:rsid w:val="00243A60"/>
    <w:rsid w:val="0024409B"/>
    <w:rsid w:val="002448E4"/>
    <w:rsid w:val="0024544E"/>
    <w:rsid w:val="00245684"/>
    <w:rsid w:val="002462C5"/>
    <w:rsid w:val="00246483"/>
    <w:rsid w:val="00246C6C"/>
    <w:rsid w:val="00247518"/>
    <w:rsid w:val="00251F78"/>
    <w:rsid w:val="0025208C"/>
    <w:rsid w:val="00257209"/>
    <w:rsid w:val="00260652"/>
    <w:rsid w:val="00262D53"/>
    <w:rsid w:val="002632FC"/>
    <w:rsid w:val="002643EC"/>
    <w:rsid w:val="0027035A"/>
    <w:rsid w:val="0027309A"/>
    <w:rsid w:val="00273264"/>
    <w:rsid w:val="00273A3F"/>
    <w:rsid w:val="002743DC"/>
    <w:rsid w:val="00277ACE"/>
    <w:rsid w:val="00280819"/>
    <w:rsid w:val="00280C5B"/>
    <w:rsid w:val="0028170D"/>
    <w:rsid w:val="00281D33"/>
    <w:rsid w:val="002820F2"/>
    <w:rsid w:val="0028294D"/>
    <w:rsid w:val="00282F92"/>
    <w:rsid w:val="00283E33"/>
    <w:rsid w:val="00284571"/>
    <w:rsid w:val="00284E71"/>
    <w:rsid w:val="0029047B"/>
    <w:rsid w:val="00291A22"/>
    <w:rsid w:val="0029253A"/>
    <w:rsid w:val="00292FD5"/>
    <w:rsid w:val="002950D9"/>
    <w:rsid w:val="0029541C"/>
    <w:rsid w:val="00295658"/>
    <w:rsid w:val="0029584C"/>
    <w:rsid w:val="0029705A"/>
    <w:rsid w:val="002977C5"/>
    <w:rsid w:val="00297A3D"/>
    <w:rsid w:val="002A0483"/>
    <w:rsid w:val="002A1220"/>
    <w:rsid w:val="002A2384"/>
    <w:rsid w:val="002A25B1"/>
    <w:rsid w:val="002A3607"/>
    <w:rsid w:val="002A5A23"/>
    <w:rsid w:val="002A6B4A"/>
    <w:rsid w:val="002A7ACB"/>
    <w:rsid w:val="002A7FF6"/>
    <w:rsid w:val="002B0FC9"/>
    <w:rsid w:val="002B100D"/>
    <w:rsid w:val="002B13B6"/>
    <w:rsid w:val="002B1BDF"/>
    <w:rsid w:val="002B3213"/>
    <w:rsid w:val="002B454D"/>
    <w:rsid w:val="002B5524"/>
    <w:rsid w:val="002C0C73"/>
    <w:rsid w:val="002C218C"/>
    <w:rsid w:val="002C35EE"/>
    <w:rsid w:val="002C5EBE"/>
    <w:rsid w:val="002D03FD"/>
    <w:rsid w:val="002D0D64"/>
    <w:rsid w:val="002D16A5"/>
    <w:rsid w:val="002D2B6B"/>
    <w:rsid w:val="002D33E6"/>
    <w:rsid w:val="002D4A38"/>
    <w:rsid w:val="002E0007"/>
    <w:rsid w:val="002E019E"/>
    <w:rsid w:val="002E0CF4"/>
    <w:rsid w:val="002E0E37"/>
    <w:rsid w:val="002E1264"/>
    <w:rsid w:val="002E161A"/>
    <w:rsid w:val="002E2A48"/>
    <w:rsid w:val="002E469A"/>
    <w:rsid w:val="002E574C"/>
    <w:rsid w:val="002E680E"/>
    <w:rsid w:val="002E6852"/>
    <w:rsid w:val="002E6DD4"/>
    <w:rsid w:val="002F1501"/>
    <w:rsid w:val="002F1750"/>
    <w:rsid w:val="002F1BAD"/>
    <w:rsid w:val="002F2B32"/>
    <w:rsid w:val="002F38B4"/>
    <w:rsid w:val="002F42F2"/>
    <w:rsid w:val="002F67D7"/>
    <w:rsid w:val="002F7628"/>
    <w:rsid w:val="0030170E"/>
    <w:rsid w:val="003020D4"/>
    <w:rsid w:val="00303036"/>
    <w:rsid w:val="00303D60"/>
    <w:rsid w:val="00304C2C"/>
    <w:rsid w:val="00306E69"/>
    <w:rsid w:val="0030733B"/>
    <w:rsid w:val="003078B3"/>
    <w:rsid w:val="00307A77"/>
    <w:rsid w:val="00310232"/>
    <w:rsid w:val="003103BB"/>
    <w:rsid w:val="00310AC9"/>
    <w:rsid w:val="003111D5"/>
    <w:rsid w:val="00312C0E"/>
    <w:rsid w:val="00314D06"/>
    <w:rsid w:val="00315811"/>
    <w:rsid w:val="00315D35"/>
    <w:rsid w:val="00316288"/>
    <w:rsid w:val="00317BA1"/>
    <w:rsid w:val="0032005D"/>
    <w:rsid w:val="00320DE1"/>
    <w:rsid w:val="00321FB1"/>
    <w:rsid w:val="00323581"/>
    <w:rsid w:val="0032442B"/>
    <w:rsid w:val="00324D4B"/>
    <w:rsid w:val="00326EE5"/>
    <w:rsid w:val="00330756"/>
    <w:rsid w:val="00331D15"/>
    <w:rsid w:val="003324AB"/>
    <w:rsid w:val="003326AA"/>
    <w:rsid w:val="00334283"/>
    <w:rsid w:val="0033490F"/>
    <w:rsid w:val="00335EBC"/>
    <w:rsid w:val="00336D22"/>
    <w:rsid w:val="003405BD"/>
    <w:rsid w:val="00343953"/>
    <w:rsid w:val="00343968"/>
    <w:rsid w:val="00344E71"/>
    <w:rsid w:val="00345D6F"/>
    <w:rsid w:val="0034701D"/>
    <w:rsid w:val="003472A3"/>
    <w:rsid w:val="00352D83"/>
    <w:rsid w:val="0035426D"/>
    <w:rsid w:val="00354397"/>
    <w:rsid w:val="0035565D"/>
    <w:rsid w:val="00357CB2"/>
    <w:rsid w:val="0036118D"/>
    <w:rsid w:val="00362615"/>
    <w:rsid w:val="0036423F"/>
    <w:rsid w:val="00364E4E"/>
    <w:rsid w:val="003658A1"/>
    <w:rsid w:val="003663D3"/>
    <w:rsid w:val="003668D9"/>
    <w:rsid w:val="00366BD9"/>
    <w:rsid w:val="003706EE"/>
    <w:rsid w:val="003713A4"/>
    <w:rsid w:val="00372929"/>
    <w:rsid w:val="00374373"/>
    <w:rsid w:val="00374DC3"/>
    <w:rsid w:val="00374F80"/>
    <w:rsid w:val="0037587B"/>
    <w:rsid w:val="003772F9"/>
    <w:rsid w:val="00380326"/>
    <w:rsid w:val="0038125F"/>
    <w:rsid w:val="003817B6"/>
    <w:rsid w:val="00382CC0"/>
    <w:rsid w:val="003841B5"/>
    <w:rsid w:val="0038570A"/>
    <w:rsid w:val="00385FA8"/>
    <w:rsid w:val="00387402"/>
    <w:rsid w:val="0038748E"/>
    <w:rsid w:val="00387866"/>
    <w:rsid w:val="003901DA"/>
    <w:rsid w:val="00392501"/>
    <w:rsid w:val="003925A7"/>
    <w:rsid w:val="00393910"/>
    <w:rsid w:val="003939C8"/>
    <w:rsid w:val="00393F6A"/>
    <w:rsid w:val="00394616"/>
    <w:rsid w:val="00394A03"/>
    <w:rsid w:val="00394ADE"/>
    <w:rsid w:val="00394DF3"/>
    <w:rsid w:val="003951A1"/>
    <w:rsid w:val="003958E0"/>
    <w:rsid w:val="003A04FF"/>
    <w:rsid w:val="003A151B"/>
    <w:rsid w:val="003A1ED2"/>
    <w:rsid w:val="003A33D5"/>
    <w:rsid w:val="003A4877"/>
    <w:rsid w:val="003A4AC4"/>
    <w:rsid w:val="003A5001"/>
    <w:rsid w:val="003A52A8"/>
    <w:rsid w:val="003A6141"/>
    <w:rsid w:val="003A75DA"/>
    <w:rsid w:val="003B0364"/>
    <w:rsid w:val="003B15AF"/>
    <w:rsid w:val="003B2E23"/>
    <w:rsid w:val="003B305E"/>
    <w:rsid w:val="003B3222"/>
    <w:rsid w:val="003B47CF"/>
    <w:rsid w:val="003B65B8"/>
    <w:rsid w:val="003B7D5E"/>
    <w:rsid w:val="003C0DDF"/>
    <w:rsid w:val="003C4DE6"/>
    <w:rsid w:val="003C5267"/>
    <w:rsid w:val="003C59D4"/>
    <w:rsid w:val="003C604F"/>
    <w:rsid w:val="003C770A"/>
    <w:rsid w:val="003D036A"/>
    <w:rsid w:val="003D0E2D"/>
    <w:rsid w:val="003D278A"/>
    <w:rsid w:val="003D31A7"/>
    <w:rsid w:val="003D5845"/>
    <w:rsid w:val="003D5ADA"/>
    <w:rsid w:val="003D7111"/>
    <w:rsid w:val="003D7D25"/>
    <w:rsid w:val="003E1B6C"/>
    <w:rsid w:val="003E1BF1"/>
    <w:rsid w:val="003E4E3F"/>
    <w:rsid w:val="003E4EAC"/>
    <w:rsid w:val="003E62F5"/>
    <w:rsid w:val="003E6BFA"/>
    <w:rsid w:val="003E6E86"/>
    <w:rsid w:val="003E769E"/>
    <w:rsid w:val="003F11D8"/>
    <w:rsid w:val="003F1656"/>
    <w:rsid w:val="003F2BD3"/>
    <w:rsid w:val="003F2D63"/>
    <w:rsid w:val="003F3369"/>
    <w:rsid w:val="003F3C92"/>
    <w:rsid w:val="003F3F77"/>
    <w:rsid w:val="003F4709"/>
    <w:rsid w:val="003F68A6"/>
    <w:rsid w:val="004001FC"/>
    <w:rsid w:val="00401C20"/>
    <w:rsid w:val="00401CBC"/>
    <w:rsid w:val="00401D6D"/>
    <w:rsid w:val="004037C7"/>
    <w:rsid w:val="00403B63"/>
    <w:rsid w:val="004054D4"/>
    <w:rsid w:val="00405630"/>
    <w:rsid w:val="004063CF"/>
    <w:rsid w:val="004073D2"/>
    <w:rsid w:val="00407FD9"/>
    <w:rsid w:val="0041038A"/>
    <w:rsid w:val="00411955"/>
    <w:rsid w:val="00411BB0"/>
    <w:rsid w:val="004124B1"/>
    <w:rsid w:val="00412717"/>
    <w:rsid w:val="00413ABA"/>
    <w:rsid w:val="00416A38"/>
    <w:rsid w:val="00417B7D"/>
    <w:rsid w:val="00420E03"/>
    <w:rsid w:val="00422EE6"/>
    <w:rsid w:val="00424DED"/>
    <w:rsid w:val="004306E0"/>
    <w:rsid w:val="00431EEB"/>
    <w:rsid w:val="00432D52"/>
    <w:rsid w:val="00433B73"/>
    <w:rsid w:val="00434ED8"/>
    <w:rsid w:val="00435133"/>
    <w:rsid w:val="00436135"/>
    <w:rsid w:val="00440116"/>
    <w:rsid w:val="00441FAC"/>
    <w:rsid w:val="00443209"/>
    <w:rsid w:val="004466E1"/>
    <w:rsid w:val="00447A79"/>
    <w:rsid w:val="004500C2"/>
    <w:rsid w:val="00452444"/>
    <w:rsid w:val="00452E0C"/>
    <w:rsid w:val="0045354A"/>
    <w:rsid w:val="004545A1"/>
    <w:rsid w:val="00454FFB"/>
    <w:rsid w:val="00460C26"/>
    <w:rsid w:val="00460D10"/>
    <w:rsid w:val="00461675"/>
    <w:rsid w:val="0046180A"/>
    <w:rsid w:val="004645CE"/>
    <w:rsid w:val="0046505F"/>
    <w:rsid w:val="00465AF5"/>
    <w:rsid w:val="0046653F"/>
    <w:rsid w:val="00466FB4"/>
    <w:rsid w:val="0047044C"/>
    <w:rsid w:val="00470BB4"/>
    <w:rsid w:val="00470CBE"/>
    <w:rsid w:val="00470EE8"/>
    <w:rsid w:val="00471300"/>
    <w:rsid w:val="00472323"/>
    <w:rsid w:val="00473C6C"/>
    <w:rsid w:val="00474652"/>
    <w:rsid w:val="00474BA2"/>
    <w:rsid w:val="004763A9"/>
    <w:rsid w:val="004771A3"/>
    <w:rsid w:val="00480BCF"/>
    <w:rsid w:val="00481446"/>
    <w:rsid w:val="00482A4F"/>
    <w:rsid w:val="00482C05"/>
    <w:rsid w:val="0048440F"/>
    <w:rsid w:val="004849BA"/>
    <w:rsid w:val="00484B61"/>
    <w:rsid w:val="00486DC0"/>
    <w:rsid w:val="004872F7"/>
    <w:rsid w:val="00487366"/>
    <w:rsid w:val="004913AB"/>
    <w:rsid w:val="004916BA"/>
    <w:rsid w:val="00491F61"/>
    <w:rsid w:val="0049344F"/>
    <w:rsid w:val="00493455"/>
    <w:rsid w:val="00493888"/>
    <w:rsid w:val="00493F96"/>
    <w:rsid w:val="0049481C"/>
    <w:rsid w:val="0049563A"/>
    <w:rsid w:val="0049795A"/>
    <w:rsid w:val="004A234F"/>
    <w:rsid w:val="004A272B"/>
    <w:rsid w:val="004A4917"/>
    <w:rsid w:val="004A51AE"/>
    <w:rsid w:val="004A5A60"/>
    <w:rsid w:val="004A6678"/>
    <w:rsid w:val="004A749F"/>
    <w:rsid w:val="004B152C"/>
    <w:rsid w:val="004B1B37"/>
    <w:rsid w:val="004B2C0B"/>
    <w:rsid w:val="004B38BA"/>
    <w:rsid w:val="004B395F"/>
    <w:rsid w:val="004B4421"/>
    <w:rsid w:val="004B4542"/>
    <w:rsid w:val="004B531F"/>
    <w:rsid w:val="004B5AE0"/>
    <w:rsid w:val="004B71C3"/>
    <w:rsid w:val="004C22A9"/>
    <w:rsid w:val="004C33E0"/>
    <w:rsid w:val="004C3AD2"/>
    <w:rsid w:val="004C3B9E"/>
    <w:rsid w:val="004C4538"/>
    <w:rsid w:val="004C5861"/>
    <w:rsid w:val="004C603F"/>
    <w:rsid w:val="004C66B6"/>
    <w:rsid w:val="004C6719"/>
    <w:rsid w:val="004C6AC3"/>
    <w:rsid w:val="004D0AB7"/>
    <w:rsid w:val="004D25CC"/>
    <w:rsid w:val="004D3AE1"/>
    <w:rsid w:val="004D422F"/>
    <w:rsid w:val="004D5392"/>
    <w:rsid w:val="004D6794"/>
    <w:rsid w:val="004D68B4"/>
    <w:rsid w:val="004D767C"/>
    <w:rsid w:val="004E057F"/>
    <w:rsid w:val="004E0CEA"/>
    <w:rsid w:val="004E168E"/>
    <w:rsid w:val="004E1EFE"/>
    <w:rsid w:val="004E2813"/>
    <w:rsid w:val="004E2ADE"/>
    <w:rsid w:val="004E2CEF"/>
    <w:rsid w:val="004E5E5B"/>
    <w:rsid w:val="004E63E9"/>
    <w:rsid w:val="004E6E25"/>
    <w:rsid w:val="004E6E34"/>
    <w:rsid w:val="004F0178"/>
    <w:rsid w:val="004F52F4"/>
    <w:rsid w:val="004F5312"/>
    <w:rsid w:val="004F5CC2"/>
    <w:rsid w:val="004F68DF"/>
    <w:rsid w:val="00503158"/>
    <w:rsid w:val="005043A1"/>
    <w:rsid w:val="00506E29"/>
    <w:rsid w:val="00513402"/>
    <w:rsid w:val="00514133"/>
    <w:rsid w:val="00516D3C"/>
    <w:rsid w:val="005172A7"/>
    <w:rsid w:val="00520822"/>
    <w:rsid w:val="00522E6B"/>
    <w:rsid w:val="005235E9"/>
    <w:rsid w:val="00523608"/>
    <w:rsid w:val="00524F50"/>
    <w:rsid w:val="00525719"/>
    <w:rsid w:val="00525C95"/>
    <w:rsid w:val="005270B3"/>
    <w:rsid w:val="00527398"/>
    <w:rsid w:val="00532D79"/>
    <w:rsid w:val="005341A2"/>
    <w:rsid w:val="00535105"/>
    <w:rsid w:val="00536526"/>
    <w:rsid w:val="00536AEA"/>
    <w:rsid w:val="00537E2C"/>
    <w:rsid w:val="005418BB"/>
    <w:rsid w:val="005421C8"/>
    <w:rsid w:val="00542810"/>
    <w:rsid w:val="005438FF"/>
    <w:rsid w:val="0054402C"/>
    <w:rsid w:val="00544A72"/>
    <w:rsid w:val="005458BD"/>
    <w:rsid w:val="0054597D"/>
    <w:rsid w:val="00546113"/>
    <w:rsid w:val="00547485"/>
    <w:rsid w:val="00547554"/>
    <w:rsid w:val="00547D37"/>
    <w:rsid w:val="005512F8"/>
    <w:rsid w:val="00551B2C"/>
    <w:rsid w:val="00552F1A"/>
    <w:rsid w:val="00553CD1"/>
    <w:rsid w:val="00554418"/>
    <w:rsid w:val="0055549F"/>
    <w:rsid w:val="00555998"/>
    <w:rsid w:val="00556A4F"/>
    <w:rsid w:val="00557B40"/>
    <w:rsid w:val="005612F9"/>
    <w:rsid w:val="00561858"/>
    <w:rsid w:val="00562AE6"/>
    <w:rsid w:val="0056310F"/>
    <w:rsid w:val="0056596D"/>
    <w:rsid w:val="00566B5B"/>
    <w:rsid w:val="00567723"/>
    <w:rsid w:val="00567F6D"/>
    <w:rsid w:val="00570295"/>
    <w:rsid w:val="00571969"/>
    <w:rsid w:val="00571A7C"/>
    <w:rsid w:val="00572B59"/>
    <w:rsid w:val="00573147"/>
    <w:rsid w:val="00575A17"/>
    <w:rsid w:val="00580631"/>
    <w:rsid w:val="00585AE4"/>
    <w:rsid w:val="005870DE"/>
    <w:rsid w:val="005872D9"/>
    <w:rsid w:val="005874EB"/>
    <w:rsid w:val="00591992"/>
    <w:rsid w:val="00593822"/>
    <w:rsid w:val="005944B5"/>
    <w:rsid w:val="005A069E"/>
    <w:rsid w:val="005A09F1"/>
    <w:rsid w:val="005A2AA0"/>
    <w:rsid w:val="005A3C5F"/>
    <w:rsid w:val="005A3DC9"/>
    <w:rsid w:val="005A6E08"/>
    <w:rsid w:val="005A7CA6"/>
    <w:rsid w:val="005A7CE9"/>
    <w:rsid w:val="005B04BD"/>
    <w:rsid w:val="005B201C"/>
    <w:rsid w:val="005B2912"/>
    <w:rsid w:val="005B3ABB"/>
    <w:rsid w:val="005B47C4"/>
    <w:rsid w:val="005B4848"/>
    <w:rsid w:val="005B49B4"/>
    <w:rsid w:val="005B50BB"/>
    <w:rsid w:val="005B511D"/>
    <w:rsid w:val="005B5394"/>
    <w:rsid w:val="005B5AB9"/>
    <w:rsid w:val="005B63ED"/>
    <w:rsid w:val="005C0BB1"/>
    <w:rsid w:val="005C0CDB"/>
    <w:rsid w:val="005C4F89"/>
    <w:rsid w:val="005C516C"/>
    <w:rsid w:val="005C71D9"/>
    <w:rsid w:val="005C77EE"/>
    <w:rsid w:val="005D0F00"/>
    <w:rsid w:val="005D1003"/>
    <w:rsid w:val="005D2686"/>
    <w:rsid w:val="005D279A"/>
    <w:rsid w:val="005E04C1"/>
    <w:rsid w:val="005E0576"/>
    <w:rsid w:val="005E10B4"/>
    <w:rsid w:val="005E1A84"/>
    <w:rsid w:val="005E31AD"/>
    <w:rsid w:val="005E38E2"/>
    <w:rsid w:val="005E3947"/>
    <w:rsid w:val="005E44A2"/>
    <w:rsid w:val="005E4603"/>
    <w:rsid w:val="005E5840"/>
    <w:rsid w:val="005E6C00"/>
    <w:rsid w:val="005F065B"/>
    <w:rsid w:val="005F0DF0"/>
    <w:rsid w:val="005F2A86"/>
    <w:rsid w:val="005F5B7A"/>
    <w:rsid w:val="005F5C5B"/>
    <w:rsid w:val="005F6159"/>
    <w:rsid w:val="005F71C6"/>
    <w:rsid w:val="005F7468"/>
    <w:rsid w:val="005F7EE8"/>
    <w:rsid w:val="006009AF"/>
    <w:rsid w:val="00602722"/>
    <w:rsid w:val="00602E59"/>
    <w:rsid w:val="00602E5B"/>
    <w:rsid w:val="00603059"/>
    <w:rsid w:val="00603A51"/>
    <w:rsid w:val="00603ADE"/>
    <w:rsid w:val="00610ACC"/>
    <w:rsid w:val="00611E51"/>
    <w:rsid w:val="006120C8"/>
    <w:rsid w:val="00612137"/>
    <w:rsid w:val="00612956"/>
    <w:rsid w:val="006131D4"/>
    <w:rsid w:val="006134D8"/>
    <w:rsid w:val="006161C2"/>
    <w:rsid w:val="0062004B"/>
    <w:rsid w:val="00620407"/>
    <w:rsid w:val="00621734"/>
    <w:rsid w:val="00624122"/>
    <w:rsid w:val="0062589B"/>
    <w:rsid w:val="00626185"/>
    <w:rsid w:val="006303D5"/>
    <w:rsid w:val="00630E83"/>
    <w:rsid w:val="00632123"/>
    <w:rsid w:val="00632AF3"/>
    <w:rsid w:val="00633972"/>
    <w:rsid w:val="00634ECD"/>
    <w:rsid w:val="00636A93"/>
    <w:rsid w:val="006373B5"/>
    <w:rsid w:val="00637B12"/>
    <w:rsid w:val="0064133B"/>
    <w:rsid w:val="00641442"/>
    <w:rsid w:val="006423FD"/>
    <w:rsid w:val="00642F06"/>
    <w:rsid w:val="00643836"/>
    <w:rsid w:val="006438BB"/>
    <w:rsid w:val="00645A6F"/>
    <w:rsid w:val="00645C49"/>
    <w:rsid w:val="006509BA"/>
    <w:rsid w:val="006515F4"/>
    <w:rsid w:val="00651E41"/>
    <w:rsid w:val="00652FFC"/>
    <w:rsid w:val="00655050"/>
    <w:rsid w:val="00655F14"/>
    <w:rsid w:val="0065703F"/>
    <w:rsid w:val="006615AA"/>
    <w:rsid w:val="006651B0"/>
    <w:rsid w:val="00666BF1"/>
    <w:rsid w:val="0067065B"/>
    <w:rsid w:val="00670A63"/>
    <w:rsid w:val="00672040"/>
    <w:rsid w:val="00677233"/>
    <w:rsid w:val="00677713"/>
    <w:rsid w:val="00680152"/>
    <w:rsid w:val="00680F4C"/>
    <w:rsid w:val="00683A16"/>
    <w:rsid w:val="006908B8"/>
    <w:rsid w:val="00691C17"/>
    <w:rsid w:val="006923DE"/>
    <w:rsid w:val="006923E8"/>
    <w:rsid w:val="00692BCC"/>
    <w:rsid w:val="00693888"/>
    <w:rsid w:val="006A05D7"/>
    <w:rsid w:val="006A1812"/>
    <w:rsid w:val="006A181A"/>
    <w:rsid w:val="006A20A9"/>
    <w:rsid w:val="006A24EB"/>
    <w:rsid w:val="006A2DB3"/>
    <w:rsid w:val="006A575A"/>
    <w:rsid w:val="006B0243"/>
    <w:rsid w:val="006B0993"/>
    <w:rsid w:val="006B152C"/>
    <w:rsid w:val="006B1F41"/>
    <w:rsid w:val="006B2B40"/>
    <w:rsid w:val="006B39AD"/>
    <w:rsid w:val="006B45C6"/>
    <w:rsid w:val="006B4800"/>
    <w:rsid w:val="006B63F3"/>
    <w:rsid w:val="006B655B"/>
    <w:rsid w:val="006B6DDD"/>
    <w:rsid w:val="006B7C88"/>
    <w:rsid w:val="006C07E9"/>
    <w:rsid w:val="006C0808"/>
    <w:rsid w:val="006C2E8D"/>
    <w:rsid w:val="006C3EDE"/>
    <w:rsid w:val="006C42EE"/>
    <w:rsid w:val="006C52BC"/>
    <w:rsid w:val="006C5841"/>
    <w:rsid w:val="006C6ACE"/>
    <w:rsid w:val="006D0365"/>
    <w:rsid w:val="006D119E"/>
    <w:rsid w:val="006D1286"/>
    <w:rsid w:val="006D279A"/>
    <w:rsid w:val="006D2865"/>
    <w:rsid w:val="006D4732"/>
    <w:rsid w:val="006D5B4A"/>
    <w:rsid w:val="006E031D"/>
    <w:rsid w:val="006E055F"/>
    <w:rsid w:val="006E0DB0"/>
    <w:rsid w:val="006E0FF7"/>
    <w:rsid w:val="006E2390"/>
    <w:rsid w:val="006E2663"/>
    <w:rsid w:val="006E343C"/>
    <w:rsid w:val="006E362C"/>
    <w:rsid w:val="006E3EF5"/>
    <w:rsid w:val="006E4395"/>
    <w:rsid w:val="006E6CBC"/>
    <w:rsid w:val="006F035D"/>
    <w:rsid w:val="006F1BD7"/>
    <w:rsid w:val="006F3C36"/>
    <w:rsid w:val="006F5B00"/>
    <w:rsid w:val="006F6175"/>
    <w:rsid w:val="006F6869"/>
    <w:rsid w:val="006F7DB5"/>
    <w:rsid w:val="0070285D"/>
    <w:rsid w:val="00703143"/>
    <w:rsid w:val="00704300"/>
    <w:rsid w:val="00704A1C"/>
    <w:rsid w:val="00705274"/>
    <w:rsid w:val="00705C9B"/>
    <w:rsid w:val="00707AFA"/>
    <w:rsid w:val="00710CCE"/>
    <w:rsid w:val="00712124"/>
    <w:rsid w:val="00712569"/>
    <w:rsid w:val="0071354B"/>
    <w:rsid w:val="00715795"/>
    <w:rsid w:val="0072147D"/>
    <w:rsid w:val="0072257E"/>
    <w:rsid w:val="007229D6"/>
    <w:rsid w:val="00722B12"/>
    <w:rsid w:val="0072357A"/>
    <w:rsid w:val="00723775"/>
    <w:rsid w:val="00725000"/>
    <w:rsid w:val="00725FEC"/>
    <w:rsid w:val="00727C39"/>
    <w:rsid w:val="00730D76"/>
    <w:rsid w:val="00735286"/>
    <w:rsid w:val="007372FC"/>
    <w:rsid w:val="00737BB7"/>
    <w:rsid w:val="0074019B"/>
    <w:rsid w:val="00740F65"/>
    <w:rsid w:val="007412F4"/>
    <w:rsid w:val="007426A7"/>
    <w:rsid w:val="00743B7F"/>
    <w:rsid w:val="007457D6"/>
    <w:rsid w:val="00745AED"/>
    <w:rsid w:val="00745CE5"/>
    <w:rsid w:val="00745EA3"/>
    <w:rsid w:val="00746DF3"/>
    <w:rsid w:val="007479DE"/>
    <w:rsid w:val="00751655"/>
    <w:rsid w:val="00753952"/>
    <w:rsid w:val="007545FF"/>
    <w:rsid w:val="00754679"/>
    <w:rsid w:val="007564B1"/>
    <w:rsid w:val="00762BB3"/>
    <w:rsid w:val="00762CC6"/>
    <w:rsid w:val="007632F5"/>
    <w:rsid w:val="00764CA4"/>
    <w:rsid w:val="00765B4D"/>
    <w:rsid w:val="00766BB5"/>
    <w:rsid w:val="00767ADF"/>
    <w:rsid w:val="00767E87"/>
    <w:rsid w:val="007705B3"/>
    <w:rsid w:val="00770B40"/>
    <w:rsid w:val="007757C4"/>
    <w:rsid w:val="00776CC8"/>
    <w:rsid w:val="00776E0D"/>
    <w:rsid w:val="00777D2C"/>
    <w:rsid w:val="00783817"/>
    <w:rsid w:val="00783C6F"/>
    <w:rsid w:val="00783D99"/>
    <w:rsid w:val="00783EAE"/>
    <w:rsid w:val="00784AE7"/>
    <w:rsid w:val="00787715"/>
    <w:rsid w:val="00791BF4"/>
    <w:rsid w:val="007921F8"/>
    <w:rsid w:val="00792403"/>
    <w:rsid w:val="00793200"/>
    <w:rsid w:val="007948D7"/>
    <w:rsid w:val="007956B8"/>
    <w:rsid w:val="0079656C"/>
    <w:rsid w:val="007A0118"/>
    <w:rsid w:val="007A12EA"/>
    <w:rsid w:val="007A1CED"/>
    <w:rsid w:val="007A4694"/>
    <w:rsid w:val="007A7765"/>
    <w:rsid w:val="007A7DAF"/>
    <w:rsid w:val="007B277C"/>
    <w:rsid w:val="007B5081"/>
    <w:rsid w:val="007B7578"/>
    <w:rsid w:val="007B7B7C"/>
    <w:rsid w:val="007C05C6"/>
    <w:rsid w:val="007C187B"/>
    <w:rsid w:val="007C3C68"/>
    <w:rsid w:val="007C457C"/>
    <w:rsid w:val="007C56B7"/>
    <w:rsid w:val="007C56C5"/>
    <w:rsid w:val="007C58C9"/>
    <w:rsid w:val="007C5C2E"/>
    <w:rsid w:val="007C6821"/>
    <w:rsid w:val="007C7318"/>
    <w:rsid w:val="007D1F9A"/>
    <w:rsid w:val="007D40B6"/>
    <w:rsid w:val="007D422E"/>
    <w:rsid w:val="007D4AEE"/>
    <w:rsid w:val="007D57D4"/>
    <w:rsid w:val="007D72E5"/>
    <w:rsid w:val="007D741D"/>
    <w:rsid w:val="007E108C"/>
    <w:rsid w:val="007E2A86"/>
    <w:rsid w:val="007E3180"/>
    <w:rsid w:val="007E426F"/>
    <w:rsid w:val="007E56DB"/>
    <w:rsid w:val="007E5B8B"/>
    <w:rsid w:val="007E5E93"/>
    <w:rsid w:val="007E5F28"/>
    <w:rsid w:val="007F0BC8"/>
    <w:rsid w:val="007F0EE2"/>
    <w:rsid w:val="007F2B92"/>
    <w:rsid w:val="007F2D5E"/>
    <w:rsid w:val="007F726F"/>
    <w:rsid w:val="007F79B0"/>
    <w:rsid w:val="008019AA"/>
    <w:rsid w:val="00804E90"/>
    <w:rsid w:val="00806403"/>
    <w:rsid w:val="00807C04"/>
    <w:rsid w:val="008104C5"/>
    <w:rsid w:val="008122D9"/>
    <w:rsid w:val="00813FCE"/>
    <w:rsid w:val="0081412A"/>
    <w:rsid w:val="008149FB"/>
    <w:rsid w:val="00814DCD"/>
    <w:rsid w:val="00815293"/>
    <w:rsid w:val="0081773F"/>
    <w:rsid w:val="0082002E"/>
    <w:rsid w:val="0082094D"/>
    <w:rsid w:val="00821F25"/>
    <w:rsid w:val="008223BA"/>
    <w:rsid w:val="00825514"/>
    <w:rsid w:val="0082597A"/>
    <w:rsid w:val="0082746D"/>
    <w:rsid w:val="008313DF"/>
    <w:rsid w:val="00833FE4"/>
    <w:rsid w:val="008349AA"/>
    <w:rsid w:val="00837E17"/>
    <w:rsid w:val="008402D9"/>
    <w:rsid w:val="00840550"/>
    <w:rsid w:val="00845676"/>
    <w:rsid w:val="0084646B"/>
    <w:rsid w:val="00847D42"/>
    <w:rsid w:val="0085156F"/>
    <w:rsid w:val="00852123"/>
    <w:rsid w:val="00853406"/>
    <w:rsid w:val="00854B30"/>
    <w:rsid w:val="008570B7"/>
    <w:rsid w:val="00857397"/>
    <w:rsid w:val="0086100F"/>
    <w:rsid w:val="0086117F"/>
    <w:rsid w:val="00866CB5"/>
    <w:rsid w:val="00866F3C"/>
    <w:rsid w:val="00870392"/>
    <w:rsid w:val="00870E14"/>
    <w:rsid w:val="00872ADC"/>
    <w:rsid w:val="008751F0"/>
    <w:rsid w:val="00875F48"/>
    <w:rsid w:val="00876030"/>
    <w:rsid w:val="00876E83"/>
    <w:rsid w:val="0088183A"/>
    <w:rsid w:val="00882D4F"/>
    <w:rsid w:val="00884222"/>
    <w:rsid w:val="00884A79"/>
    <w:rsid w:val="00884E2D"/>
    <w:rsid w:val="00885F7D"/>
    <w:rsid w:val="00886A76"/>
    <w:rsid w:val="008908A5"/>
    <w:rsid w:val="008947E2"/>
    <w:rsid w:val="0089554D"/>
    <w:rsid w:val="00896410"/>
    <w:rsid w:val="008A0EFC"/>
    <w:rsid w:val="008A10B5"/>
    <w:rsid w:val="008A1346"/>
    <w:rsid w:val="008A2E98"/>
    <w:rsid w:val="008A3AE6"/>
    <w:rsid w:val="008A5A12"/>
    <w:rsid w:val="008A6F33"/>
    <w:rsid w:val="008B0609"/>
    <w:rsid w:val="008B33CF"/>
    <w:rsid w:val="008B3FDF"/>
    <w:rsid w:val="008B6115"/>
    <w:rsid w:val="008C01CE"/>
    <w:rsid w:val="008C146D"/>
    <w:rsid w:val="008C1E71"/>
    <w:rsid w:val="008C2283"/>
    <w:rsid w:val="008C3746"/>
    <w:rsid w:val="008C4BF3"/>
    <w:rsid w:val="008C549A"/>
    <w:rsid w:val="008C5D37"/>
    <w:rsid w:val="008C617C"/>
    <w:rsid w:val="008D39C4"/>
    <w:rsid w:val="008D496C"/>
    <w:rsid w:val="008D5AB4"/>
    <w:rsid w:val="008D6613"/>
    <w:rsid w:val="008D6DDD"/>
    <w:rsid w:val="008E011B"/>
    <w:rsid w:val="008E2FC1"/>
    <w:rsid w:val="008E3AE6"/>
    <w:rsid w:val="008E46FE"/>
    <w:rsid w:val="008E4D4D"/>
    <w:rsid w:val="008E5DCD"/>
    <w:rsid w:val="008E701F"/>
    <w:rsid w:val="008F0047"/>
    <w:rsid w:val="008F0098"/>
    <w:rsid w:val="008F26CD"/>
    <w:rsid w:val="008F338F"/>
    <w:rsid w:val="008F3637"/>
    <w:rsid w:val="008F3BEA"/>
    <w:rsid w:val="008F496A"/>
    <w:rsid w:val="008F49BF"/>
    <w:rsid w:val="008F4EDE"/>
    <w:rsid w:val="008F5FC6"/>
    <w:rsid w:val="009045E5"/>
    <w:rsid w:val="009065B8"/>
    <w:rsid w:val="00906D9E"/>
    <w:rsid w:val="009111D1"/>
    <w:rsid w:val="00912D5E"/>
    <w:rsid w:val="0091391A"/>
    <w:rsid w:val="00914AF0"/>
    <w:rsid w:val="0091621A"/>
    <w:rsid w:val="00916935"/>
    <w:rsid w:val="00917242"/>
    <w:rsid w:val="009175F9"/>
    <w:rsid w:val="00921288"/>
    <w:rsid w:val="00921349"/>
    <w:rsid w:val="0092141E"/>
    <w:rsid w:val="00921576"/>
    <w:rsid w:val="00921AE1"/>
    <w:rsid w:val="00923570"/>
    <w:rsid w:val="00924427"/>
    <w:rsid w:val="009259B9"/>
    <w:rsid w:val="00925E5A"/>
    <w:rsid w:val="00926076"/>
    <w:rsid w:val="0092692A"/>
    <w:rsid w:val="00927070"/>
    <w:rsid w:val="009311CC"/>
    <w:rsid w:val="0093186A"/>
    <w:rsid w:val="00932304"/>
    <w:rsid w:val="0093278D"/>
    <w:rsid w:val="00932B78"/>
    <w:rsid w:val="00933F07"/>
    <w:rsid w:val="00935F00"/>
    <w:rsid w:val="009368D6"/>
    <w:rsid w:val="00936CDF"/>
    <w:rsid w:val="00941F8F"/>
    <w:rsid w:val="009427EC"/>
    <w:rsid w:val="00943A91"/>
    <w:rsid w:val="00943C69"/>
    <w:rsid w:val="00945563"/>
    <w:rsid w:val="00946354"/>
    <w:rsid w:val="0094758A"/>
    <w:rsid w:val="00947BBD"/>
    <w:rsid w:val="00950BEC"/>
    <w:rsid w:val="00951B9A"/>
    <w:rsid w:val="00951E52"/>
    <w:rsid w:val="0095306A"/>
    <w:rsid w:val="0095310B"/>
    <w:rsid w:val="009531DF"/>
    <w:rsid w:val="00954101"/>
    <w:rsid w:val="0095429A"/>
    <w:rsid w:val="00956AA3"/>
    <w:rsid w:val="00957161"/>
    <w:rsid w:val="00957DD3"/>
    <w:rsid w:val="00960282"/>
    <w:rsid w:val="009605E4"/>
    <w:rsid w:val="00960938"/>
    <w:rsid w:val="009618D5"/>
    <w:rsid w:val="00962A62"/>
    <w:rsid w:val="00963AAC"/>
    <w:rsid w:val="009648C8"/>
    <w:rsid w:val="009657EE"/>
    <w:rsid w:val="009659FB"/>
    <w:rsid w:val="00970132"/>
    <w:rsid w:val="0097027C"/>
    <w:rsid w:val="009723C6"/>
    <w:rsid w:val="00974B01"/>
    <w:rsid w:val="00974B50"/>
    <w:rsid w:val="0097512A"/>
    <w:rsid w:val="00975784"/>
    <w:rsid w:val="00975B33"/>
    <w:rsid w:val="009761CF"/>
    <w:rsid w:val="009763B9"/>
    <w:rsid w:val="0097698A"/>
    <w:rsid w:val="00977142"/>
    <w:rsid w:val="00977D95"/>
    <w:rsid w:val="00981D81"/>
    <w:rsid w:val="00983D77"/>
    <w:rsid w:val="00984129"/>
    <w:rsid w:val="009844D3"/>
    <w:rsid w:val="00986227"/>
    <w:rsid w:val="009875EF"/>
    <w:rsid w:val="00990AA1"/>
    <w:rsid w:val="00990B46"/>
    <w:rsid w:val="009915C7"/>
    <w:rsid w:val="00991707"/>
    <w:rsid w:val="00992EDF"/>
    <w:rsid w:val="009937AD"/>
    <w:rsid w:val="00993AE2"/>
    <w:rsid w:val="00994965"/>
    <w:rsid w:val="00994A7E"/>
    <w:rsid w:val="00995161"/>
    <w:rsid w:val="00995F33"/>
    <w:rsid w:val="00996252"/>
    <w:rsid w:val="00996430"/>
    <w:rsid w:val="00996E51"/>
    <w:rsid w:val="00997BC2"/>
    <w:rsid w:val="009A0287"/>
    <w:rsid w:val="009A0352"/>
    <w:rsid w:val="009A0ED4"/>
    <w:rsid w:val="009A10A7"/>
    <w:rsid w:val="009A186D"/>
    <w:rsid w:val="009A1D5D"/>
    <w:rsid w:val="009A30E8"/>
    <w:rsid w:val="009A4045"/>
    <w:rsid w:val="009A4700"/>
    <w:rsid w:val="009A75E9"/>
    <w:rsid w:val="009A7727"/>
    <w:rsid w:val="009B0D92"/>
    <w:rsid w:val="009B1CA2"/>
    <w:rsid w:val="009B2080"/>
    <w:rsid w:val="009B47B1"/>
    <w:rsid w:val="009B7FE7"/>
    <w:rsid w:val="009C111C"/>
    <w:rsid w:val="009C2978"/>
    <w:rsid w:val="009C45B2"/>
    <w:rsid w:val="009C66D0"/>
    <w:rsid w:val="009C6937"/>
    <w:rsid w:val="009C6EA9"/>
    <w:rsid w:val="009D0FCE"/>
    <w:rsid w:val="009D2156"/>
    <w:rsid w:val="009D2746"/>
    <w:rsid w:val="009D643B"/>
    <w:rsid w:val="009D6E60"/>
    <w:rsid w:val="009E217B"/>
    <w:rsid w:val="009E44E3"/>
    <w:rsid w:val="009E5309"/>
    <w:rsid w:val="009E6D38"/>
    <w:rsid w:val="009E7F2A"/>
    <w:rsid w:val="009F02B7"/>
    <w:rsid w:val="009F05A1"/>
    <w:rsid w:val="009F25F1"/>
    <w:rsid w:val="009F306B"/>
    <w:rsid w:val="009F382D"/>
    <w:rsid w:val="009F3DE9"/>
    <w:rsid w:val="009F5D72"/>
    <w:rsid w:val="00A00125"/>
    <w:rsid w:val="00A00639"/>
    <w:rsid w:val="00A018B0"/>
    <w:rsid w:val="00A03098"/>
    <w:rsid w:val="00A04597"/>
    <w:rsid w:val="00A046F8"/>
    <w:rsid w:val="00A052EE"/>
    <w:rsid w:val="00A059B3"/>
    <w:rsid w:val="00A05EE7"/>
    <w:rsid w:val="00A0674C"/>
    <w:rsid w:val="00A10BC5"/>
    <w:rsid w:val="00A122E4"/>
    <w:rsid w:val="00A12AB0"/>
    <w:rsid w:val="00A12C4E"/>
    <w:rsid w:val="00A12D8D"/>
    <w:rsid w:val="00A13668"/>
    <w:rsid w:val="00A1398D"/>
    <w:rsid w:val="00A20E09"/>
    <w:rsid w:val="00A2126A"/>
    <w:rsid w:val="00A239F1"/>
    <w:rsid w:val="00A23D58"/>
    <w:rsid w:val="00A2475F"/>
    <w:rsid w:val="00A24CF3"/>
    <w:rsid w:val="00A25197"/>
    <w:rsid w:val="00A25F7A"/>
    <w:rsid w:val="00A27839"/>
    <w:rsid w:val="00A27D40"/>
    <w:rsid w:val="00A30177"/>
    <w:rsid w:val="00A31C73"/>
    <w:rsid w:val="00A321E1"/>
    <w:rsid w:val="00A32A80"/>
    <w:rsid w:val="00A335B4"/>
    <w:rsid w:val="00A33E26"/>
    <w:rsid w:val="00A34454"/>
    <w:rsid w:val="00A34DC0"/>
    <w:rsid w:val="00A35128"/>
    <w:rsid w:val="00A3732E"/>
    <w:rsid w:val="00A37814"/>
    <w:rsid w:val="00A42173"/>
    <w:rsid w:val="00A42D8E"/>
    <w:rsid w:val="00A44D92"/>
    <w:rsid w:val="00A46BE0"/>
    <w:rsid w:val="00A46D20"/>
    <w:rsid w:val="00A504FD"/>
    <w:rsid w:val="00A5271F"/>
    <w:rsid w:val="00A52880"/>
    <w:rsid w:val="00A52ADC"/>
    <w:rsid w:val="00A53085"/>
    <w:rsid w:val="00A536F2"/>
    <w:rsid w:val="00A54FDD"/>
    <w:rsid w:val="00A55A9D"/>
    <w:rsid w:val="00A57F2E"/>
    <w:rsid w:val="00A57FC0"/>
    <w:rsid w:val="00A6023C"/>
    <w:rsid w:val="00A65F7F"/>
    <w:rsid w:val="00A679E1"/>
    <w:rsid w:val="00A70CCB"/>
    <w:rsid w:val="00A72D22"/>
    <w:rsid w:val="00A73476"/>
    <w:rsid w:val="00A735D8"/>
    <w:rsid w:val="00A77219"/>
    <w:rsid w:val="00A7779F"/>
    <w:rsid w:val="00A812B1"/>
    <w:rsid w:val="00A82FE1"/>
    <w:rsid w:val="00A83A54"/>
    <w:rsid w:val="00A83B2B"/>
    <w:rsid w:val="00A84472"/>
    <w:rsid w:val="00A84A95"/>
    <w:rsid w:val="00A85F33"/>
    <w:rsid w:val="00A86444"/>
    <w:rsid w:val="00A86B90"/>
    <w:rsid w:val="00A922D7"/>
    <w:rsid w:val="00A93427"/>
    <w:rsid w:val="00A93A63"/>
    <w:rsid w:val="00A9512A"/>
    <w:rsid w:val="00AA1081"/>
    <w:rsid w:val="00AA1C8D"/>
    <w:rsid w:val="00AA62E2"/>
    <w:rsid w:val="00AA63D5"/>
    <w:rsid w:val="00AA6669"/>
    <w:rsid w:val="00AA7492"/>
    <w:rsid w:val="00AA7FDF"/>
    <w:rsid w:val="00AB0791"/>
    <w:rsid w:val="00AB3CBD"/>
    <w:rsid w:val="00AB519E"/>
    <w:rsid w:val="00AB5AED"/>
    <w:rsid w:val="00AB60D4"/>
    <w:rsid w:val="00AC08E1"/>
    <w:rsid w:val="00AC1EB9"/>
    <w:rsid w:val="00AC2685"/>
    <w:rsid w:val="00AC578D"/>
    <w:rsid w:val="00AC61A2"/>
    <w:rsid w:val="00AC6539"/>
    <w:rsid w:val="00AC7160"/>
    <w:rsid w:val="00AC7172"/>
    <w:rsid w:val="00AC76EC"/>
    <w:rsid w:val="00AD2A23"/>
    <w:rsid w:val="00AD2D7F"/>
    <w:rsid w:val="00AD6A3A"/>
    <w:rsid w:val="00AD6EFA"/>
    <w:rsid w:val="00AD7EC3"/>
    <w:rsid w:val="00AE0362"/>
    <w:rsid w:val="00AE3556"/>
    <w:rsid w:val="00AE4929"/>
    <w:rsid w:val="00AF4209"/>
    <w:rsid w:val="00AF4F2C"/>
    <w:rsid w:val="00AF6325"/>
    <w:rsid w:val="00AF6F65"/>
    <w:rsid w:val="00B012C6"/>
    <w:rsid w:val="00B01FF5"/>
    <w:rsid w:val="00B027D4"/>
    <w:rsid w:val="00B02EE7"/>
    <w:rsid w:val="00B02FC7"/>
    <w:rsid w:val="00B03EFF"/>
    <w:rsid w:val="00B05B5E"/>
    <w:rsid w:val="00B125BC"/>
    <w:rsid w:val="00B12F44"/>
    <w:rsid w:val="00B14EDF"/>
    <w:rsid w:val="00B15656"/>
    <w:rsid w:val="00B20953"/>
    <w:rsid w:val="00B20AC6"/>
    <w:rsid w:val="00B226D2"/>
    <w:rsid w:val="00B22825"/>
    <w:rsid w:val="00B22E84"/>
    <w:rsid w:val="00B24B97"/>
    <w:rsid w:val="00B255BE"/>
    <w:rsid w:val="00B25F31"/>
    <w:rsid w:val="00B27EF7"/>
    <w:rsid w:val="00B31540"/>
    <w:rsid w:val="00B31D56"/>
    <w:rsid w:val="00B33154"/>
    <w:rsid w:val="00B34634"/>
    <w:rsid w:val="00B34C39"/>
    <w:rsid w:val="00B36077"/>
    <w:rsid w:val="00B3770E"/>
    <w:rsid w:val="00B37FB5"/>
    <w:rsid w:val="00B420F2"/>
    <w:rsid w:val="00B42628"/>
    <w:rsid w:val="00B433C8"/>
    <w:rsid w:val="00B4379E"/>
    <w:rsid w:val="00B441B8"/>
    <w:rsid w:val="00B44986"/>
    <w:rsid w:val="00B4610B"/>
    <w:rsid w:val="00B463C2"/>
    <w:rsid w:val="00B46512"/>
    <w:rsid w:val="00B47746"/>
    <w:rsid w:val="00B50BF8"/>
    <w:rsid w:val="00B515B3"/>
    <w:rsid w:val="00B52E9E"/>
    <w:rsid w:val="00B53B27"/>
    <w:rsid w:val="00B551F6"/>
    <w:rsid w:val="00B56E54"/>
    <w:rsid w:val="00B578FF"/>
    <w:rsid w:val="00B57AEA"/>
    <w:rsid w:val="00B6015B"/>
    <w:rsid w:val="00B60C71"/>
    <w:rsid w:val="00B62EF9"/>
    <w:rsid w:val="00B65436"/>
    <w:rsid w:val="00B6588A"/>
    <w:rsid w:val="00B65F5B"/>
    <w:rsid w:val="00B67A18"/>
    <w:rsid w:val="00B711B2"/>
    <w:rsid w:val="00B73A35"/>
    <w:rsid w:val="00B74B6A"/>
    <w:rsid w:val="00B76C1D"/>
    <w:rsid w:val="00B804DF"/>
    <w:rsid w:val="00B80F7F"/>
    <w:rsid w:val="00B81787"/>
    <w:rsid w:val="00B85009"/>
    <w:rsid w:val="00B85B92"/>
    <w:rsid w:val="00B85C67"/>
    <w:rsid w:val="00B94867"/>
    <w:rsid w:val="00B9521D"/>
    <w:rsid w:val="00B967B9"/>
    <w:rsid w:val="00B9776B"/>
    <w:rsid w:val="00B97857"/>
    <w:rsid w:val="00B97B3D"/>
    <w:rsid w:val="00BA03ED"/>
    <w:rsid w:val="00BA2127"/>
    <w:rsid w:val="00BA4619"/>
    <w:rsid w:val="00BA5BA0"/>
    <w:rsid w:val="00BA7320"/>
    <w:rsid w:val="00BA7432"/>
    <w:rsid w:val="00BA7559"/>
    <w:rsid w:val="00BB0711"/>
    <w:rsid w:val="00BB107B"/>
    <w:rsid w:val="00BB2039"/>
    <w:rsid w:val="00BB4144"/>
    <w:rsid w:val="00BB4A42"/>
    <w:rsid w:val="00BB531D"/>
    <w:rsid w:val="00BB5B63"/>
    <w:rsid w:val="00BB696F"/>
    <w:rsid w:val="00BB722A"/>
    <w:rsid w:val="00BB76E1"/>
    <w:rsid w:val="00BC007C"/>
    <w:rsid w:val="00BC0F5C"/>
    <w:rsid w:val="00BC130B"/>
    <w:rsid w:val="00BC1E59"/>
    <w:rsid w:val="00BC22D9"/>
    <w:rsid w:val="00BC24FF"/>
    <w:rsid w:val="00BC35E1"/>
    <w:rsid w:val="00BC4931"/>
    <w:rsid w:val="00BC6496"/>
    <w:rsid w:val="00BC68CF"/>
    <w:rsid w:val="00BD0C39"/>
    <w:rsid w:val="00BD1043"/>
    <w:rsid w:val="00BD20C7"/>
    <w:rsid w:val="00BD44F7"/>
    <w:rsid w:val="00BD6143"/>
    <w:rsid w:val="00BD65D0"/>
    <w:rsid w:val="00BD67FE"/>
    <w:rsid w:val="00BD793B"/>
    <w:rsid w:val="00BE2CA6"/>
    <w:rsid w:val="00BE331E"/>
    <w:rsid w:val="00BE6454"/>
    <w:rsid w:val="00BF02F7"/>
    <w:rsid w:val="00BF1309"/>
    <w:rsid w:val="00BF1D6E"/>
    <w:rsid w:val="00BF3C67"/>
    <w:rsid w:val="00BF4837"/>
    <w:rsid w:val="00BF4AF3"/>
    <w:rsid w:val="00BF5C6B"/>
    <w:rsid w:val="00BF6DE9"/>
    <w:rsid w:val="00BF7214"/>
    <w:rsid w:val="00BF7754"/>
    <w:rsid w:val="00C0136A"/>
    <w:rsid w:val="00C01D4C"/>
    <w:rsid w:val="00C020F2"/>
    <w:rsid w:val="00C02438"/>
    <w:rsid w:val="00C03F73"/>
    <w:rsid w:val="00C0448D"/>
    <w:rsid w:val="00C046C4"/>
    <w:rsid w:val="00C04851"/>
    <w:rsid w:val="00C04DB1"/>
    <w:rsid w:val="00C063AD"/>
    <w:rsid w:val="00C11FBC"/>
    <w:rsid w:val="00C126A8"/>
    <w:rsid w:val="00C13FD0"/>
    <w:rsid w:val="00C14C24"/>
    <w:rsid w:val="00C17A26"/>
    <w:rsid w:val="00C20EC4"/>
    <w:rsid w:val="00C22304"/>
    <w:rsid w:val="00C22BC7"/>
    <w:rsid w:val="00C245B6"/>
    <w:rsid w:val="00C2529B"/>
    <w:rsid w:val="00C26452"/>
    <w:rsid w:val="00C27F0B"/>
    <w:rsid w:val="00C307C9"/>
    <w:rsid w:val="00C30F07"/>
    <w:rsid w:val="00C31AE1"/>
    <w:rsid w:val="00C33D4D"/>
    <w:rsid w:val="00C33E61"/>
    <w:rsid w:val="00C3561D"/>
    <w:rsid w:val="00C3586F"/>
    <w:rsid w:val="00C373E5"/>
    <w:rsid w:val="00C40CCD"/>
    <w:rsid w:val="00C41069"/>
    <w:rsid w:val="00C41B35"/>
    <w:rsid w:val="00C430D2"/>
    <w:rsid w:val="00C44435"/>
    <w:rsid w:val="00C45320"/>
    <w:rsid w:val="00C463A7"/>
    <w:rsid w:val="00C467DC"/>
    <w:rsid w:val="00C472E6"/>
    <w:rsid w:val="00C5039B"/>
    <w:rsid w:val="00C53FAB"/>
    <w:rsid w:val="00C5701B"/>
    <w:rsid w:val="00C57644"/>
    <w:rsid w:val="00C57A26"/>
    <w:rsid w:val="00C623EC"/>
    <w:rsid w:val="00C62E6C"/>
    <w:rsid w:val="00C6312C"/>
    <w:rsid w:val="00C658CA"/>
    <w:rsid w:val="00C66AE3"/>
    <w:rsid w:val="00C71253"/>
    <w:rsid w:val="00C727D1"/>
    <w:rsid w:val="00C73004"/>
    <w:rsid w:val="00C74878"/>
    <w:rsid w:val="00C764CD"/>
    <w:rsid w:val="00C7662D"/>
    <w:rsid w:val="00C7767C"/>
    <w:rsid w:val="00C77E22"/>
    <w:rsid w:val="00C80861"/>
    <w:rsid w:val="00C823C6"/>
    <w:rsid w:val="00C82A8F"/>
    <w:rsid w:val="00C84A41"/>
    <w:rsid w:val="00C915E0"/>
    <w:rsid w:val="00C9372C"/>
    <w:rsid w:val="00C950A2"/>
    <w:rsid w:val="00C95562"/>
    <w:rsid w:val="00C96B00"/>
    <w:rsid w:val="00C96B81"/>
    <w:rsid w:val="00C96FB8"/>
    <w:rsid w:val="00C97B08"/>
    <w:rsid w:val="00CA0DC9"/>
    <w:rsid w:val="00CA0EE2"/>
    <w:rsid w:val="00CA181B"/>
    <w:rsid w:val="00CA1BC1"/>
    <w:rsid w:val="00CA2DC5"/>
    <w:rsid w:val="00CA5AB7"/>
    <w:rsid w:val="00CA6170"/>
    <w:rsid w:val="00CA6489"/>
    <w:rsid w:val="00CA7CFA"/>
    <w:rsid w:val="00CB0201"/>
    <w:rsid w:val="00CB06A8"/>
    <w:rsid w:val="00CB3CF7"/>
    <w:rsid w:val="00CB493F"/>
    <w:rsid w:val="00CB4969"/>
    <w:rsid w:val="00CB5EBB"/>
    <w:rsid w:val="00CB657E"/>
    <w:rsid w:val="00CB736E"/>
    <w:rsid w:val="00CB786F"/>
    <w:rsid w:val="00CC2D74"/>
    <w:rsid w:val="00CC4E71"/>
    <w:rsid w:val="00CC52AC"/>
    <w:rsid w:val="00CC5D2B"/>
    <w:rsid w:val="00CD0969"/>
    <w:rsid w:val="00CD1B16"/>
    <w:rsid w:val="00CD2522"/>
    <w:rsid w:val="00CD3151"/>
    <w:rsid w:val="00CD3356"/>
    <w:rsid w:val="00CD6235"/>
    <w:rsid w:val="00CE09CB"/>
    <w:rsid w:val="00CE2DC6"/>
    <w:rsid w:val="00CE3572"/>
    <w:rsid w:val="00CE37FD"/>
    <w:rsid w:val="00CE4B56"/>
    <w:rsid w:val="00CE7B48"/>
    <w:rsid w:val="00CF09C2"/>
    <w:rsid w:val="00CF1F33"/>
    <w:rsid w:val="00CF29DE"/>
    <w:rsid w:val="00CF30A4"/>
    <w:rsid w:val="00CF4D05"/>
    <w:rsid w:val="00CF660F"/>
    <w:rsid w:val="00CF67F9"/>
    <w:rsid w:val="00D0062A"/>
    <w:rsid w:val="00D0067D"/>
    <w:rsid w:val="00D05FA8"/>
    <w:rsid w:val="00D16A05"/>
    <w:rsid w:val="00D16D18"/>
    <w:rsid w:val="00D16F7E"/>
    <w:rsid w:val="00D206A4"/>
    <w:rsid w:val="00D20FD2"/>
    <w:rsid w:val="00D21018"/>
    <w:rsid w:val="00D22E4B"/>
    <w:rsid w:val="00D2324A"/>
    <w:rsid w:val="00D24366"/>
    <w:rsid w:val="00D30367"/>
    <w:rsid w:val="00D3046B"/>
    <w:rsid w:val="00D30F64"/>
    <w:rsid w:val="00D321CD"/>
    <w:rsid w:val="00D3263B"/>
    <w:rsid w:val="00D35D85"/>
    <w:rsid w:val="00D364AD"/>
    <w:rsid w:val="00D369AE"/>
    <w:rsid w:val="00D36C48"/>
    <w:rsid w:val="00D37CAF"/>
    <w:rsid w:val="00D37DD8"/>
    <w:rsid w:val="00D42968"/>
    <w:rsid w:val="00D42F67"/>
    <w:rsid w:val="00D43345"/>
    <w:rsid w:val="00D45108"/>
    <w:rsid w:val="00D45C35"/>
    <w:rsid w:val="00D465CB"/>
    <w:rsid w:val="00D479B3"/>
    <w:rsid w:val="00D5033A"/>
    <w:rsid w:val="00D521F0"/>
    <w:rsid w:val="00D528BD"/>
    <w:rsid w:val="00D531AA"/>
    <w:rsid w:val="00D5354E"/>
    <w:rsid w:val="00D5365B"/>
    <w:rsid w:val="00D53843"/>
    <w:rsid w:val="00D53DF4"/>
    <w:rsid w:val="00D5439F"/>
    <w:rsid w:val="00D5442E"/>
    <w:rsid w:val="00D54719"/>
    <w:rsid w:val="00D55F27"/>
    <w:rsid w:val="00D56318"/>
    <w:rsid w:val="00D56346"/>
    <w:rsid w:val="00D56A10"/>
    <w:rsid w:val="00D60DFC"/>
    <w:rsid w:val="00D62115"/>
    <w:rsid w:val="00D62FF2"/>
    <w:rsid w:val="00D63486"/>
    <w:rsid w:val="00D6529A"/>
    <w:rsid w:val="00D7296F"/>
    <w:rsid w:val="00D72D41"/>
    <w:rsid w:val="00D73E2E"/>
    <w:rsid w:val="00D75B44"/>
    <w:rsid w:val="00D75EF6"/>
    <w:rsid w:val="00D81E0C"/>
    <w:rsid w:val="00D828A2"/>
    <w:rsid w:val="00D828B4"/>
    <w:rsid w:val="00D82B02"/>
    <w:rsid w:val="00D872B3"/>
    <w:rsid w:val="00D9068B"/>
    <w:rsid w:val="00D90D83"/>
    <w:rsid w:val="00D918CA"/>
    <w:rsid w:val="00D91910"/>
    <w:rsid w:val="00D934AA"/>
    <w:rsid w:val="00D93655"/>
    <w:rsid w:val="00D9375E"/>
    <w:rsid w:val="00DA0958"/>
    <w:rsid w:val="00DA1013"/>
    <w:rsid w:val="00DA12D3"/>
    <w:rsid w:val="00DA1971"/>
    <w:rsid w:val="00DA3521"/>
    <w:rsid w:val="00DA4EC8"/>
    <w:rsid w:val="00DA6490"/>
    <w:rsid w:val="00DA6CEC"/>
    <w:rsid w:val="00DA78FF"/>
    <w:rsid w:val="00DA79A4"/>
    <w:rsid w:val="00DA79D3"/>
    <w:rsid w:val="00DB0CA5"/>
    <w:rsid w:val="00DB1595"/>
    <w:rsid w:val="00DB2282"/>
    <w:rsid w:val="00DB22F9"/>
    <w:rsid w:val="00DB4B9A"/>
    <w:rsid w:val="00DB5036"/>
    <w:rsid w:val="00DB5FD4"/>
    <w:rsid w:val="00DB7A85"/>
    <w:rsid w:val="00DC144B"/>
    <w:rsid w:val="00DC17CC"/>
    <w:rsid w:val="00DC2112"/>
    <w:rsid w:val="00DC248D"/>
    <w:rsid w:val="00DC24EA"/>
    <w:rsid w:val="00DC2A52"/>
    <w:rsid w:val="00DC558F"/>
    <w:rsid w:val="00DD0EC0"/>
    <w:rsid w:val="00DD1327"/>
    <w:rsid w:val="00DD2138"/>
    <w:rsid w:val="00DD21BE"/>
    <w:rsid w:val="00DD4443"/>
    <w:rsid w:val="00DD5A9D"/>
    <w:rsid w:val="00DD6506"/>
    <w:rsid w:val="00DD7943"/>
    <w:rsid w:val="00DD7B24"/>
    <w:rsid w:val="00DE11BB"/>
    <w:rsid w:val="00DE14B3"/>
    <w:rsid w:val="00DE2F56"/>
    <w:rsid w:val="00DE4268"/>
    <w:rsid w:val="00DE707A"/>
    <w:rsid w:val="00DF0FDE"/>
    <w:rsid w:val="00DF176A"/>
    <w:rsid w:val="00DF3311"/>
    <w:rsid w:val="00DF3396"/>
    <w:rsid w:val="00DF4F81"/>
    <w:rsid w:val="00E019E8"/>
    <w:rsid w:val="00E0257A"/>
    <w:rsid w:val="00E044B9"/>
    <w:rsid w:val="00E04809"/>
    <w:rsid w:val="00E048AF"/>
    <w:rsid w:val="00E11502"/>
    <w:rsid w:val="00E12B70"/>
    <w:rsid w:val="00E14454"/>
    <w:rsid w:val="00E14EAE"/>
    <w:rsid w:val="00E15747"/>
    <w:rsid w:val="00E1668D"/>
    <w:rsid w:val="00E20865"/>
    <w:rsid w:val="00E21027"/>
    <w:rsid w:val="00E227CC"/>
    <w:rsid w:val="00E22C80"/>
    <w:rsid w:val="00E2378C"/>
    <w:rsid w:val="00E2446D"/>
    <w:rsid w:val="00E24921"/>
    <w:rsid w:val="00E2548B"/>
    <w:rsid w:val="00E259F0"/>
    <w:rsid w:val="00E30C72"/>
    <w:rsid w:val="00E31288"/>
    <w:rsid w:val="00E31EFD"/>
    <w:rsid w:val="00E33AF3"/>
    <w:rsid w:val="00E34AAB"/>
    <w:rsid w:val="00E34CF5"/>
    <w:rsid w:val="00E36E01"/>
    <w:rsid w:val="00E37ED6"/>
    <w:rsid w:val="00E41A48"/>
    <w:rsid w:val="00E4285F"/>
    <w:rsid w:val="00E4376E"/>
    <w:rsid w:val="00E4746A"/>
    <w:rsid w:val="00E508E8"/>
    <w:rsid w:val="00E514FC"/>
    <w:rsid w:val="00E54C30"/>
    <w:rsid w:val="00E54C39"/>
    <w:rsid w:val="00E55142"/>
    <w:rsid w:val="00E560EC"/>
    <w:rsid w:val="00E6035C"/>
    <w:rsid w:val="00E62C9D"/>
    <w:rsid w:val="00E70C7E"/>
    <w:rsid w:val="00E718E3"/>
    <w:rsid w:val="00E725F3"/>
    <w:rsid w:val="00E72F39"/>
    <w:rsid w:val="00E73008"/>
    <w:rsid w:val="00E73ABF"/>
    <w:rsid w:val="00E73E44"/>
    <w:rsid w:val="00E7431A"/>
    <w:rsid w:val="00E74ECA"/>
    <w:rsid w:val="00E7628D"/>
    <w:rsid w:val="00E81091"/>
    <w:rsid w:val="00E82AEB"/>
    <w:rsid w:val="00E86422"/>
    <w:rsid w:val="00E86C0A"/>
    <w:rsid w:val="00E86CD8"/>
    <w:rsid w:val="00E871CB"/>
    <w:rsid w:val="00E8777A"/>
    <w:rsid w:val="00E903F3"/>
    <w:rsid w:val="00E906C8"/>
    <w:rsid w:val="00E90712"/>
    <w:rsid w:val="00E920A8"/>
    <w:rsid w:val="00E93768"/>
    <w:rsid w:val="00E9602C"/>
    <w:rsid w:val="00E96C94"/>
    <w:rsid w:val="00EA1B5B"/>
    <w:rsid w:val="00EA1FD2"/>
    <w:rsid w:val="00EA25AE"/>
    <w:rsid w:val="00EA3632"/>
    <w:rsid w:val="00EA56C0"/>
    <w:rsid w:val="00EA57E0"/>
    <w:rsid w:val="00EA7BAE"/>
    <w:rsid w:val="00EA7D4A"/>
    <w:rsid w:val="00EB1035"/>
    <w:rsid w:val="00EB1492"/>
    <w:rsid w:val="00EB1B44"/>
    <w:rsid w:val="00EB4FA4"/>
    <w:rsid w:val="00EB71DC"/>
    <w:rsid w:val="00EC0D2C"/>
    <w:rsid w:val="00EC0F79"/>
    <w:rsid w:val="00EC1B30"/>
    <w:rsid w:val="00EC30A7"/>
    <w:rsid w:val="00EC48D5"/>
    <w:rsid w:val="00ED1CD4"/>
    <w:rsid w:val="00ED3541"/>
    <w:rsid w:val="00ED3DD0"/>
    <w:rsid w:val="00ED46CD"/>
    <w:rsid w:val="00ED4B35"/>
    <w:rsid w:val="00EE0222"/>
    <w:rsid w:val="00EE024E"/>
    <w:rsid w:val="00EE0D47"/>
    <w:rsid w:val="00EE1190"/>
    <w:rsid w:val="00EE17E2"/>
    <w:rsid w:val="00EE1AF0"/>
    <w:rsid w:val="00EE29FB"/>
    <w:rsid w:val="00EE3FFC"/>
    <w:rsid w:val="00EE5B54"/>
    <w:rsid w:val="00EE5D6A"/>
    <w:rsid w:val="00EE5E6E"/>
    <w:rsid w:val="00EE71ED"/>
    <w:rsid w:val="00EF15B2"/>
    <w:rsid w:val="00EF27E4"/>
    <w:rsid w:val="00EF39CB"/>
    <w:rsid w:val="00EF3C6E"/>
    <w:rsid w:val="00EF4CA3"/>
    <w:rsid w:val="00EF7070"/>
    <w:rsid w:val="00EF76B3"/>
    <w:rsid w:val="00F002D9"/>
    <w:rsid w:val="00F005ED"/>
    <w:rsid w:val="00F0086B"/>
    <w:rsid w:val="00F0100D"/>
    <w:rsid w:val="00F015E3"/>
    <w:rsid w:val="00F0191B"/>
    <w:rsid w:val="00F04A53"/>
    <w:rsid w:val="00F0573E"/>
    <w:rsid w:val="00F06534"/>
    <w:rsid w:val="00F07D94"/>
    <w:rsid w:val="00F1092E"/>
    <w:rsid w:val="00F1115C"/>
    <w:rsid w:val="00F12303"/>
    <w:rsid w:val="00F12381"/>
    <w:rsid w:val="00F12F0D"/>
    <w:rsid w:val="00F146CB"/>
    <w:rsid w:val="00F148AB"/>
    <w:rsid w:val="00F153EC"/>
    <w:rsid w:val="00F16F67"/>
    <w:rsid w:val="00F2264C"/>
    <w:rsid w:val="00F22C76"/>
    <w:rsid w:val="00F22DF1"/>
    <w:rsid w:val="00F2393D"/>
    <w:rsid w:val="00F24F42"/>
    <w:rsid w:val="00F25403"/>
    <w:rsid w:val="00F259AF"/>
    <w:rsid w:val="00F259D4"/>
    <w:rsid w:val="00F26A34"/>
    <w:rsid w:val="00F274D3"/>
    <w:rsid w:val="00F30EBD"/>
    <w:rsid w:val="00F311C4"/>
    <w:rsid w:val="00F31C43"/>
    <w:rsid w:val="00F358D2"/>
    <w:rsid w:val="00F36608"/>
    <w:rsid w:val="00F3660F"/>
    <w:rsid w:val="00F37511"/>
    <w:rsid w:val="00F37A6D"/>
    <w:rsid w:val="00F40B2D"/>
    <w:rsid w:val="00F40CA7"/>
    <w:rsid w:val="00F420B6"/>
    <w:rsid w:val="00F43211"/>
    <w:rsid w:val="00F43A58"/>
    <w:rsid w:val="00F45D8F"/>
    <w:rsid w:val="00F4608A"/>
    <w:rsid w:val="00F46FB7"/>
    <w:rsid w:val="00F51467"/>
    <w:rsid w:val="00F5183F"/>
    <w:rsid w:val="00F52437"/>
    <w:rsid w:val="00F54C20"/>
    <w:rsid w:val="00F55B2D"/>
    <w:rsid w:val="00F55E82"/>
    <w:rsid w:val="00F56CA7"/>
    <w:rsid w:val="00F5744E"/>
    <w:rsid w:val="00F612B7"/>
    <w:rsid w:val="00F61843"/>
    <w:rsid w:val="00F62D24"/>
    <w:rsid w:val="00F63486"/>
    <w:rsid w:val="00F66605"/>
    <w:rsid w:val="00F6710E"/>
    <w:rsid w:val="00F67AF3"/>
    <w:rsid w:val="00F70C3D"/>
    <w:rsid w:val="00F7119D"/>
    <w:rsid w:val="00F715F5"/>
    <w:rsid w:val="00F73E15"/>
    <w:rsid w:val="00F744FE"/>
    <w:rsid w:val="00F754E7"/>
    <w:rsid w:val="00F76995"/>
    <w:rsid w:val="00F76F46"/>
    <w:rsid w:val="00F77513"/>
    <w:rsid w:val="00F8235C"/>
    <w:rsid w:val="00F82C9B"/>
    <w:rsid w:val="00F82FFF"/>
    <w:rsid w:val="00F83EEE"/>
    <w:rsid w:val="00F843DB"/>
    <w:rsid w:val="00F85CBE"/>
    <w:rsid w:val="00F8644F"/>
    <w:rsid w:val="00F86EAD"/>
    <w:rsid w:val="00F8705B"/>
    <w:rsid w:val="00F87446"/>
    <w:rsid w:val="00F87B5E"/>
    <w:rsid w:val="00F9000C"/>
    <w:rsid w:val="00F90356"/>
    <w:rsid w:val="00F90A3B"/>
    <w:rsid w:val="00F92AF0"/>
    <w:rsid w:val="00F92F8A"/>
    <w:rsid w:val="00F96682"/>
    <w:rsid w:val="00F96F1E"/>
    <w:rsid w:val="00F97A0E"/>
    <w:rsid w:val="00F97BD3"/>
    <w:rsid w:val="00FA271E"/>
    <w:rsid w:val="00FA2AF7"/>
    <w:rsid w:val="00FA4EBD"/>
    <w:rsid w:val="00FA589E"/>
    <w:rsid w:val="00FA5B88"/>
    <w:rsid w:val="00FA60BD"/>
    <w:rsid w:val="00FA6784"/>
    <w:rsid w:val="00FA7195"/>
    <w:rsid w:val="00FB02DA"/>
    <w:rsid w:val="00FB0A45"/>
    <w:rsid w:val="00FB1EA8"/>
    <w:rsid w:val="00FB2128"/>
    <w:rsid w:val="00FB23F5"/>
    <w:rsid w:val="00FB26AA"/>
    <w:rsid w:val="00FB35B7"/>
    <w:rsid w:val="00FC1691"/>
    <w:rsid w:val="00FC2D2F"/>
    <w:rsid w:val="00FC2D7B"/>
    <w:rsid w:val="00FC3D72"/>
    <w:rsid w:val="00FC4756"/>
    <w:rsid w:val="00FC4FB2"/>
    <w:rsid w:val="00FC5636"/>
    <w:rsid w:val="00FC6351"/>
    <w:rsid w:val="00FC778A"/>
    <w:rsid w:val="00FD0C28"/>
    <w:rsid w:val="00FD10BC"/>
    <w:rsid w:val="00FD1718"/>
    <w:rsid w:val="00FD2622"/>
    <w:rsid w:val="00FD3B5C"/>
    <w:rsid w:val="00FD3C9A"/>
    <w:rsid w:val="00FD4402"/>
    <w:rsid w:val="00FD4F09"/>
    <w:rsid w:val="00FD5693"/>
    <w:rsid w:val="00FD5A37"/>
    <w:rsid w:val="00FD5CB6"/>
    <w:rsid w:val="00FD5E6D"/>
    <w:rsid w:val="00FD6E45"/>
    <w:rsid w:val="00FD7F04"/>
    <w:rsid w:val="00FE0CC4"/>
    <w:rsid w:val="00FE2507"/>
    <w:rsid w:val="00FE47A2"/>
    <w:rsid w:val="00FE7BA3"/>
    <w:rsid w:val="00FF0555"/>
    <w:rsid w:val="00FF0B52"/>
    <w:rsid w:val="00FF1391"/>
    <w:rsid w:val="00FF477A"/>
    <w:rsid w:val="00FF4869"/>
    <w:rsid w:val="00FF4A18"/>
    <w:rsid w:val="01778C0C"/>
    <w:rsid w:val="0200FD14"/>
    <w:rsid w:val="02306F5A"/>
    <w:rsid w:val="02E1D7F6"/>
    <w:rsid w:val="034FC860"/>
    <w:rsid w:val="04464E11"/>
    <w:rsid w:val="045502F4"/>
    <w:rsid w:val="049B9183"/>
    <w:rsid w:val="04E60554"/>
    <w:rsid w:val="04FCF07F"/>
    <w:rsid w:val="0508B0D3"/>
    <w:rsid w:val="05B6177F"/>
    <w:rsid w:val="063192A8"/>
    <w:rsid w:val="06574B9C"/>
    <w:rsid w:val="082654E1"/>
    <w:rsid w:val="0835E156"/>
    <w:rsid w:val="08582E1C"/>
    <w:rsid w:val="085D4918"/>
    <w:rsid w:val="08C9694B"/>
    <w:rsid w:val="094F7346"/>
    <w:rsid w:val="0A450A95"/>
    <w:rsid w:val="0B3542BD"/>
    <w:rsid w:val="0B5F5878"/>
    <w:rsid w:val="0B7F9A72"/>
    <w:rsid w:val="0C23988C"/>
    <w:rsid w:val="0C84F7F3"/>
    <w:rsid w:val="0D02779F"/>
    <w:rsid w:val="0D19E0DF"/>
    <w:rsid w:val="0D458736"/>
    <w:rsid w:val="0DB22476"/>
    <w:rsid w:val="0DD9164C"/>
    <w:rsid w:val="0E344459"/>
    <w:rsid w:val="0EC6635F"/>
    <w:rsid w:val="0ED24A68"/>
    <w:rsid w:val="10718A84"/>
    <w:rsid w:val="109EE692"/>
    <w:rsid w:val="111C5B98"/>
    <w:rsid w:val="11B3D5ED"/>
    <w:rsid w:val="11C58A58"/>
    <w:rsid w:val="121E4A16"/>
    <w:rsid w:val="1247D238"/>
    <w:rsid w:val="12936B73"/>
    <w:rsid w:val="12C26B72"/>
    <w:rsid w:val="12D64AF2"/>
    <w:rsid w:val="13A66965"/>
    <w:rsid w:val="13DE7AF2"/>
    <w:rsid w:val="13E1C67D"/>
    <w:rsid w:val="13F33380"/>
    <w:rsid w:val="14A621DC"/>
    <w:rsid w:val="14DCCB7C"/>
    <w:rsid w:val="15278875"/>
    <w:rsid w:val="156419F9"/>
    <w:rsid w:val="158E9B59"/>
    <w:rsid w:val="158F0593"/>
    <w:rsid w:val="1631F025"/>
    <w:rsid w:val="16D5DAA2"/>
    <w:rsid w:val="170B049C"/>
    <w:rsid w:val="18BE2717"/>
    <w:rsid w:val="18DE4DFC"/>
    <w:rsid w:val="190A19F0"/>
    <w:rsid w:val="1B01286C"/>
    <w:rsid w:val="1C16AB99"/>
    <w:rsid w:val="1C659CF7"/>
    <w:rsid w:val="1C6DBF10"/>
    <w:rsid w:val="1CE7AEEF"/>
    <w:rsid w:val="1D168C2E"/>
    <w:rsid w:val="1D1B0ED3"/>
    <w:rsid w:val="1D5BAB98"/>
    <w:rsid w:val="1EC31685"/>
    <w:rsid w:val="1ED7FD19"/>
    <w:rsid w:val="1F1A2C7A"/>
    <w:rsid w:val="1FA82AAB"/>
    <w:rsid w:val="1FB0190C"/>
    <w:rsid w:val="201FE84B"/>
    <w:rsid w:val="20C333D1"/>
    <w:rsid w:val="20FFA4ED"/>
    <w:rsid w:val="21E9EF83"/>
    <w:rsid w:val="228DFEAE"/>
    <w:rsid w:val="239E093E"/>
    <w:rsid w:val="241050E2"/>
    <w:rsid w:val="24A0F3FB"/>
    <w:rsid w:val="24ADEDB3"/>
    <w:rsid w:val="24DC5068"/>
    <w:rsid w:val="2536538B"/>
    <w:rsid w:val="257A9E3C"/>
    <w:rsid w:val="259321A2"/>
    <w:rsid w:val="25A943D8"/>
    <w:rsid w:val="26B18812"/>
    <w:rsid w:val="26DD69D6"/>
    <w:rsid w:val="27021B60"/>
    <w:rsid w:val="273164FC"/>
    <w:rsid w:val="275739CD"/>
    <w:rsid w:val="2852FF51"/>
    <w:rsid w:val="28A3734D"/>
    <w:rsid w:val="28CE1D5E"/>
    <w:rsid w:val="28DE8B7B"/>
    <w:rsid w:val="290C2F71"/>
    <w:rsid w:val="29479CA9"/>
    <w:rsid w:val="294D9ADA"/>
    <w:rsid w:val="2957E4CC"/>
    <w:rsid w:val="2A4BB9E2"/>
    <w:rsid w:val="2A684105"/>
    <w:rsid w:val="2ACC8740"/>
    <w:rsid w:val="2B36E8CE"/>
    <w:rsid w:val="2BB1200D"/>
    <w:rsid w:val="2BC1817D"/>
    <w:rsid w:val="2CAE5A23"/>
    <w:rsid w:val="2CB3D5EE"/>
    <w:rsid w:val="2CC03D8E"/>
    <w:rsid w:val="2CC5B3A4"/>
    <w:rsid w:val="2E194727"/>
    <w:rsid w:val="2E3C0280"/>
    <w:rsid w:val="2E6015A1"/>
    <w:rsid w:val="2EBF4B2E"/>
    <w:rsid w:val="2F319B72"/>
    <w:rsid w:val="2F344BFA"/>
    <w:rsid w:val="2F8305D1"/>
    <w:rsid w:val="30807D34"/>
    <w:rsid w:val="3172FF7D"/>
    <w:rsid w:val="31F267EC"/>
    <w:rsid w:val="32B8BF7A"/>
    <w:rsid w:val="32F06B6D"/>
    <w:rsid w:val="333AD799"/>
    <w:rsid w:val="33419E0D"/>
    <w:rsid w:val="3398F508"/>
    <w:rsid w:val="33ABD626"/>
    <w:rsid w:val="340A1915"/>
    <w:rsid w:val="34A0094D"/>
    <w:rsid w:val="34F96B32"/>
    <w:rsid w:val="35DC1AD7"/>
    <w:rsid w:val="3653A8A1"/>
    <w:rsid w:val="37594F09"/>
    <w:rsid w:val="37E5C2F0"/>
    <w:rsid w:val="3864B80E"/>
    <w:rsid w:val="38CC945E"/>
    <w:rsid w:val="38F9CA1D"/>
    <w:rsid w:val="3969F80F"/>
    <w:rsid w:val="39F88819"/>
    <w:rsid w:val="3A306683"/>
    <w:rsid w:val="3B42C379"/>
    <w:rsid w:val="3C4B6284"/>
    <w:rsid w:val="3C68C690"/>
    <w:rsid w:val="3C7B43E5"/>
    <w:rsid w:val="3D6AC831"/>
    <w:rsid w:val="3D823953"/>
    <w:rsid w:val="3DCA73CD"/>
    <w:rsid w:val="3E1D1D36"/>
    <w:rsid w:val="3E26EF56"/>
    <w:rsid w:val="3E5F798E"/>
    <w:rsid w:val="3F7B344F"/>
    <w:rsid w:val="3FC5D248"/>
    <w:rsid w:val="408EBE46"/>
    <w:rsid w:val="40A5CEDE"/>
    <w:rsid w:val="417BC812"/>
    <w:rsid w:val="41A8500B"/>
    <w:rsid w:val="43C27200"/>
    <w:rsid w:val="4500B36B"/>
    <w:rsid w:val="45018153"/>
    <w:rsid w:val="45247355"/>
    <w:rsid w:val="4605E2FF"/>
    <w:rsid w:val="46A3E70A"/>
    <w:rsid w:val="46F86278"/>
    <w:rsid w:val="478BC5D1"/>
    <w:rsid w:val="47FD9082"/>
    <w:rsid w:val="48301648"/>
    <w:rsid w:val="48A7D995"/>
    <w:rsid w:val="48BA72F8"/>
    <w:rsid w:val="48D19567"/>
    <w:rsid w:val="48D4847B"/>
    <w:rsid w:val="4938609E"/>
    <w:rsid w:val="499992D9"/>
    <w:rsid w:val="4A25AD09"/>
    <w:rsid w:val="4AB666E5"/>
    <w:rsid w:val="4CEF2720"/>
    <w:rsid w:val="4CF317E7"/>
    <w:rsid w:val="4D2EE2CC"/>
    <w:rsid w:val="4D52CB1C"/>
    <w:rsid w:val="4DD782E5"/>
    <w:rsid w:val="4E07823A"/>
    <w:rsid w:val="4E616387"/>
    <w:rsid w:val="4F98D2B0"/>
    <w:rsid w:val="4FB435C1"/>
    <w:rsid w:val="4FBCFE6B"/>
    <w:rsid w:val="513A088B"/>
    <w:rsid w:val="516E4682"/>
    <w:rsid w:val="519FCA68"/>
    <w:rsid w:val="52283F39"/>
    <w:rsid w:val="524FF318"/>
    <w:rsid w:val="52E01297"/>
    <w:rsid w:val="52FFBBD4"/>
    <w:rsid w:val="53B99D4E"/>
    <w:rsid w:val="53EEF6D7"/>
    <w:rsid w:val="53F262FA"/>
    <w:rsid w:val="547F0A7E"/>
    <w:rsid w:val="54CF4C7A"/>
    <w:rsid w:val="55C7D01B"/>
    <w:rsid w:val="5676761E"/>
    <w:rsid w:val="57C011BF"/>
    <w:rsid w:val="587A952D"/>
    <w:rsid w:val="58E267BA"/>
    <w:rsid w:val="58EE970A"/>
    <w:rsid w:val="592F3A78"/>
    <w:rsid w:val="593A8702"/>
    <w:rsid w:val="5946ED4F"/>
    <w:rsid w:val="594A7CF2"/>
    <w:rsid w:val="59DA9D27"/>
    <w:rsid w:val="5A2D051C"/>
    <w:rsid w:val="5A41667C"/>
    <w:rsid w:val="5AFF50C5"/>
    <w:rsid w:val="5B2B03E8"/>
    <w:rsid w:val="5BC7BA25"/>
    <w:rsid w:val="5C160149"/>
    <w:rsid w:val="5C3CD1F1"/>
    <w:rsid w:val="5D4DD157"/>
    <w:rsid w:val="5D5D25B9"/>
    <w:rsid w:val="5D9A9B0D"/>
    <w:rsid w:val="5E785904"/>
    <w:rsid w:val="5F6B05A8"/>
    <w:rsid w:val="5FECDFD6"/>
    <w:rsid w:val="6000D856"/>
    <w:rsid w:val="6052CED6"/>
    <w:rsid w:val="610F4CA5"/>
    <w:rsid w:val="61174699"/>
    <w:rsid w:val="61265DED"/>
    <w:rsid w:val="6383DF50"/>
    <w:rsid w:val="63ED9B88"/>
    <w:rsid w:val="643F7368"/>
    <w:rsid w:val="644B3A74"/>
    <w:rsid w:val="64A71949"/>
    <w:rsid w:val="64A7AFDE"/>
    <w:rsid w:val="65AAB674"/>
    <w:rsid w:val="6652D70C"/>
    <w:rsid w:val="66D26791"/>
    <w:rsid w:val="67875A1F"/>
    <w:rsid w:val="67E3433D"/>
    <w:rsid w:val="684777AD"/>
    <w:rsid w:val="68803FB1"/>
    <w:rsid w:val="68BB608B"/>
    <w:rsid w:val="6A44951E"/>
    <w:rsid w:val="6A5926DF"/>
    <w:rsid w:val="6B16D17A"/>
    <w:rsid w:val="6BA2AB6B"/>
    <w:rsid w:val="6BEA558C"/>
    <w:rsid w:val="6D3BBD35"/>
    <w:rsid w:val="6DBE61EA"/>
    <w:rsid w:val="6DE9E8AB"/>
    <w:rsid w:val="6F03856B"/>
    <w:rsid w:val="6F0C7CF0"/>
    <w:rsid w:val="6F13CC58"/>
    <w:rsid w:val="6F3778DB"/>
    <w:rsid w:val="6F6B0BBA"/>
    <w:rsid w:val="6FDE16CE"/>
    <w:rsid w:val="703F5F2E"/>
    <w:rsid w:val="71CD1113"/>
    <w:rsid w:val="71DADD12"/>
    <w:rsid w:val="72810026"/>
    <w:rsid w:val="7302553F"/>
    <w:rsid w:val="730BAF09"/>
    <w:rsid w:val="7473EFD9"/>
    <w:rsid w:val="747CC4A5"/>
    <w:rsid w:val="748E8FD7"/>
    <w:rsid w:val="757805A0"/>
    <w:rsid w:val="76373C09"/>
    <w:rsid w:val="7840E7D7"/>
    <w:rsid w:val="78722E0E"/>
    <w:rsid w:val="7926F52F"/>
    <w:rsid w:val="794F242B"/>
    <w:rsid w:val="7A716171"/>
    <w:rsid w:val="7B079236"/>
    <w:rsid w:val="7B2B6539"/>
    <w:rsid w:val="7B3242AA"/>
    <w:rsid w:val="7B56264F"/>
    <w:rsid w:val="7BF7B9CC"/>
    <w:rsid w:val="7C6D0B99"/>
    <w:rsid w:val="7CE86E08"/>
    <w:rsid w:val="7D111B34"/>
    <w:rsid w:val="7DE4F52E"/>
    <w:rsid w:val="7E435AB5"/>
    <w:rsid w:val="7EE63F28"/>
    <w:rsid w:val="7F5F69E7"/>
    <w:rsid w:val="7F603A1A"/>
    <w:rsid w:val="7F7FDDF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56A3"/>
  <w15:docId w15:val="{9D6F4823-0A78-4835-A0FF-CA30B5FB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70E14"/>
  </w:style>
  <w:style w:type="paragraph" w:styleId="Kop1">
    <w:name w:val="heading 1"/>
    <w:aliases w:val="Hoofdstuktitel"/>
    <w:basedOn w:val="Standaard"/>
    <w:next w:val="Standaard"/>
    <w:qFormat/>
    <w:rsid w:val="00FE2507"/>
    <w:pPr>
      <w:keepNext/>
      <w:numPr>
        <w:numId w:val="1"/>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1"/>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1"/>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1"/>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1"/>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centbinnentekst">
    <w:name w:val="Accent binnen tekst"/>
    <w:basedOn w:val="Standaard"/>
    <w:qFormat/>
    <w:rsid w:val="00FE2507"/>
    <w:rPr>
      <w:i/>
    </w:rPr>
  </w:style>
  <w:style w:type="paragraph" w:customStyle="1" w:styleId="TussenkopjeInleidingpersbericht">
    <w:name w:val="Tussenkopje / Inleiding persbericht"/>
    <w:basedOn w:val="Standaard"/>
    <w:qFormat/>
    <w:rsid w:val="00FE2507"/>
    <w:pPr>
      <w:spacing w:before="280"/>
    </w:pPr>
    <w:rPr>
      <w:b/>
    </w:rPr>
  </w:style>
  <w:style w:type="paragraph" w:customStyle="1" w:styleId="Tussenkopjemetcijfer">
    <w:name w:val="Tussenkopje met cijfer"/>
    <w:basedOn w:val="Standaard"/>
    <w:qFormat/>
    <w:rsid w:val="00FE2507"/>
    <w:pPr>
      <w:numPr>
        <w:numId w:val="2"/>
      </w:numPr>
    </w:pPr>
    <w:rPr>
      <w:b/>
    </w:rPr>
  </w:style>
  <w:style w:type="paragraph" w:customStyle="1" w:styleId="Tussenkopjeuitnodiging">
    <w:name w:val="Tussenkopje uitnodiging"/>
    <w:basedOn w:val="Standaard"/>
    <w:qFormat/>
    <w:rsid w:val="00FE2507"/>
    <w:rPr>
      <w:b/>
      <w:sz w:val="26"/>
    </w:rPr>
  </w:style>
  <w:style w:type="paragraph" w:customStyle="1" w:styleId="Bijschriftkopjerapport">
    <w:name w:val="Bijschrift kopje rapport"/>
    <w:basedOn w:val="Standaard"/>
    <w:qFormat/>
    <w:rsid w:val="00FE2507"/>
    <w:rPr>
      <w:b/>
      <w:sz w:val="18"/>
    </w:rPr>
  </w:style>
  <w:style w:type="paragraph" w:customStyle="1" w:styleId="Bijschriftrapport">
    <w:name w:val="Bijschrift rapport"/>
    <w:basedOn w:val="Standaard"/>
    <w:qFormat/>
    <w:rsid w:val="00FE2507"/>
    <w:rPr>
      <w:sz w:val="18"/>
    </w:rPr>
  </w:style>
  <w:style w:type="paragraph" w:customStyle="1" w:styleId="Figuurkoprapport">
    <w:name w:val="Figuurkop rapport"/>
    <w:basedOn w:val="Standaard"/>
    <w:qFormat/>
    <w:rsid w:val="00FE2507"/>
    <w:pPr>
      <w:spacing w:before="560"/>
    </w:pPr>
    <w:rPr>
      <w:b/>
      <w:sz w:val="18"/>
    </w:rPr>
  </w:style>
  <w:style w:type="paragraph" w:customStyle="1" w:styleId="Voetnootrapport">
    <w:name w:val="Voetnoot rapport"/>
    <w:basedOn w:val="Standaard"/>
    <w:qFormat/>
    <w:rsid w:val="00FE2507"/>
    <w:pPr>
      <w:numPr>
        <w:numId w:val="3"/>
      </w:numPr>
      <w:spacing w:before="560" w:line="200" w:lineRule="atLeast"/>
    </w:pPr>
    <w:rPr>
      <w:sz w:val="17"/>
    </w:rPr>
  </w:style>
  <w:style w:type="paragraph" w:customStyle="1" w:styleId="Alineakopjerapport">
    <w:name w:val="Alineakopje rapport"/>
    <w:basedOn w:val="Standaard"/>
    <w:qFormat/>
    <w:rsid w:val="00FE2507"/>
    <w:pPr>
      <w:spacing w:before="280"/>
    </w:pPr>
    <w:rPr>
      <w:i/>
    </w:rPr>
  </w:style>
  <w:style w:type="paragraph" w:customStyle="1" w:styleId="TussenkopjerapportOndertiteltitelpagina">
    <w:name w:val="Tussenkopje rapport / Ondertitel titelpagina"/>
    <w:basedOn w:val="Standaard"/>
    <w:qFormat/>
    <w:rsid w:val="00FE2507"/>
    <w:pPr>
      <w:spacing w:before="280"/>
    </w:pPr>
    <w:rPr>
      <w:b/>
      <w:sz w:val="22"/>
    </w:rPr>
  </w:style>
  <w:style w:type="paragraph" w:customStyle="1" w:styleId="Opsommingbullet">
    <w:name w:val="Opsomming bullet"/>
    <w:basedOn w:val="Standaard"/>
    <w:qFormat/>
    <w:rsid w:val="002B5524"/>
    <w:pPr>
      <w:numPr>
        <w:numId w:val="6"/>
      </w:numPr>
    </w:pPr>
  </w:style>
  <w:style w:type="paragraph" w:customStyle="1" w:styleId="Opsommingcijfer">
    <w:name w:val="Opsomming cijfer"/>
    <w:basedOn w:val="Standaard"/>
    <w:qFormat/>
    <w:rsid w:val="00FE2507"/>
    <w:pPr>
      <w:numPr>
        <w:numId w:val="4"/>
      </w:numPr>
    </w:pPr>
  </w:style>
  <w:style w:type="paragraph" w:customStyle="1" w:styleId="Opsommingletter">
    <w:name w:val="Opsomming letter"/>
    <w:basedOn w:val="Standaard"/>
    <w:qFormat/>
    <w:rsid w:val="00FE2507"/>
    <w:pPr>
      <w:numPr>
        <w:numId w:val="5"/>
      </w:numPr>
    </w:pPr>
  </w:style>
  <w:style w:type="paragraph" w:styleId="Inhopg1">
    <w:name w:val="toc 1"/>
    <w:basedOn w:val="Standaard"/>
    <w:next w:val="Standaard"/>
    <w:autoRedefine/>
    <w:semiHidden/>
    <w:rsid w:val="003B3222"/>
    <w:pPr>
      <w:spacing w:before="280"/>
      <w:ind w:left="159" w:hanging="159"/>
    </w:pPr>
    <w:rPr>
      <w:b/>
      <w:sz w:val="22"/>
    </w:rPr>
  </w:style>
  <w:style w:type="paragraph" w:styleId="Inhopg2">
    <w:name w:val="toc 2"/>
    <w:basedOn w:val="Standaard"/>
    <w:next w:val="Standaard"/>
    <w:autoRedefine/>
    <w:semiHidden/>
    <w:rsid w:val="003B3222"/>
    <w:pPr>
      <w:ind w:left="301" w:hanging="301"/>
    </w:pPr>
  </w:style>
  <w:style w:type="paragraph" w:styleId="Inhopg3">
    <w:name w:val="toc 3"/>
    <w:basedOn w:val="Standaard"/>
    <w:next w:val="Standaard"/>
    <w:autoRedefine/>
    <w:semiHidden/>
    <w:rsid w:val="003B3222"/>
    <w:pPr>
      <w:ind w:left="442" w:hanging="442"/>
    </w:pPr>
  </w:style>
  <w:style w:type="paragraph" w:customStyle="1" w:styleId="DocumentnaamKopRapporttiteltitelpagina">
    <w:name w:val="Documentnaam / Kop / Rapporttitel titelpagina"/>
    <w:basedOn w:val="Standaard"/>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Standaard"/>
    <w:qFormat/>
    <w:rsid w:val="00FE2507"/>
    <w:pPr>
      <w:spacing w:line="240" w:lineRule="atLeast"/>
    </w:pPr>
    <w:rPr>
      <w:sz w:val="17"/>
    </w:rPr>
  </w:style>
  <w:style w:type="paragraph" w:customStyle="1" w:styleId="KopjesdatumKenmerketcRouteVerwijzing">
    <w:name w:val="Kopjes datum / Kenmerk etc. / Route / Verwijzing"/>
    <w:basedOn w:val="Standaard"/>
    <w:qFormat/>
    <w:rsid w:val="00FE2507"/>
    <w:rPr>
      <w:sz w:val="17"/>
    </w:rPr>
  </w:style>
  <w:style w:type="paragraph" w:customStyle="1" w:styleId="Tabelkolomkopjes">
    <w:name w:val="Tabelkolomkopjes"/>
    <w:basedOn w:val="Standaard"/>
    <w:qFormat/>
    <w:rsid w:val="00FE2507"/>
    <w:pPr>
      <w:jc w:val="right"/>
    </w:pPr>
    <w:rPr>
      <w:b/>
      <w:sz w:val="18"/>
    </w:rPr>
  </w:style>
  <w:style w:type="paragraph" w:customStyle="1" w:styleId="TabeltekstRegular">
    <w:name w:val="Tabeltekst Regular"/>
    <w:basedOn w:val="Standaard"/>
    <w:qFormat/>
    <w:rsid w:val="00FE2507"/>
    <w:pPr>
      <w:jc w:val="right"/>
    </w:pPr>
    <w:rPr>
      <w:sz w:val="18"/>
    </w:rPr>
  </w:style>
  <w:style w:type="paragraph" w:customStyle="1" w:styleId="TabeltekstmetBoldaccenten">
    <w:name w:val="Tabeltekst met Bold accenten"/>
    <w:basedOn w:val="Standaard"/>
    <w:qFormat/>
    <w:rsid w:val="00FE2507"/>
    <w:rPr>
      <w:b/>
      <w:sz w:val="18"/>
    </w:rPr>
  </w:style>
  <w:style w:type="table" w:styleId="Tabelraster">
    <w:name w:val="Table Grid"/>
    <w:basedOn w:val="Standaardtabel"/>
    <w:uiPriority w:val="39"/>
    <w:rsid w:val="00870E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E14"/>
    <w:pPr>
      <w:ind w:left="720"/>
      <w:contextualSpacing/>
    </w:pPr>
  </w:style>
  <w:style w:type="paragraph" w:styleId="Koptekst">
    <w:name w:val="header"/>
    <w:basedOn w:val="Standaard"/>
    <w:link w:val="KoptekstChar"/>
    <w:uiPriority w:val="99"/>
    <w:rsid w:val="006E055F"/>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6E055F"/>
  </w:style>
  <w:style w:type="paragraph" w:styleId="Voettekst">
    <w:name w:val="footer"/>
    <w:basedOn w:val="Standaard"/>
    <w:link w:val="VoettekstChar"/>
    <w:uiPriority w:val="99"/>
    <w:rsid w:val="006E055F"/>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6E055F"/>
  </w:style>
  <w:style w:type="character" w:styleId="Hyperlink">
    <w:name w:val="Hyperlink"/>
    <w:basedOn w:val="Standaardalinea-lettertype"/>
    <w:rsid w:val="00A52ADC"/>
    <w:rPr>
      <w:color w:val="0000FF" w:themeColor="hyperlink"/>
      <w:u w:val="single"/>
    </w:rPr>
  </w:style>
  <w:style w:type="paragraph" w:styleId="Eindnoottekst">
    <w:name w:val="endnote text"/>
    <w:basedOn w:val="Standaard"/>
    <w:link w:val="EindnoottekstChar"/>
    <w:unhideWhenUsed/>
    <w:rsid w:val="00E8777A"/>
    <w:pPr>
      <w:spacing w:line="240" w:lineRule="auto"/>
    </w:pPr>
    <w:rPr>
      <w:sz w:val="20"/>
      <w:szCs w:val="20"/>
    </w:rPr>
  </w:style>
  <w:style w:type="character" w:customStyle="1" w:styleId="EindnoottekstChar">
    <w:name w:val="Eindnoottekst Char"/>
    <w:basedOn w:val="Standaardalinea-lettertype"/>
    <w:link w:val="Eindnoottekst"/>
    <w:rsid w:val="00E8777A"/>
    <w:rPr>
      <w:sz w:val="20"/>
      <w:szCs w:val="20"/>
    </w:rPr>
  </w:style>
  <w:style w:type="character" w:styleId="Eindnootmarkering">
    <w:name w:val="endnote reference"/>
    <w:basedOn w:val="Standaardalinea-lettertype"/>
    <w:unhideWhenUsed/>
    <w:rsid w:val="00E8777A"/>
    <w:rPr>
      <w:vertAlign w:val="superscript"/>
    </w:rPr>
  </w:style>
  <w:style w:type="paragraph" w:styleId="Ballontekst">
    <w:name w:val="Balloon Text"/>
    <w:basedOn w:val="Standaard"/>
    <w:link w:val="BallontekstChar"/>
    <w:rsid w:val="002E0E37"/>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2E0E37"/>
    <w:rPr>
      <w:rFonts w:ascii="Tahoma" w:hAnsi="Tahoma" w:cs="Tahoma"/>
      <w:sz w:val="16"/>
      <w:szCs w:val="16"/>
    </w:rPr>
  </w:style>
  <w:style w:type="character" w:styleId="Verwijzingopmerking">
    <w:name w:val="annotation reference"/>
    <w:basedOn w:val="Standaardalinea-lettertype"/>
    <w:rsid w:val="00243A60"/>
    <w:rPr>
      <w:sz w:val="16"/>
      <w:szCs w:val="16"/>
    </w:rPr>
  </w:style>
  <w:style w:type="paragraph" w:styleId="Tekstopmerking">
    <w:name w:val="annotation text"/>
    <w:basedOn w:val="Standaard"/>
    <w:link w:val="TekstopmerkingChar"/>
    <w:rsid w:val="00243A60"/>
    <w:pPr>
      <w:spacing w:line="240" w:lineRule="auto"/>
    </w:pPr>
    <w:rPr>
      <w:sz w:val="20"/>
      <w:szCs w:val="20"/>
    </w:rPr>
  </w:style>
  <w:style w:type="character" w:customStyle="1" w:styleId="TekstopmerkingChar">
    <w:name w:val="Tekst opmerking Char"/>
    <w:basedOn w:val="Standaardalinea-lettertype"/>
    <w:link w:val="Tekstopmerking"/>
    <w:rsid w:val="00243A60"/>
    <w:rPr>
      <w:sz w:val="20"/>
      <w:szCs w:val="20"/>
    </w:rPr>
  </w:style>
  <w:style w:type="paragraph" w:styleId="Onderwerpvanopmerking">
    <w:name w:val="annotation subject"/>
    <w:basedOn w:val="Tekstopmerking"/>
    <w:next w:val="Tekstopmerking"/>
    <w:link w:val="OnderwerpvanopmerkingChar"/>
    <w:rsid w:val="00243A60"/>
    <w:rPr>
      <w:b/>
      <w:bCs/>
    </w:rPr>
  </w:style>
  <w:style w:type="character" w:customStyle="1" w:styleId="OnderwerpvanopmerkingChar">
    <w:name w:val="Onderwerp van opmerking Char"/>
    <w:basedOn w:val="TekstopmerkingChar"/>
    <w:link w:val="Onderwerpvanopmerking"/>
    <w:rsid w:val="00243A60"/>
    <w:rPr>
      <w:b/>
      <w:bCs/>
      <w:sz w:val="20"/>
      <w:szCs w:val="20"/>
    </w:rPr>
  </w:style>
  <w:style w:type="paragraph" w:customStyle="1" w:styleId="Default">
    <w:name w:val="Default"/>
    <w:rsid w:val="00246C6C"/>
    <w:pPr>
      <w:autoSpaceDE w:val="0"/>
      <w:autoSpaceDN w:val="0"/>
      <w:adjustRightInd w:val="0"/>
      <w:spacing w:line="240" w:lineRule="auto"/>
    </w:pPr>
    <w:rPr>
      <w:rFonts w:ascii="Courier Std" w:hAnsi="Courier Std" w:cs="Courier Std"/>
      <w:color w:val="000000"/>
      <w:sz w:val="24"/>
      <w:szCs w:val="24"/>
    </w:rPr>
  </w:style>
  <w:style w:type="paragraph" w:styleId="Plattetekst">
    <w:name w:val="Body Text"/>
    <w:basedOn w:val="Standaard"/>
    <w:link w:val="PlattetekstChar"/>
    <w:unhideWhenUsed/>
    <w:rsid w:val="008D6DDD"/>
    <w:pPr>
      <w:spacing w:after="120"/>
    </w:pPr>
  </w:style>
  <w:style w:type="character" w:customStyle="1" w:styleId="PlattetekstChar">
    <w:name w:val="Platte tekst Char"/>
    <w:basedOn w:val="Standaardalinea-lettertype"/>
    <w:link w:val="Plattetekst"/>
    <w:rsid w:val="008D6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65525">
      <w:bodyDiv w:val="1"/>
      <w:marLeft w:val="0"/>
      <w:marRight w:val="0"/>
      <w:marTop w:val="0"/>
      <w:marBottom w:val="0"/>
      <w:divBdr>
        <w:top w:val="none" w:sz="0" w:space="0" w:color="auto"/>
        <w:left w:val="none" w:sz="0" w:space="0" w:color="auto"/>
        <w:bottom w:val="none" w:sz="0" w:space="0" w:color="auto"/>
        <w:right w:val="none" w:sz="0" w:space="0" w:color="auto"/>
      </w:divBdr>
    </w:div>
    <w:div w:id="246883264">
      <w:bodyDiv w:val="1"/>
      <w:marLeft w:val="0"/>
      <w:marRight w:val="0"/>
      <w:marTop w:val="0"/>
      <w:marBottom w:val="0"/>
      <w:divBdr>
        <w:top w:val="none" w:sz="0" w:space="0" w:color="auto"/>
        <w:left w:val="none" w:sz="0" w:space="0" w:color="auto"/>
        <w:bottom w:val="none" w:sz="0" w:space="0" w:color="auto"/>
        <w:right w:val="none" w:sz="0" w:space="0" w:color="auto"/>
      </w:divBdr>
    </w:div>
    <w:div w:id="286545364">
      <w:bodyDiv w:val="1"/>
      <w:marLeft w:val="0"/>
      <w:marRight w:val="0"/>
      <w:marTop w:val="0"/>
      <w:marBottom w:val="0"/>
      <w:divBdr>
        <w:top w:val="none" w:sz="0" w:space="0" w:color="auto"/>
        <w:left w:val="none" w:sz="0" w:space="0" w:color="auto"/>
        <w:bottom w:val="none" w:sz="0" w:space="0" w:color="auto"/>
        <w:right w:val="none" w:sz="0" w:space="0" w:color="auto"/>
      </w:divBdr>
    </w:div>
    <w:div w:id="585958597">
      <w:bodyDiv w:val="1"/>
      <w:marLeft w:val="0"/>
      <w:marRight w:val="0"/>
      <w:marTop w:val="0"/>
      <w:marBottom w:val="0"/>
      <w:divBdr>
        <w:top w:val="none" w:sz="0" w:space="0" w:color="auto"/>
        <w:left w:val="none" w:sz="0" w:space="0" w:color="auto"/>
        <w:bottom w:val="none" w:sz="0" w:space="0" w:color="auto"/>
        <w:right w:val="none" w:sz="0" w:space="0" w:color="auto"/>
      </w:divBdr>
    </w:div>
    <w:div w:id="733700069">
      <w:bodyDiv w:val="1"/>
      <w:marLeft w:val="0"/>
      <w:marRight w:val="0"/>
      <w:marTop w:val="0"/>
      <w:marBottom w:val="0"/>
      <w:divBdr>
        <w:top w:val="none" w:sz="0" w:space="0" w:color="auto"/>
        <w:left w:val="none" w:sz="0" w:space="0" w:color="auto"/>
        <w:bottom w:val="none" w:sz="0" w:space="0" w:color="auto"/>
        <w:right w:val="none" w:sz="0" w:space="0" w:color="auto"/>
      </w:divBdr>
    </w:div>
    <w:div w:id="1301106362">
      <w:bodyDiv w:val="1"/>
      <w:marLeft w:val="0"/>
      <w:marRight w:val="0"/>
      <w:marTop w:val="0"/>
      <w:marBottom w:val="0"/>
      <w:divBdr>
        <w:top w:val="none" w:sz="0" w:space="0" w:color="auto"/>
        <w:left w:val="none" w:sz="0" w:space="0" w:color="auto"/>
        <w:bottom w:val="none" w:sz="0" w:space="0" w:color="auto"/>
        <w:right w:val="none" w:sz="0" w:space="0" w:color="auto"/>
      </w:divBdr>
    </w:div>
    <w:div w:id="1505852880">
      <w:bodyDiv w:val="1"/>
      <w:marLeft w:val="0"/>
      <w:marRight w:val="0"/>
      <w:marTop w:val="0"/>
      <w:marBottom w:val="0"/>
      <w:divBdr>
        <w:top w:val="none" w:sz="0" w:space="0" w:color="auto"/>
        <w:left w:val="none" w:sz="0" w:space="0" w:color="auto"/>
        <w:bottom w:val="none" w:sz="0" w:space="0" w:color="auto"/>
        <w:right w:val="none" w:sz="0" w:space="0" w:color="auto"/>
      </w:divBdr>
    </w:div>
    <w:div w:id="211389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thoranalisten@amsterdam.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1AB21FD423C649AE1C167FA3A536AB" ma:contentTypeVersion="5" ma:contentTypeDescription="Create a new document." ma:contentTypeScope="" ma:versionID="e7abd837deaf86f2df63ac2fd4250fe8">
  <xsd:schema xmlns:xsd="http://www.w3.org/2001/XMLSchema" xmlns:xs="http://www.w3.org/2001/XMLSchema" xmlns:p="http://schemas.microsoft.com/office/2006/metadata/properties" xmlns:ns3="4b68ca39-04d4-4284-83a0-b02fcf01a0bb" targetNamespace="http://schemas.microsoft.com/office/2006/metadata/properties" ma:root="true" ma:fieldsID="2413b86c879c55710e37a8dbd2ad98be" ns3:_="">
    <xsd:import namespace="4b68ca39-04d4-4284-83a0-b02fcf01a0b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8ca39-04d4-4284-83a0-b02fcf01a0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68F28-D545-404F-A25F-474881C519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E717DA-FE4A-4F67-94F9-39BCAD44971E}">
  <ds:schemaRefs>
    <ds:schemaRef ds:uri="http://schemas.microsoft.com/sharepoint/v3/contenttype/forms"/>
  </ds:schemaRefs>
</ds:datastoreItem>
</file>

<file path=customXml/itemProps3.xml><?xml version="1.0" encoding="utf-8"?>
<ds:datastoreItem xmlns:ds="http://schemas.openxmlformats.org/officeDocument/2006/customXml" ds:itemID="{99E5521A-B6E1-45F8-9C9C-9D7C2C239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68ca39-04d4-4284-83a0-b02fcf01a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560</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3822</CharactersWithSpaces>
  <SharedDoc>false</SharedDoc>
  <HLinks>
    <vt:vector size="6" baseType="variant">
      <vt:variant>
        <vt:i4>1703968</vt:i4>
      </vt:variant>
      <vt:variant>
        <vt:i4>0</vt:i4>
      </vt:variant>
      <vt:variant>
        <vt:i4>0</vt:i4>
      </vt:variant>
      <vt:variant>
        <vt:i4>5</vt:i4>
      </vt:variant>
      <vt:variant>
        <vt:lpwstr>mailto:thoranalisten@amsterdam.nl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Wijks, Glenn</dc:creator>
  <cp:keywords/>
  <cp:lastModifiedBy>Jansen, Anniek</cp:lastModifiedBy>
  <cp:revision>7</cp:revision>
  <cp:lastPrinted>2019-10-08T21:50:00Z</cp:lastPrinted>
  <dcterms:created xsi:type="dcterms:W3CDTF">2025-06-01T17:03:00Z</dcterms:created>
  <dcterms:modified xsi:type="dcterms:W3CDTF">2025-06-02T16:00:00Z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0x0101006A1AB21FD423C649AE1C167FA3A536AB</vt:lpwstr>
  </property>
</Properties>
</file>