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D9D88" w14:textId="77777777" w:rsidR="00CC52AC" w:rsidRPr="00DF1E76" w:rsidRDefault="00CB493F" w:rsidP="00CC52AC">
      <w:pPr>
        <w:rPr>
          <w:b/>
          <w:sz w:val="44"/>
        </w:rPr>
      </w:pPr>
      <w:r>
        <w:rPr>
          <w:b/>
          <w:sz w:val="44"/>
        </w:rPr>
        <w:t>D</w:t>
      </w:r>
      <w:r w:rsidR="00CC52AC">
        <w:rPr>
          <w:b/>
          <w:sz w:val="44"/>
        </w:rPr>
        <w:t>ebriefing</w:t>
      </w:r>
      <w:r>
        <w:rPr>
          <w:b/>
          <w:sz w:val="44"/>
        </w:rPr>
        <w:t>sformulier THOR</w:t>
      </w:r>
    </w:p>
    <w:p w14:paraId="1621218E" w14:textId="77777777" w:rsidR="00870E14" w:rsidRDefault="00870E14"/>
    <w:tbl>
      <w:tblPr>
        <w:tblStyle w:val="Tabelraster"/>
        <w:tblW w:w="0" w:type="auto"/>
        <w:tblLook w:val="04A0" w:firstRow="1" w:lastRow="0" w:firstColumn="1" w:lastColumn="0" w:noHBand="0" w:noVBand="1"/>
      </w:tblPr>
      <w:tblGrid>
        <w:gridCol w:w="4162"/>
        <w:gridCol w:w="4332"/>
      </w:tblGrid>
      <w:tr w:rsidR="00CC52AC" w:rsidRPr="006D20B4" w14:paraId="7F0CBAF2" w14:textId="77777777" w:rsidTr="007E5F28">
        <w:tc>
          <w:tcPr>
            <w:tcW w:w="4219" w:type="dxa"/>
          </w:tcPr>
          <w:p w14:paraId="10111271" w14:textId="77777777" w:rsidR="00CC52AC" w:rsidRDefault="00CC52AC" w:rsidP="00157260">
            <w:r>
              <w:rPr>
                <w:b/>
              </w:rPr>
              <w:t>Naam</w:t>
            </w:r>
            <w:r w:rsidR="00A52ADC">
              <w:rPr>
                <w:b/>
              </w:rPr>
              <w:t xml:space="preserve"> </w:t>
            </w:r>
            <w:r>
              <w:rPr>
                <w:b/>
              </w:rPr>
              <w:t>+</w:t>
            </w:r>
            <w:r w:rsidR="00A52ADC">
              <w:rPr>
                <w:b/>
              </w:rPr>
              <w:t xml:space="preserve"> </w:t>
            </w:r>
            <w:r>
              <w:rPr>
                <w:b/>
              </w:rPr>
              <w:t xml:space="preserve">functie </w:t>
            </w:r>
            <w:proofErr w:type="spellStart"/>
            <w:r>
              <w:rPr>
                <w:b/>
              </w:rPr>
              <w:t>debriefer</w:t>
            </w:r>
            <w:proofErr w:type="spellEnd"/>
          </w:p>
        </w:tc>
        <w:tc>
          <w:tcPr>
            <w:tcW w:w="4425" w:type="dxa"/>
          </w:tcPr>
          <w:p w14:paraId="79FD21F5" w14:textId="58AEC40F" w:rsidR="007225A0" w:rsidRPr="006D20B4" w:rsidRDefault="00E1195E" w:rsidP="00A82FE1">
            <w:pPr>
              <w:rPr>
                <w:b/>
                <w:bCs/>
              </w:rPr>
            </w:pPr>
            <w:r>
              <w:rPr>
                <w:b/>
                <w:bCs/>
              </w:rPr>
              <w:t>Bob Groot Obbink - Aanvoerder</w:t>
            </w:r>
          </w:p>
        </w:tc>
      </w:tr>
      <w:tr w:rsidR="00CC52AC" w14:paraId="5902A4A5" w14:textId="77777777" w:rsidTr="007E5F28">
        <w:tc>
          <w:tcPr>
            <w:tcW w:w="4219" w:type="dxa"/>
          </w:tcPr>
          <w:p w14:paraId="266CDB5D" w14:textId="77777777" w:rsidR="00CC52AC" w:rsidRDefault="00CC52AC" w:rsidP="00157260">
            <w:r>
              <w:rPr>
                <w:b/>
              </w:rPr>
              <w:t>Organisatieonderdeel THOR</w:t>
            </w:r>
          </w:p>
        </w:tc>
        <w:tc>
          <w:tcPr>
            <w:tcW w:w="4425" w:type="dxa"/>
          </w:tcPr>
          <w:p w14:paraId="39284598" w14:textId="77777777" w:rsidR="00CC52AC" w:rsidRDefault="00783C6F" w:rsidP="00157260">
            <w:r>
              <w:t>Thor Nieuw-West</w:t>
            </w:r>
          </w:p>
        </w:tc>
      </w:tr>
      <w:tr w:rsidR="00CC52AC" w14:paraId="56575999" w14:textId="77777777" w:rsidTr="007E5F28">
        <w:tc>
          <w:tcPr>
            <w:tcW w:w="4219" w:type="dxa"/>
          </w:tcPr>
          <w:p w14:paraId="55733245" w14:textId="67F8F524" w:rsidR="00CC52AC" w:rsidRDefault="00CC52AC" w:rsidP="00157260">
            <w:r>
              <w:rPr>
                <w:b/>
              </w:rPr>
              <w:t>Datum dienst</w:t>
            </w:r>
            <w:r w:rsidR="0014340C">
              <w:rPr>
                <w:b/>
              </w:rPr>
              <w:t>-</w:t>
            </w:r>
          </w:p>
        </w:tc>
        <w:tc>
          <w:tcPr>
            <w:tcW w:w="4425" w:type="dxa"/>
          </w:tcPr>
          <w:p w14:paraId="3F5C6339" w14:textId="30A86FFC" w:rsidR="00CC52AC" w:rsidRDefault="006E09B4" w:rsidP="00620407">
            <w:r>
              <w:t>3</w:t>
            </w:r>
            <w:r w:rsidR="001C29EB">
              <w:t>1</w:t>
            </w:r>
            <w:r>
              <w:t>-</w:t>
            </w:r>
            <w:r w:rsidR="008679BA">
              <w:t>5</w:t>
            </w:r>
            <w:r w:rsidR="00E1195E">
              <w:t>-2025</w:t>
            </w:r>
          </w:p>
        </w:tc>
      </w:tr>
      <w:tr w:rsidR="00CC52AC" w14:paraId="740B4022" w14:textId="77777777" w:rsidTr="007E5F28">
        <w:tc>
          <w:tcPr>
            <w:tcW w:w="4219" w:type="dxa"/>
          </w:tcPr>
          <w:p w14:paraId="70151EE4" w14:textId="77777777" w:rsidR="00CC52AC" w:rsidRDefault="00CC52AC" w:rsidP="00157260">
            <w:r>
              <w:rPr>
                <w:b/>
              </w:rPr>
              <w:t>Soort dienst (ochtend/avond</w:t>
            </w:r>
            <w:r w:rsidR="007E5F28">
              <w:rPr>
                <w:b/>
              </w:rPr>
              <w:t>/nacht</w:t>
            </w:r>
            <w:r>
              <w:rPr>
                <w:b/>
              </w:rPr>
              <w:t>) + tijden</w:t>
            </w:r>
          </w:p>
        </w:tc>
        <w:tc>
          <w:tcPr>
            <w:tcW w:w="4425" w:type="dxa"/>
          </w:tcPr>
          <w:p w14:paraId="754F08A3" w14:textId="7AB31185" w:rsidR="00CC52AC" w:rsidRDefault="001C29EB" w:rsidP="00B76C1D">
            <w:r>
              <w:t>avond</w:t>
            </w:r>
          </w:p>
        </w:tc>
      </w:tr>
      <w:tr w:rsidR="00CC52AC" w14:paraId="25F2CEF1" w14:textId="77777777" w:rsidTr="007E5F28">
        <w:tc>
          <w:tcPr>
            <w:tcW w:w="4219" w:type="dxa"/>
          </w:tcPr>
          <w:p w14:paraId="6EA86058" w14:textId="77777777" w:rsidR="00CC52AC" w:rsidRDefault="00CC52AC" w:rsidP="00157260">
            <w:r>
              <w:rPr>
                <w:b/>
              </w:rPr>
              <w:t>Datum van invullen</w:t>
            </w:r>
          </w:p>
        </w:tc>
        <w:tc>
          <w:tcPr>
            <w:tcW w:w="4425" w:type="dxa"/>
          </w:tcPr>
          <w:p w14:paraId="5AAF49EC" w14:textId="0F4C14A0" w:rsidR="00CC52AC" w:rsidRDefault="006E09B4" w:rsidP="00783D99">
            <w:r>
              <w:t>3</w:t>
            </w:r>
            <w:r w:rsidR="001C29EB">
              <w:t>1</w:t>
            </w:r>
            <w:r>
              <w:t>-</w:t>
            </w:r>
            <w:r w:rsidR="00106A63">
              <w:t>5-2025</w:t>
            </w:r>
          </w:p>
          <w:p w14:paraId="4C8503E2" w14:textId="3E28B174" w:rsidR="008679BA" w:rsidRDefault="008679BA" w:rsidP="00783D99"/>
        </w:tc>
      </w:tr>
    </w:tbl>
    <w:p w14:paraId="6EF9C538" w14:textId="77777777" w:rsidR="00E906C8" w:rsidRPr="00CB493F" w:rsidRDefault="00E906C8"/>
    <w:p w14:paraId="7F0FF518" w14:textId="77777777" w:rsidR="00A52ADC" w:rsidRPr="00C71253" w:rsidRDefault="00A52ADC" w:rsidP="00A52ADC">
      <w:pPr>
        <w:rPr>
          <w:sz w:val="24"/>
          <w:szCs w:val="24"/>
        </w:rPr>
      </w:pPr>
      <w:r w:rsidRPr="00C71253">
        <w:rPr>
          <w:sz w:val="24"/>
          <w:szCs w:val="24"/>
        </w:rPr>
        <w:t xml:space="preserve">Stuur dit formulier na invullen naar </w:t>
      </w:r>
      <w:r w:rsidR="007E3180" w:rsidRPr="00C71253">
        <w:rPr>
          <w:b/>
          <w:sz w:val="24"/>
          <w:szCs w:val="24"/>
        </w:rPr>
        <w:t>de volgende</w:t>
      </w:r>
      <w:r w:rsidRPr="00C71253">
        <w:rPr>
          <w:b/>
          <w:sz w:val="24"/>
          <w:szCs w:val="24"/>
        </w:rPr>
        <w:t xml:space="preserve"> ontvangers</w:t>
      </w:r>
      <w:r w:rsidRPr="00C71253">
        <w:rPr>
          <w:sz w:val="24"/>
          <w:szCs w:val="24"/>
        </w:rPr>
        <w:t xml:space="preserve">: </w:t>
      </w:r>
    </w:p>
    <w:p w14:paraId="223A8E62" w14:textId="77777777" w:rsidR="00A52ADC" w:rsidRPr="00C71253" w:rsidRDefault="00A52ADC" w:rsidP="0054597D">
      <w:pPr>
        <w:pStyle w:val="Lijstalinea"/>
        <w:numPr>
          <w:ilvl w:val="0"/>
          <w:numId w:val="8"/>
        </w:numPr>
        <w:rPr>
          <w:sz w:val="24"/>
          <w:szCs w:val="24"/>
        </w:rPr>
      </w:pPr>
      <w:r w:rsidRPr="00C71253">
        <w:rPr>
          <w:sz w:val="24"/>
          <w:szCs w:val="24"/>
        </w:rPr>
        <w:t>Je eigen analist binnen THOR</w:t>
      </w:r>
    </w:p>
    <w:p w14:paraId="3B751866" w14:textId="77777777" w:rsidR="00A52ADC" w:rsidRPr="00C71253" w:rsidRDefault="00067885" w:rsidP="0054597D">
      <w:pPr>
        <w:pStyle w:val="Lijstalinea"/>
        <w:numPr>
          <w:ilvl w:val="0"/>
          <w:numId w:val="8"/>
        </w:numPr>
        <w:rPr>
          <w:rStyle w:val="Hyperlink"/>
          <w:color w:val="auto"/>
          <w:sz w:val="24"/>
          <w:szCs w:val="24"/>
          <w:u w:val="none"/>
        </w:rPr>
      </w:pPr>
      <w:r w:rsidRPr="00C71253">
        <w:rPr>
          <w:sz w:val="24"/>
          <w:szCs w:val="24"/>
        </w:rPr>
        <w:t xml:space="preserve">De </w:t>
      </w:r>
      <w:r w:rsidR="00A52ADC" w:rsidRPr="00C71253">
        <w:rPr>
          <w:sz w:val="24"/>
          <w:szCs w:val="24"/>
        </w:rPr>
        <w:t>THOR</w:t>
      </w:r>
      <w:r w:rsidRPr="00C71253">
        <w:rPr>
          <w:sz w:val="24"/>
          <w:szCs w:val="24"/>
        </w:rPr>
        <w:t xml:space="preserve"> analisten mailbox</w:t>
      </w:r>
      <w:r w:rsidR="00A52ADC" w:rsidRPr="00C71253">
        <w:rPr>
          <w:sz w:val="24"/>
          <w:szCs w:val="24"/>
        </w:rPr>
        <w:t xml:space="preserve">: </w:t>
      </w:r>
      <w:hyperlink r:id="rId11" w:history="1">
        <w:r w:rsidR="00A52ADC" w:rsidRPr="00C71253">
          <w:rPr>
            <w:rStyle w:val="Hyperlink"/>
            <w:sz w:val="24"/>
            <w:szCs w:val="24"/>
          </w:rPr>
          <w:t>thoranalisten@amsterdam.nl</w:t>
        </w:r>
      </w:hyperlink>
    </w:p>
    <w:p w14:paraId="1635CFE2" w14:textId="77777777" w:rsidR="005D279A" w:rsidRPr="00C71253" w:rsidRDefault="005D279A" w:rsidP="0054597D">
      <w:pPr>
        <w:pStyle w:val="Lijstalinea"/>
        <w:numPr>
          <w:ilvl w:val="0"/>
          <w:numId w:val="8"/>
        </w:numPr>
        <w:rPr>
          <w:sz w:val="24"/>
          <w:szCs w:val="24"/>
        </w:rPr>
      </w:pPr>
      <w:r w:rsidRPr="00C71253">
        <w:rPr>
          <w:sz w:val="24"/>
          <w:szCs w:val="24"/>
        </w:rPr>
        <w:t xml:space="preserve">Je </w:t>
      </w:r>
      <w:r w:rsidR="007E5F28" w:rsidRPr="00C71253">
        <w:rPr>
          <w:sz w:val="24"/>
          <w:szCs w:val="24"/>
        </w:rPr>
        <w:t>aanvoerder(s)/</w:t>
      </w:r>
      <w:r w:rsidRPr="00C71253">
        <w:rPr>
          <w:sz w:val="24"/>
          <w:szCs w:val="24"/>
        </w:rPr>
        <w:t>teamleider(s)</w:t>
      </w:r>
      <w:r w:rsidR="00A82FE1" w:rsidRPr="00C71253">
        <w:rPr>
          <w:sz w:val="24"/>
          <w:szCs w:val="24"/>
        </w:rPr>
        <w:t>/senior(en)</w:t>
      </w:r>
    </w:p>
    <w:p w14:paraId="2974C7E0" w14:textId="77777777" w:rsidR="00E906C8" w:rsidRDefault="00E906C8"/>
    <w:p w14:paraId="0024ADC0" w14:textId="77777777" w:rsidR="00461675" w:rsidRPr="00C71253" w:rsidRDefault="00461675" w:rsidP="00352D83">
      <w:pPr>
        <w:rPr>
          <w:bCs/>
          <w:sz w:val="24"/>
          <w:szCs w:val="24"/>
        </w:rPr>
      </w:pPr>
      <w:r w:rsidRPr="00C71253">
        <w:rPr>
          <w:bCs/>
          <w:sz w:val="24"/>
          <w:szCs w:val="24"/>
        </w:rPr>
        <w:t>Gebruiksaanwijzing:</w:t>
      </w:r>
    </w:p>
    <w:p w14:paraId="1A2A5C45" w14:textId="77777777" w:rsidR="00461675" w:rsidRPr="00C71253" w:rsidRDefault="00FA589E" w:rsidP="0054597D">
      <w:pPr>
        <w:pStyle w:val="Lijstalinea"/>
        <w:numPr>
          <w:ilvl w:val="0"/>
          <w:numId w:val="9"/>
        </w:numPr>
        <w:rPr>
          <w:bCs/>
          <w:sz w:val="24"/>
          <w:szCs w:val="24"/>
        </w:rPr>
      </w:pPr>
      <w:r w:rsidRPr="00C71253">
        <w:rPr>
          <w:bCs/>
          <w:sz w:val="24"/>
          <w:szCs w:val="24"/>
        </w:rPr>
        <w:t>Vul</w:t>
      </w:r>
      <w:r w:rsidR="00555998" w:rsidRPr="00C71253">
        <w:rPr>
          <w:bCs/>
          <w:sz w:val="24"/>
          <w:szCs w:val="24"/>
        </w:rPr>
        <w:t xml:space="preserve"> onderstaande vakken</w:t>
      </w:r>
      <w:r w:rsidRPr="00C71253">
        <w:rPr>
          <w:bCs/>
          <w:sz w:val="24"/>
          <w:szCs w:val="24"/>
        </w:rPr>
        <w:t xml:space="preserve"> </w:t>
      </w:r>
      <w:r w:rsidRPr="00C71253">
        <w:rPr>
          <w:b/>
          <w:sz w:val="24"/>
          <w:szCs w:val="24"/>
          <w:u w:val="single"/>
        </w:rPr>
        <w:t>indien van toepassing</w:t>
      </w:r>
      <w:r w:rsidR="00461675" w:rsidRPr="00C71253">
        <w:rPr>
          <w:bCs/>
          <w:sz w:val="24"/>
          <w:szCs w:val="24"/>
        </w:rPr>
        <w:t xml:space="preserve"> in</w:t>
      </w:r>
      <w:r w:rsidRPr="00C71253">
        <w:rPr>
          <w:bCs/>
          <w:sz w:val="24"/>
          <w:szCs w:val="24"/>
        </w:rPr>
        <w:t xml:space="preserve">. </w:t>
      </w:r>
    </w:p>
    <w:p w14:paraId="66227B69" w14:textId="77777777" w:rsidR="00870E14" w:rsidRPr="00C71253" w:rsidRDefault="00A52ADC" w:rsidP="0054597D">
      <w:pPr>
        <w:pStyle w:val="Lijstalinea"/>
        <w:numPr>
          <w:ilvl w:val="0"/>
          <w:numId w:val="9"/>
        </w:numPr>
        <w:rPr>
          <w:bCs/>
          <w:sz w:val="24"/>
          <w:szCs w:val="24"/>
        </w:rPr>
      </w:pPr>
      <w:r w:rsidRPr="00C71253">
        <w:rPr>
          <w:bCs/>
          <w:sz w:val="24"/>
          <w:szCs w:val="24"/>
        </w:rPr>
        <w:t xml:space="preserve">Beschrijvingen </w:t>
      </w:r>
      <w:r w:rsidRPr="00C71253">
        <w:rPr>
          <w:b/>
          <w:sz w:val="24"/>
          <w:szCs w:val="24"/>
          <w:u w:val="single"/>
        </w:rPr>
        <w:t>altijd toelichten</w:t>
      </w:r>
      <w:r w:rsidRPr="00C71253">
        <w:rPr>
          <w:bCs/>
          <w:sz w:val="24"/>
          <w:szCs w:val="24"/>
        </w:rPr>
        <w:t xml:space="preserve"> en vergeet</w:t>
      </w:r>
      <w:r w:rsidR="00D56A10" w:rsidRPr="00C71253">
        <w:rPr>
          <w:bCs/>
          <w:sz w:val="24"/>
          <w:szCs w:val="24"/>
        </w:rPr>
        <w:t xml:space="preserve"> niet</w:t>
      </w:r>
      <w:r w:rsidRPr="00C71253">
        <w:rPr>
          <w:bCs/>
          <w:sz w:val="24"/>
          <w:szCs w:val="24"/>
        </w:rPr>
        <w:t xml:space="preserve"> </w:t>
      </w:r>
      <w:r w:rsidRPr="00C71253">
        <w:rPr>
          <w:b/>
          <w:sz w:val="24"/>
          <w:szCs w:val="24"/>
          <w:u w:val="single"/>
        </w:rPr>
        <w:t>locaties</w:t>
      </w:r>
      <w:r w:rsidRPr="00C71253">
        <w:rPr>
          <w:bCs/>
          <w:sz w:val="24"/>
          <w:szCs w:val="24"/>
        </w:rPr>
        <w:t xml:space="preserve"> </w:t>
      </w:r>
      <w:r w:rsidR="00A82FE1" w:rsidRPr="00C71253">
        <w:rPr>
          <w:bCs/>
          <w:sz w:val="24"/>
          <w:szCs w:val="24"/>
        </w:rPr>
        <w:t>te benoemen</w:t>
      </w:r>
    </w:p>
    <w:p w14:paraId="53E56A21" w14:textId="75F6C0C8" w:rsidR="00F90356" w:rsidRPr="00C71253" w:rsidRDefault="00F90356" w:rsidP="0054597D">
      <w:pPr>
        <w:pStyle w:val="Lijstalinea"/>
        <w:numPr>
          <w:ilvl w:val="0"/>
          <w:numId w:val="9"/>
        </w:numPr>
        <w:rPr>
          <w:bCs/>
          <w:sz w:val="24"/>
          <w:szCs w:val="24"/>
        </w:rPr>
      </w:pPr>
      <w:r w:rsidRPr="00C71253">
        <w:rPr>
          <w:bCs/>
          <w:sz w:val="24"/>
          <w:szCs w:val="24"/>
        </w:rPr>
        <w:t xml:space="preserve">Vermeld </w:t>
      </w:r>
      <w:r w:rsidR="00C80861" w:rsidRPr="00C71253">
        <w:rPr>
          <w:bCs/>
          <w:sz w:val="24"/>
          <w:szCs w:val="24"/>
          <w:u w:val="single"/>
        </w:rPr>
        <w:t>constateringen over</w:t>
      </w:r>
      <w:r w:rsidRPr="00C71253">
        <w:rPr>
          <w:bCs/>
          <w:sz w:val="24"/>
          <w:szCs w:val="24"/>
          <w:u w:val="single"/>
        </w:rPr>
        <w:t xml:space="preserve"> individuele (horeca)bedrijven altijd in City</w:t>
      </w:r>
      <w:r w:rsidR="00F837BF">
        <w:rPr>
          <w:bCs/>
          <w:sz w:val="24"/>
          <w:szCs w:val="24"/>
          <w:u w:val="single"/>
        </w:rPr>
        <w:t xml:space="preserve"> </w:t>
      </w:r>
      <w:r w:rsidRPr="00C71253">
        <w:rPr>
          <w:bCs/>
          <w:sz w:val="24"/>
          <w:szCs w:val="24"/>
          <w:u w:val="single"/>
        </w:rPr>
        <w:t>Control</w:t>
      </w:r>
      <w:r w:rsidR="00C31AE1" w:rsidRPr="00C71253">
        <w:rPr>
          <w:bCs/>
          <w:sz w:val="24"/>
          <w:szCs w:val="24"/>
        </w:rPr>
        <w:t xml:space="preserve"> en vermeld daarbij altijd de </w:t>
      </w:r>
      <w:r w:rsidR="00C31AE1" w:rsidRPr="00C71253">
        <w:rPr>
          <w:bCs/>
          <w:sz w:val="24"/>
          <w:szCs w:val="24"/>
          <w:u w:val="single"/>
        </w:rPr>
        <w:t>bedrijfsnaam</w:t>
      </w:r>
      <w:r w:rsidR="006B655B" w:rsidRPr="00C71253">
        <w:rPr>
          <w:bCs/>
          <w:sz w:val="24"/>
          <w:szCs w:val="24"/>
          <w:u w:val="single"/>
        </w:rPr>
        <w:t xml:space="preserve"> en KvK-nummer</w:t>
      </w:r>
      <w:r w:rsidR="00C31AE1" w:rsidRPr="00C71253">
        <w:rPr>
          <w:bCs/>
          <w:sz w:val="24"/>
          <w:szCs w:val="24"/>
        </w:rPr>
        <w:t>!</w:t>
      </w:r>
    </w:p>
    <w:p w14:paraId="23255120" w14:textId="5F0D1A6E" w:rsidR="005270B3" w:rsidRDefault="0004483E" w:rsidP="005270B3">
      <w:pPr>
        <w:rPr>
          <w:b/>
          <w:sz w:val="24"/>
          <w:szCs w:val="24"/>
        </w:rPr>
      </w:pPr>
      <w:r>
        <w:rPr>
          <w:b/>
          <w:sz w:val="24"/>
          <w:szCs w:val="24"/>
        </w:rPr>
        <w:t>-</w:t>
      </w:r>
    </w:p>
    <w:tbl>
      <w:tblPr>
        <w:tblStyle w:val="Tabelraster"/>
        <w:tblW w:w="0" w:type="auto"/>
        <w:tblLook w:val="04A0" w:firstRow="1" w:lastRow="0" w:firstColumn="1" w:lastColumn="0" w:noHBand="0" w:noVBand="1"/>
      </w:tblPr>
      <w:tblGrid>
        <w:gridCol w:w="8494"/>
      </w:tblGrid>
      <w:tr w:rsidR="00D934AA" w:rsidRPr="00D934AA" w14:paraId="7C3E2902" w14:textId="77777777" w:rsidTr="00BB3A95">
        <w:tc>
          <w:tcPr>
            <w:tcW w:w="8494" w:type="dxa"/>
            <w:shd w:val="clear" w:color="auto" w:fill="E36C0A" w:themeFill="accent6" w:themeFillShade="BF"/>
          </w:tcPr>
          <w:p w14:paraId="69A609FF" w14:textId="77777777" w:rsidR="00D934AA" w:rsidRPr="00D934AA" w:rsidRDefault="00D934AA" w:rsidP="00D934AA">
            <w:pPr>
              <w:rPr>
                <w:rFonts w:ascii="Calibri Light" w:hAnsi="Calibri Light" w:cs="Calibri Light"/>
              </w:rPr>
            </w:pPr>
            <w:r w:rsidRPr="00D934AA">
              <w:rPr>
                <w:rFonts w:ascii="Calibri Light" w:hAnsi="Calibri Light" w:cs="Calibri Light"/>
                <w:b/>
              </w:rPr>
              <w:t xml:space="preserve">OVERLAST PERSONEN </w:t>
            </w:r>
          </w:p>
          <w:p w14:paraId="21DA5F85"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518F29A9"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D934AA" w14:paraId="36A2E638" w14:textId="77777777" w:rsidTr="00BB3A95">
        <w:tc>
          <w:tcPr>
            <w:tcW w:w="8494" w:type="dxa"/>
          </w:tcPr>
          <w:p w14:paraId="76FBB0A7" w14:textId="77777777" w:rsidR="00106A63" w:rsidRDefault="00106A63" w:rsidP="00106A63">
            <w:pPr>
              <w:rPr>
                <w:rFonts w:ascii="Calibri Light" w:hAnsi="Calibri Light" w:cs="Calibri Light"/>
              </w:rPr>
            </w:pPr>
          </w:p>
          <w:p w14:paraId="6C1FA03A" w14:textId="76D2E143" w:rsidR="001C29EB" w:rsidRDefault="001C29EB" w:rsidP="001C29EB">
            <w:pPr>
              <w:pStyle w:val="Lijstalinea"/>
              <w:numPr>
                <w:ilvl w:val="0"/>
                <w:numId w:val="46"/>
              </w:numPr>
              <w:rPr>
                <w:rFonts w:ascii="Calibri Light" w:hAnsi="Calibri Light" w:cs="Calibri Light"/>
              </w:rPr>
            </w:pPr>
            <w:r>
              <w:rPr>
                <w:rFonts w:ascii="Calibri Light" w:hAnsi="Calibri Light" w:cs="Calibri Light"/>
              </w:rPr>
              <w:t xml:space="preserve">Jan </w:t>
            </w:r>
            <w:proofErr w:type="spellStart"/>
            <w:r>
              <w:rPr>
                <w:rFonts w:ascii="Calibri Light" w:hAnsi="Calibri Light" w:cs="Calibri Light"/>
              </w:rPr>
              <w:t>evertsestraat</w:t>
            </w:r>
            <w:proofErr w:type="spellEnd"/>
            <w:r>
              <w:rPr>
                <w:rFonts w:ascii="Calibri Light" w:hAnsi="Calibri Light" w:cs="Calibri Light"/>
              </w:rPr>
              <w:t xml:space="preserve">. Onder het viaduct. *THV oude LTS school. Dakloze locatie zou per vandaag leeg zijn. echter bewoners opnieuw waargenomen. Woning vinden in hotel was toch duurder dan gepland. Opnieuw ‘’afgesproken’’ dat ze weg gaan na het aanhouden van SIG meldingen. </w:t>
            </w:r>
          </w:p>
          <w:p w14:paraId="1490B144" w14:textId="25F96881" w:rsidR="00E561CB" w:rsidRDefault="00E561CB" w:rsidP="001C29EB">
            <w:pPr>
              <w:pStyle w:val="Lijstalinea"/>
              <w:numPr>
                <w:ilvl w:val="0"/>
                <w:numId w:val="46"/>
              </w:numPr>
              <w:rPr>
                <w:rFonts w:ascii="Calibri Light" w:hAnsi="Calibri Light" w:cs="Calibri Light"/>
              </w:rPr>
            </w:pPr>
            <w:r>
              <w:rPr>
                <w:rFonts w:ascii="Calibri Light" w:hAnsi="Calibri Light" w:cs="Calibri Light"/>
              </w:rPr>
              <w:t>Maassluisstraat 500. Slaper ligt boven op de garageboxen. Zou gaan om 1 tot 3 personen volgens melder.  Woensdag volgt nacontrole.</w:t>
            </w:r>
          </w:p>
          <w:p w14:paraId="42F19AFB" w14:textId="14D9FB16" w:rsidR="00E561CB" w:rsidRDefault="00E561CB" w:rsidP="001C29EB">
            <w:pPr>
              <w:pStyle w:val="Lijstalinea"/>
              <w:numPr>
                <w:ilvl w:val="0"/>
                <w:numId w:val="46"/>
              </w:numPr>
              <w:rPr>
                <w:rFonts w:ascii="Calibri Light" w:hAnsi="Calibri Light" w:cs="Calibri Light"/>
              </w:rPr>
            </w:pPr>
            <w:r>
              <w:rPr>
                <w:rFonts w:ascii="Calibri Light" w:hAnsi="Calibri Light" w:cs="Calibri Light"/>
              </w:rPr>
              <w:t>Delflandplein. 2 jeugdige hadden ruzie. Onderlinge bedreiging.  Eerder wilde 1 van de ouders aangifte doen van intimidatie/bedreiging. Hierna is ervan afgezien. Politie is niet Ter plaatsen geweest.</w:t>
            </w:r>
          </w:p>
          <w:p w14:paraId="633A77E2" w14:textId="77777777" w:rsidR="00E561CB" w:rsidRDefault="00E561CB" w:rsidP="001C29EB">
            <w:pPr>
              <w:pStyle w:val="Lijstalinea"/>
              <w:numPr>
                <w:ilvl w:val="0"/>
                <w:numId w:val="46"/>
              </w:numPr>
              <w:rPr>
                <w:rFonts w:ascii="Calibri Light" w:hAnsi="Calibri Light" w:cs="Calibri Light"/>
              </w:rPr>
            </w:pPr>
          </w:p>
          <w:p w14:paraId="681C6167" w14:textId="77777777" w:rsidR="00E561CB" w:rsidRPr="001C29EB" w:rsidRDefault="00E561CB" w:rsidP="001C29EB">
            <w:pPr>
              <w:pStyle w:val="Lijstalinea"/>
              <w:numPr>
                <w:ilvl w:val="0"/>
                <w:numId w:val="46"/>
              </w:numPr>
              <w:rPr>
                <w:rFonts w:ascii="Calibri Light" w:hAnsi="Calibri Light" w:cs="Calibri Light"/>
              </w:rPr>
            </w:pPr>
          </w:p>
          <w:p w14:paraId="78DFA3FC" w14:textId="12E09043" w:rsidR="00106A63" w:rsidRPr="00106A63" w:rsidRDefault="00106A63" w:rsidP="00106A63">
            <w:pPr>
              <w:rPr>
                <w:rFonts w:ascii="Calibri Light" w:hAnsi="Calibri Light" w:cs="Calibri Light"/>
              </w:rPr>
            </w:pPr>
          </w:p>
        </w:tc>
      </w:tr>
      <w:tr w:rsidR="00D934AA" w:rsidRPr="00D934AA" w14:paraId="716C128B" w14:textId="77777777" w:rsidTr="00BB3A95">
        <w:tc>
          <w:tcPr>
            <w:tcW w:w="8494" w:type="dxa"/>
            <w:shd w:val="clear" w:color="auto" w:fill="E36C0A" w:themeFill="accent6" w:themeFillShade="BF"/>
          </w:tcPr>
          <w:p w14:paraId="2266CCEF" w14:textId="77777777" w:rsidR="00D934AA" w:rsidRPr="00D934AA" w:rsidRDefault="00D934AA" w:rsidP="00D934AA">
            <w:pPr>
              <w:rPr>
                <w:rFonts w:ascii="Calibri Light" w:hAnsi="Calibri Light" w:cs="Calibri Light"/>
                <w:b/>
              </w:rPr>
            </w:pPr>
            <w:r w:rsidRPr="00D934AA">
              <w:rPr>
                <w:rFonts w:ascii="Calibri Light" w:hAnsi="Calibri Light" w:cs="Calibri Light"/>
                <w:b/>
              </w:rPr>
              <w:t xml:space="preserve">JEUGDOVERLAST </w:t>
            </w:r>
          </w:p>
          <w:p w14:paraId="5CD0B774"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Wat was het algemene beeld tijdens je dienst?</w:t>
            </w:r>
          </w:p>
          <w:p w14:paraId="4E1AB3AF"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D934AA" w14:paraId="1AAB3B88" w14:textId="77777777" w:rsidTr="00BB3A95">
        <w:tc>
          <w:tcPr>
            <w:tcW w:w="8494" w:type="dxa"/>
          </w:tcPr>
          <w:p w14:paraId="39A8F7BA" w14:textId="035C49A8" w:rsidR="00C41043" w:rsidRDefault="00E561CB" w:rsidP="006E09B4">
            <w:pPr>
              <w:pStyle w:val="Lijstalinea"/>
              <w:numPr>
                <w:ilvl w:val="0"/>
                <w:numId w:val="42"/>
              </w:numPr>
              <w:jc w:val="both"/>
              <w:rPr>
                <w:rFonts w:ascii="Calibri Light" w:hAnsi="Calibri Light" w:cs="Calibri Light"/>
                <w:bCs/>
              </w:rPr>
            </w:pPr>
            <w:r>
              <w:rPr>
                <w:rFonts w:ascii="Calibri Light" w:hAnsi="Calibri Light" w:cs="Calibri Light"/>
                <w:bCs/>
              </w:rPr>
              <w:t xml:space="preserve">Oeverlanden. Melding van een man. Zou een groep van 8 jeugdige in de omgeving lastig zijn. Jeugd was na aantreffen heel relaxed en respectvol. </w:t>
            </w:r>
          </w:p>
          <w:p w14:paraId="51329848" w14:textId="77777777" w:rsidR="00E561CB" w:rsidRDefault="00E561CB" w:rsidP="006E09B4">
            <w:pPr>
              <w:pStyle w:val="Lijstalinea"/>
              <w:numPr>
                <w:ilvl w:val="0"/>
                <w:numId w:val="42"/>
              </w:numPr>
              <w:jc w:val="both"/>
              <w:rPr>
                <w:rFonts w:ascii="Calibri Light" w:hAnsi="Calibri Light" w:cs="Calibri Light"/>
                <w:bCs/>
              </w:rPr>
            </w:pPr>
          </w:p>
          <w:p w14:paraId="05899D2D" w14:textId="77777777" w:rsidR="0041437D" w:rsidRPr="00F16A4C" w:rsidRDefault="0041437D" w:rsidP="0057337D">
            <w:pPr>
              <w:pStyle w:val="Lijstalinea"/>
              <w:numPr>
                <w:ilvl w:val="0"/>
                <w:numId w:val="42"/>
              </w:numPr>
              <w:jc w:val="both"/>
              <w:rPr>
                <w:rFonts w:ascii="Calibri Light" w:hAnsi="Calibri Light" w:cs="Calibri Light"/>
                <w:bCs/>
              </w:rPr>
            </w:pPr>
          </w:p>
          <w:p w14:paraId="2D791F1C" w14:textId="4DAEB0EA" w:rsidR="0030745A" w:rsidRPr="00F94FB3" w:rsidRDefault="0030745A" w:rsidP="00F94FB3">
            <w:pPr>
              <w:rPr>
                <w:rFonts w:ascii="Calibri Light" w:hAnsi="Calibri Light" w:cs="Calibri Light"/>
              </w:rPr>
            </w:pPr>
          </w:p>
        </w:tc>
      </w:tr>
      <w:tr w:rsidR="00D934AA" w:rsidRPr="00D934AA" w14:paraId="417F4935" w14:textId="77777777" w:rsidTr="00BB3A95">
        <w:tc>
          <w:tcPr>
            <w:tcW w:w="8494" w:type="dxa"/>
            <w:shd w:val="clear" w:color="auto" w:fill="E36C0A" w:themeFill="accent6" w:themeFillShade="BF"/>
          </w:tcPr>
          <w:p w14:paraId="36179963" w14:textId="2D9F742C" w:rsidR="00D934AA" w:rsidRPr="00D934AA" w:rsidRDefault="00D934AA" w:rsidP="00D934AA">
            <w:pPr>
              <w:rPr>
                <w:rFonts w:ascii="Calibri Light" w:hAnsi="Calibri Light" w:cs="Calibri Light"/>
                <w:b/>
              </w:rPr>
            </w:pPr>
            <w:r w:rsidRPr="00D934AA">
              <w:rPr>
                <w:rFonts w:ascii="Calibri Light" w:hAnsi="Calibri Light" w:cs="Calibri Light"/>
                <w:b/>
              </w:rPr>
              <w:t>TAKEN EN OPVALLENDHEDEN</w:t>
            </w:r>
          </w:p>
          <w:p w14:paraId="426441A8" w14:textId="118F029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 xml:space="preserve">Wat was het algemene beeld tijdens je </w:t>
            </w:r>
            <w:r w:rsidR="00B821BE" w:rsidRPr="00D934AA">
              <w:rPr>
                <w:rFonts w:ascii="Calibri Light" w:hAnsi="Calibri Light" w:cs="Calibri Light"/>
                <w:i/>
              </w:rPr>
              <w:t>die</w:t>
            </w:r>
            <w:r w:rsidR="00B821BE">
              <w:rPr>
                <w:rFonts w:ascii="Calibri Light" w:hAnsi="Calibri Light" w:cs="Calibri Light"/>
                <w:i/>
              </w:rPr>
              <w:t>n</w:t>
            </w:r>
            <w:r w:rsidR="00B821BE" w:rsidRPr="00D934AA">
              <w:rPr>
                <w:rFonts w:ascii="Calibri Light" w:hAnsi="Calibri Light" w:cs="Calibri Light"/>
                <w:i/>
              </w:rPr>
              <w:t>st</w:t>
            </w:r>
            <w:r w:rsidRPr="00D934AA">
              <w:rPr>
                <w:rFonts w:ascii="Calibri Light" w:hAnsi="Calibri Light" w:cs="Calibri Light"/>
                <w:i/>
              </w:rPr>
              <w:t>?</w:t>
            </w:r>
          </w:p>
          <w:p w14:paraId="1B37A9F1" w14:textId="77777777" w:rsidR="00D934AA" w:rsidRPr="00D934AA" w:rsidRDefault="00D934AA" w:rsidP="00D934AA">
            <w:pPr>
              <w:numPr>
                <w:ilvl w:val="0"/>
                <w:numId w:val="7"/>
              </w:numPr>
              <w:contextualSpacing/>
              <w:rPr>
                <w:rFonts w:ascii="Calibri Light" w:hAnsi="Calibri Light" w:cs="Calibri Light"/>
                <w:i/>
              </w:rPr>
            </w:pPr>
            <w:r w:rsidRPr="00D934AA">
              <w:rPr>
                <w:rFonts w:ascii="Calibri Light" w:hAnsi="Calibri Light" w:cs="Calibri Light"/>
                <w:i/>
              </w:rPr>
              <w:t>Welke situaties waren noemenswaardig? Waarom en waar was dat?</w:t>
            </w:r>
          </w:p>
        </w:tc>
      </w:tr>
      <w:tr w:rsidR="00D934AA" w:rsidRPr="00F94FB3" w14:paraId="552399E0" w14:textId="77777777" w:rsidTr="00BB3A95">
        <w:tc>
          <w:tcPr>
            <w:tcW w:w="8494" w:type="dxa"/>
          </w:tcPr>
          <w:p w14:paraId="2C579994" w14:textId="5B163ABA" w:rsidR="00106A63" w:rsidRDefault="006E09B4" w:rsidP="00992ED3">
            <w:pPr>
              <w:pStyle w:val="Lijstalinea"/>
              <w:numPr>
                <w:ilvl w:val="0"/>
                <w:numId w:val="42"/>
              </w:numPr>
              <w:rPr>
                <w:rFonts w:ascii="Calibri Light" w:hAnsi="Calibri Light" w:cs="Calibri Light"/>
                <w:b/>
              </w:rPr>
            </w:pPr>
            <w:r w:rsidRPr="001C29EB">
              <w:rPr>
                <w:rFonts w:ascii="Calibri Light" w:hAnsi="Calibri Light" w:cs="Calibri Light"/>
                <w:b/>
              </w:rPr>
              <w:t>Kermis</w:t>
            </w:r>
            <w:r w:rsidR="001C29EB">
              <w:rPr>
                <w:rFonts w:ascii="Calibri Light" w:hAnsi="Calibri Light" w:cs="Calibri Light"/>
                <w:b/>
              </w:rPr>
              <w:t xml:space="preserve">. </w:t>
            </w:r>
            <w:r w:rsidR="00E561CB">
              <w:rPr>
                <w:rFonts w:ascii="Calibri Light" w:hAnsi="Calibri Light" w:cs="Calibri Light"/>
                <w:b/>
              </w:rPr>
              <w:t xml:space="preserve">Heel veel in de omgeving geweest. Veel jeugd waargenomen op </w:t>
            </w:r>
            <w:proofErr w:type="spellStart"/>
            <w:r w:rsidR="00E561CB">
              <w:rPr>
                <w:rFonts w:ascii="Calibri Light" w:hAnsi="Calibri Light" w:cs="Calibri Light"/>
                <w:b/>
              </w:rPr>
              <w:t>Fatbikes</w:t>
            </w:r>
            <w:proofErr w:type="spellEnd"/>
            <w:r w:rsidR="00E561CB">
              <w:rPr>
                <w:rFonts w:ascii="Calibri Light" w:hAnsi="Calibri Light" w:cs="Calibri Light"/>
                <w:b/>
              </w:rPr>
              <w:t xml:space="preserve"> en lichte groepsvorming 4 a 6 personen.  </w:t>
            </w:r>
            <w:proofErr w:type="spellStart"/>
            <w:r w:rsidR="00E561CB">
              <w:rPr>
                <w:rFonts w:ascii="Calibri Light" w:hAnsi="Calibri Light" w:cs="Calibri Light"/>
                <w:b/>
              </w:rPr>
              <w:t>S’middags</w:t>
            </w:r>
            <w:proofErr w:type="spellEnd"/>
            <w:r w:rsidR="00E561CB">
              <w:rPr>
                <w:rFonts w:ascii="Calibri Light" w:hAnsi="Calibri Light" w:cs="Calibri Light"/>
                <w:b/>
              </w:rPr>
              <w:t xml:space="preserve"> is als erg rustig en gemoedelijk ervaren. </w:t>
            </w:r>
          </w:p>
          <w:p w14:paraId="3AFBE647" w14:textId="7EE6BF71" w:rsidR="00E561CB" w:rsidRDefault="00E561CB" w:rsidP="00992ED3">
            <w:pPr>
              <w:pStyle w:val="Lijstalinea"/>
              <w:numPr>
                <w:ilvl w:val="0"/>
                <w:numId w:val="42"/>
              </w:numPr>
              <w:rPr>
                <w:rFonts w:ascii="Calibri Light" w:hAnsi="Calibri Light" w:cs="Calibri Light"/>
                <w:b/>
              </w:rPr>
            </w:pPr>
            <w:r>
              <w:rPr>
                <w:rFonts w:ascii="Calibri Light" w:hAnsi="Calibri Light" w:cs="Calibri Light"/>
                <w:b/>
              </w:rPr>
              <w:lastRenderedPageBreak/>
              <w:t xml:space="preserve">Sevens evenement- rustige sfeer – een paar auto’s stonden langs de </w:t>
            </w:r>
            <w:proofErr w:type="spellStart"/>
            <w:r>
              <w:rPr>
                <w:rFonts w:ascii="Calibri Light" w:hAnsi="Calibri Light" w:cs="Calibri Light"/>
                <w:b/>
              </w:rPr>
              <w:t>tom</w:t>
            </w:r>
            <w:proofErr w:type="spellEnd"/>
            <w:r>
              <w:rPr>
                <w:rFonts w:ascii="Calibri Light" w:hAnsi="Calibri Light" w:cs="Calibri Light"/>
                <w:b/>
              </w:rPr>
              <w:t xml:space="preserve"> </w:t>
            </w:r>
            <w:proofErr w:type="spellStart"/>
            <w:r>
              <w:rPr>
                <w:rFonts w:ascii="Calibri Light" w:hAnsi="Calibri Light" w:cs="Calibri Light"/>
                <w:b/>
              </w:rPr>
              <w:t>schreursweg</w:t>
            </w:r>
            <w:proofErr w:type="spellEnd"/>
            <w:r>
              <w:rPr>
                <w:rFonts w:ascii="Calibri Light" w:hAnsi="Calibri Light" w:cs="Calibri Light"/>
                <w:b/>
              </w:rPr>
              <w:t xml:space="preserve">. Geen parkeerexcessen/hinder waargenomen. </w:t>
            </w:r>
          </w:p>
          <w:p w14:paraId="639430E5" w14:textId="77777777" w:rsidR="00E561CB" w:rsidRDefault="00E561CB" w:rsidP="00992ED3">
            <w:pPr>
              <w:pStyle w:val="Lijstalinea"/>
              <w:numPr>
                <w:ilvl w:val="0"/>
                <w:numId w:val="42"/>
              </w:numPr>
              <w:rPr>
                <w:rFonts w:ascii="Calibri Light" w:hAnsi="Calibri Light" w:cs="Calibri Light"/>
                <w:b/>
              </w:rPr>
            </w:pPr>
          </w:p>
          <w:p w14:paraId="27F3F5A6" w14:textId="5EC8DEEC" w:rsidR="00106A63" w:rsidRPr="00106A63" w:rsidRDefault="00106A63" w:rsidP="00106A63">
            <w:pPr>
              <w:rPr>
                <w:rFonts w:ascii="Calibri Light" w:hAnsi="Calibri Light" w:cs="Calibri Light"/>
                <w:b/>
              </w:rPr>
            </w:pPr>
          </w:p>
        </w:tc>
      </w:tr>
      <w:tr w:rsidR="00051469" w:rsidRPr="00D934AA" w14:paraId="342078BA" w14:textId="77777777" w:rsidTr="00BB3A95">
        <w:trPr>
          <w:trHeight w:val="371"/>
        </w:trPr>
        <w:tc>
          <w:tcPr>
            <w:tcW w:w="8494" w:type="dxa"/>
            <w:shd w:val="clear" w:color="auto" w:fill="E36C0A" w:themeFill="accent6" w:themeFillShade="BF"/>
          </w:tcPr>
          <w:p w14:paraId="24B0F7D5" w14:textId="566EFA37" w:rsidR="00051469" w:rsidRPr="00051469" w:rsidRDefault="00051469" w:rsidP="00051469">
            <w:pPr>
              <w:rPr>
                <w:rFonts w:ascii="Calibri Light" w:hAnsi="Calibri Light" w:cs="Calibri Light"/>
                <w:b/>
              </w:rPr>
            </w:pPr>
            <w:r>
              <w:rPr>
                <w:rFonts w:ascii="Calibri Light" w:hAnsi="Calibri Light" w:cs="Calibri Light"/>
                <w:b/>
              </w:rPr>
              <w:lastRenderedPageBreak/>
              <w:t>CHECKLIST CHEF VAN DIENST</w:t>
            </w:r>
          </w:p>
        </w:tc>
      </w:tr>
      <w:tr w:rsidR="00051469" w:rsidRPr="00D934AA" w14:paraId="69241141" w14:textId="77777777" w:rsidTr="00BB3A95">
        <w:tc>
          <w:tcPr>
            <w:tcW w:w="8494" w:type="dxa"/>
            <w:shd w:val="clear" w:color="auto" w:fill="FFFFFF" w:themeFill="background1"/>
          </w:tcPr>
          <w:p w14:paraId="6789FDDB" w14:textId="04F59E7F" w:rsidR="00051469" w:rsidRDefault="00DA2AD2" w:rsidP="00051469">
            <w:pPr>
              <w:ind w:left="360"/>
              <w:rPr>
                <w:rFonts w:ascii="Calibri Light" w:hAnsi="Calibri Light" w:cs="Calibri Light"/>
                <w:b/>
              </w:rPr>
            </w:pPr>
            <w:sdt>
              <w:sdtPr>
                <w:rPr>
                  <w:rFonts w:ascii="Calibri Light" w:eastAsia="MS Gothic" w:hAnsi="Calibri Light" w:cs="Calibri Light"/>
                  <w:b/>
                </w:rPr>
                <w:id w:val="1414741448"/>
                <w14:checkbox>
                  <w14:checked w14:val="1"/>
                  <w14:checkedState w14:val="2612" w14:font="MS Gothic"/>
                  <w14:uncheckedState w14:val="2610" w14:font="MS Gothic"/>
                </w14:checkbox>
              </w:sdtPr>
              <w:sdtEndPr/>
              <w:sdtContent>
                <w:r w:rsidR="003F2780">
                  <w:rPr>
                    <w:rFonts w:ascii="MS Gothic" w:eastAsia="MS Gothic" w:hAnsi="MS Gothic" w:cs="Calibri Light" w:hint="eastAsia"/>
                    <w:b/>
                  </w:rPr>
                  <w:t>☒</w:t>
                </w:r>
              </w:sdtContent>
            </w:sdt>
            <w:r w:rsidR="00051469">
              <w:rPr>
                <w:rFonts w:ascii="Calibri Light" w:eastAsia="MS Gothic" w:hAnsi="Calibri Light" w:cs="Calibri Light"/>
                <w:b/>
              </w:rPr>
              <w:t xml:space="preserve"> </w:t>
            </w:r>
            <w:r w:rsidR="00051469" w:rsidRPr="00051469">
              <w:rPr>
                <w:rFonts w:ascii="Calibri Light" w:hAnsi="Calibri Light" w:cs="Calibri Light"/>
                <w:b/>
              </w:rPr>
              <w:t>Synchroniseer het device</w:t>
            </w:r>
          </w:p>
          <w:p w14:paraId="6270F821" w14:textId="03470FB5" w:rsidR="00051469" w:rsidRDefault="00DA2AD2" w:rsidP="00051469">
            <w:pPr>
              <w:ind w:left="360"/>
              <w:rPr>
                <w:rFonts w:ascii="Calibri Light" w:hAnsi="Calibri Light" w:cs="Calibri Light"/>
                <w:b/>
              </w:rPr>
            </w:pPr>
            <w:sdt>
              <w:sdtPr>
                <w:rPr>
                  <w:rFonts w:ascii="Calibri Light" w:eastAsia="MS Gothic" w:hAnsi="Calibri Light" w:cs="Calibri Light"/>
                  <w:b/>
                </w:rPr>
                <w:id w:val="482127009"/>
                <w14:checkbox>
                  <w14:checked w14:val="1"/>
                  <w14:checkedState w14:val="2612" w14:font="MS Gothic"/>
                  <w14:uncheckedState w14:val="2610" w14:font="MS Gothic"/>
                </w14:checkbox>
              </w:sdtPr>
              <w:sdtEndPr/>
              <w:sdtContent>
                <w:r w:rsidR="003F2780">
                  <w:rPr>
                    <w:rFonts w:ascii="MS Gothic" w:eastAsia="MS Gothic" w:hAnsi="MS Gothic" w:cs="Calibri Light" w:hint="eastAsia"/>
                    <w:b/>
                  </w:rPr>
                  <w:t>☒</w:t>
                </w:r>
              </w:sdtContent>
            </w:sdt>
            <w:r w:rsidR="00051469">
              <w:rPr>
                <w:rFonts w:ascii="Calibri Light" w:eastAsia="MS Gothic" w:hAnsi="Calibri Light" w:cs="Calibri Light"/>
                <w:b/>
              </w:rPr>
              <w:t xml:space="preserve"> </w:t>
            </w:r>
            <w:r w:rsidR="00051469">
              <w:rPr>
                <w:rFonts w:ascii="Calibri Light" w:hAnsi="Calibri Light" w:cs="Calibri Light"/>
                <w:b/>
              </w:rPr>
              <w:t xml:space="preserve">Wagenstaat ondertekenen </w:t>
            </w:r>
          </w:p>
          <w:p w14:paraId="6E0FD550" w14:textId="1C04F3E1" w:rsidR="00051469" w:rsidRDefault="00DA2AD2" w:rsidP="00051469">
            <w:pPr>
              <w:ind w:left="360"/>
              <w:rPr>
                <w:rFonts w:ascii="Calibri Light" w:hAnsi="Calibri Light" w:cs="Calibri Light"/>
                <w:b/>
              </w:rPr>
            </w:pPr>
            <w:sdt>
              <w:sdtPr>
                <w:rPr>
                  <w:rFonts w:ascii="Calibri Light" w:eastAsia="MS Gothic" w:hAnsi="Calibri Light" w:cs="Calibri Light"/>
                  <w:b/>
                </w:rPr>
                <w:id w:val="1171760868"/>
                <w14:checkbox>
                  <w14:checked w14:val="1"/>
                  <w14:checkedState w14:val="2612" w14:font="MS Gothic"/>
                  <w14:uncheckedState w14:val="2610" w14:font="MS Gothic"/>
                </w14:checkbox>
              </w:sdtPr>
              <w:sdtEndPr/>
              <w:sdtContent>
                <w:r w:rsidR="003F2780">
                  <w:rPr>
                    <w:rFonts w:ascii="MS Gothic" w:eastAsia="MS Gothic" w:hAnsi="MS Gothic" w:cs="Calibri Light" w:hint="eastAsia"/>
                    <w:b/>
                  </w:rPr>
                  <w:t>☒</w:t>
                </w:r>
              </w:sdtContent>
            </w:sdt>
            <w:r w:rsidR="00051469">
              <w:rPr>
                <w:rFonts w:ascii="Calibri Light" w:eastAsia="MS Gothic" w:hAnsi="Calibri Light" w:cs="Calibri Light"/>
                <w:b/>
              </w:rPr>
              <w:t xml:space="preserve"> V</w:t>
            </w:r>
            <w:r w:rsidR="00051469">
              <w:rPr>
                <w:rFonts w:ascii="Calibri Light" w:hAnsi="Calibri Light" w:cs="Calibri Light"/>
                <w:b/>
              </w:rPr>
              <w:t>oertuigsleutels terughangen</w:t>
            </w:r>
          </w:p>
          <w:p w14:paraId="0E4C1AA5" w14:textId="7069FEC2" w:rsidR="002A5A23" w:rsidRDefault="00DA2AD2" w:rsidP="00051469">
            <w:pPr>
              <w:ind w:left="360"/>
              <w:rPr>
                <w:rFonts w:ascii="Calibri Light" w:eastAsia="MS Gothic" w:hAnsi="Calibri Light" w:cs="Calibri Light"/>
                <w:b/>
              </w:rPr>
            </w:pPr>
            <w:sdt>
              <w:sdtPr>
                <w:rPr>
                  <w:rFonts w:ascii="Calibri Light" w:eastAsia="MS Gothic" w:hAnsi="Calibri Light" w:cs="Calibri Light"/>
                  <w:b/>
                </w:rPr>
                <w:id w:val="-521315782"/>
                <w14:checkbox>
                  <w14:checked w14:val="1"/>
                  <w14:checkedState w14:val="2612" w14:font="MS Gothic"/>
                  <w14:uncheckedState w14:val="2610" w14:font="MS Gothic"/>
                </w14:checkbox>
              </w:sdtPr>
              <w:sdtEndPr/>
              <w:sdtContent>
                <w:r w:rsidR="003F2780">
                  <w:rPr>
                    <w:rFonts w:ascii="MS Gothic" w:eastAsia="MS Gothic" w:hAnsi="MS Gothic" w:cs="Calibri Light" w:hint="eastAsia"/>
                    <w:b/>
                  </w:rPr>
                  <w:t>☒</w:t>
                </w:r>
              </w:sdtContent>
            </w:sdt>
            <w:r w:rsidR="00051469">
              <w:rPr>
                <w:rFonts w:ascii="Calibri Light" w:eastAsia="MS Gothic" w:hAnsi="Calibri Light" w:cs="Calibri Light"/>
                <w:b/>
              </w:rPr>
              <w:t xml:space="preserve"> Chef van dienst telefoon</w:t>
            </w:r>
          </w:p>
          <w:p w14:paraId="7AC16A9D" w14:textId="0BBA7618" w:rsidR="002A5A23" w:rsidRPr="00A130B2" w:rsidRDefault="00DA2AD2" w:rsidP="00A130B2">
            <w:pPr>
              <w:ind w:left="360"/>
              <w:rPr>
                <w:rFonts w:ascii="Calibri Light" w:eastAsia="MS Gothic" w:hAnsi="Calibri Light" w:cs="Calibri Light"/>
                <w:b/>
              </w:rPr>
            </w:pPr>
            <w:sdt>
              <w:sdtPr>
                <w:rPr>
                  <w:rFonts w:ascii="Calibri Light" w:eastAsia="MS Gothic" w:hAnsi="Calibri Light" w:cs="Calibri Light"/>
                  <w:b/>
                </w:rPr>
                <w:id w:val="1356152247"/>
                <w14:checkbox>
                  <w14:checked w14:val="0"/>
                  <w14:checkedState w14:val="2612" w14:font="MS Gothic"/>
                  <w14:uncheckedState w14:val="2610" w14:font="MS Gothic"/>
                </w14:checkbox>
              </w:sdtPr>
              <w:sdtEndPr/>
              <w:sdtContent>
                <w:r w:rsidR="00C629BE">
                  <w:rPr>
                    <w:rFonts w:ascii="MS Gothic" w:eastAsia="MS Gothic" w:hAnsi="MS Gothic" w:cs="Calibri Light" w:hint="eastAsia"/>
                    <w:b/>
                  </w:rPr>
                  <w:t>☐</w:t>
                </w:r>
              </w:sdtContent>
            </w:sdt>
            <w:r w:rsidR="002A5A23">
              <w:rPr>
                <w:rFonts w:ascii="Calibri Light" w:eastAsia="MS Gothic" w:hAnsi="Calibri Light" w:cs="Calibri Light"/>
                <w:b/>
              </w:rPr>
              <w:t xml:space="preserve"> TZH vermeld in </w:t>
            </w:r>
            <w:proofErr w:type="spellStart"/>
            <w:r w:rsidR="002A5A23">
              <w:rPr>
                <w:rFonts w:ascii="Calibri Light" w:eastAsia="MS Gothic" w:hAnsi="Calibri Light" w:cs="Calibri Light"/>
                <w:b/>
              </w:rPr>
              <w:t>Doc</w:t>
            </w:r>
            <w:proofErr w:type="spellEnd"/>
            <w:r w:rsidR="002A5A23">
              <w:rPr>
                <w:rFonts w:ascii="Calibri Light" w:eastAsia="MS Gothic" w:hAnsi="Calibri Light" w:cs="Calibri Light"/>
                <w:b/>
              </w:rPr>
              <w:t xml:space="preserve"> + App</w:t>
            </w:r>
          </w:p>
        </w:tc>
      </w:tr>
    </w:tbl>
    <w:p w14:paraId="7DB4C92E" w14:textId="02B11423" w:rsidR="00E906C8" w:rsidRPr="00C71253" w:rsidRDefault="00E906C8" w:rsidP="008D7C2A">
      <w:pPr>
        <w:rPr>
          <w:b/>
          <w:sz w:val="24"/>
          <w:szCs w:val="24"/>
        </w:rPr>
      </w:pPr>
    </w:p>
    <w:sectPr w:rsidR="00E906C8" w:rsidRPr="00C71253" w:rsidSect="002910ED">
      <w:headerReference w:type="default" r:id="rId12"/>
      <w:footerReference w:type="default" r:id="rId13"/>
      <w:pgSz w:w="11906" w:h="16838"/>
      <w:pgMar w:top="1440" w:right="1644" w:bottom="144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12414" w14:textId="77777777" w:rsidR="00ED21A8" w:rsidRDefault="00ED21A8" w:rsidP="006E055F">
      <w:pPr>
        <w:spacing w:line="240" w:lineRule="auto"/>
      </w:pPr>
      <w:r>
        <w:separator/>
      </w:r>
    </w:p>
  </w:endnote>
  <w:endnote w:type="continuationSeparator" w:id="0">
    <w:p w14:paraId="0E9790DE" w14:textId="77777777" w:rsidR="00ED21A8" w:rsidRDefault="00ED21A8" w:rsidP="006E05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Std">
    <w:altName w:val="Courier New"/>
    <w:panose1 w:val="00000000000000000000"/>
    <w:charset w:val="00"/>
    <w:family w:val="moder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3820488"/>
      <w:docPartObj>
        <w:docPartGallery w:val="Page Numbers (Bottom of Page)"/>
        <w:docPartUnique/>
      </w:docPartObj>
    </w:sdtPr>
    <w:sdtEndPr/>
    <w:sdtContent>
      <w:p w14:paraId="6C07ED33" w14:textId="47968B56" w:rsidR="002E0E37" w:rsidRDefault="002E0E37">
        <w:pPr>
          <w:pStyle w:val="Voettekst"/>
          <w:jc w:val="right"/>
        </w:pPr>
        <w:r>
          <w:fldChar w:fldCharType="begin"/>
        </w:r>
        <w:r>
          <w:instrText>PAGE   \* MERGEFORMAT</w:instrText>
        </w:r>
        <w:r>
          <w:fldChar w:fldCharType="separate"/>
        </w:r>
        <w:r w:rsidR="00522E6B">
          <w:rPr>
            <w:noProof/>
          </w:rPr>
          <w:t>2</w:t>
        </w:r>
        <w:r>
          <w:fldChar w:fldCharType="end"/>
        </w:r>
      </w:p>
    </w:sdtContent>
  </w:sdt>
  <w:p w14:paraId="0723AB14" w14:textId="77777777" w:rsidR="006E055F" w:rsidRDefault="006E055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6E185" w14:textId="77777777" w:rsidR="00ED21A8" w:rsidRDefault="00ED21A8" w:rsidP="006E055F">
      <w:pPr>
        <w:spacing w:line="240" w:lineRule="auto"/>
      </w:pPr>
      <w:r>
        <w:separator/>
      </w:r>
    </w:p>
  </w:footnote>
  <w:footnote w:type="continuationSeparator" w:id="0">
    <w:p w14:paraId="0B1153F3" w14:textId="77777777" w:rsidR="00ED21A8" w:rsidRDefault="00ED21A8" w:rsidP="006E05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00649" w14:textId="58001D80" w:rsidR="002E0E37" w:rsidRDefault="00B44986">
    <w:pPr>
      <w:pStyle w:val="Koptekst"/>
    </w:pPr>
    <w:r>
      <w:rPr>
        <w:b/>
      </w:rPr>
      <w:t xml:space="preserve">Debriefingsformulier </w:t>
    </w:r>
    <w:r w:rsidR="00C71253">
      <w:rPr>
        <w:b/>
      </w:rPr>
      <w:t>per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B24"/>
    <w:multiLevelType w:val="hybridMultilevel"/>
    <w:tmpl w:val="E522F6E8"/>
    <w:lvl w:ilvl="0" w:tplc="D598D070">
      <w:start w:val="16"/>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506EC"/>
    <w:multiLevelType w:val="multilevel"/>
    <w:tmpl w:val="F84E5062"/>
    <w:lvl w:ilvl="0">
      <w:start w:val="1"/>
      <w:numFmt w:val="bullet"/>
      <w:pStyle w:val="Opsommingbullet"/>
      <w:lvlText w:val=""/>
      <w:lvlJc w:val="left"/>
      <w:pPr>
        <w:tabs>
          <w:tab w:val="num" w:pos="227"/>
        </w:tabs>
        <w:ind w:left="227" w:hanging="227"/>
      </w:pPr>
      <w:rPr>
        <w:rFonts w:ascii="Wingdings" w:hAnsi="Wingdings" w:hint="default"/>
        <w:b w:val="0"/>
        <w:i w:val="0"/>
        <w:sz w:val="14"/>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2" w15:restartNumberingAfterBreak="0">
    <w:nsid w:val="043336FE"/>
    <w:multiLevelType w:val="hybridMultilevel"/>
    <w:tmpl w:val="D084F658"/>
    <w:lvl w:ilvl="0" w:tplc="0F907256">
      <w:start w:val="1"/>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FB45FD"/>
    <w:multiLevelType w:val="hybridMultilevel"/>
    <w:tmpl w:val="57303FB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953459"/>
    <w:multiLevelType w:val="hybridMultilevel"/>
    <w:tmpl w:val="5A84D16A"/>
    <w:lvl w:ilvl="0" w:tplc="2EF27546">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A287A"/>
    <w:multiLevelType w:val="hybridMultilevel"/>
    <w:tmpl w:val="85A44E98"/>
    <w:lvl w:ilvl="0" w:tplc="1EC0FEFA">
      <w:start w:val="10"/>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E008BB"/>
    <w:multiLevelType w:val="hybridMultilevel"/>
    <w:tmpl w:val="42FC26BA"/>
    <w:lvl w:ilvl="0" w:tplc="0630D0C8">
      <w:start w:val="10"/>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2E04B8"/>
    <w:multiLevelType w:val="hybridMultilevel"/>
    <w:tmpl w:val="B832DF5E"/>
    <w:lvl w:ilvl="0" w:tplc="CC94C164">
      <w:start w:val="18"/>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B7CF0"/>
    <w:multiLevelType w:val="hybridMultilevel"/>
    <w:tmpl w:val="4126D788"/>
    <w:lvl w:ilvl="0" w:tplc="7D629804">
      <w:start w:val="28"/>
      <w:numFmt w:val="bullet"/>
      <w:lvlText w:val="-"/>
      <w:lvlJc w:val="left"/>
      <w:pPr>
        <w:ind w:left="1080" w:hanging="360"/>
      </w:pPr>
      <w:rPr>
        <w:rFonts w:ascii="Calibri Light" w:eastAsia="Times New Roman" w:hAnsi="Calibri Light" w:cs="Calibri Light"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173347C1"/>
    <w:multiLevelType w:val="hybridMultilevel"/>
    <w:tmpl w:val="D8EEA11E"/>
    <w:lvl w:ilvl="0" w:tplc="2B2E0D0C">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E30CA"/>
    <w:multiLevelType w:val="hybridMultilevel"/>
    <w:tmpl w:val="7B3296C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FE0883"/>
    <w:multiLevelType w:val="hybridMultilevel"/>
    <w:tmpl w:val="67E8C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D1E49D1"/>
    <w:multiLevelType w:val="hybridMultilevel"/>
    <w:tmpl w:val="7362D14C"/>
    <w:lvl w:ilvl="0" w:tplc="74CC16B4">
      <w:start w:val="11"/>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0C65D4"/>
    <w:multiLevelType w:val="hybridMultilevel"/>
    <w:tmpl w:val="F8A8CCC4"/>
    <w:lvl w:ilvl="0" w:tplc="6744FEDC">
      <w:numFmt w:val="bullet"/>
      <w:lvlText w:val="-"/>
      <w:lvlJc w:val="left"/>
      <w:pPr>
        <w:ind w:left="720" w:hanging="360"/>
      </w:pPr>
      <w:rPr>
        <w:rFonts w:ascii="Corbel" w:eastAsia="Times New Roman"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6D46EE"/>
    <w:multiLevelType w:val="hybridMultilevel"/>
    <w:tmpl w:val="30C44F20"/>
    <w:lvl w:ilvl="0" w:tplc="DB329C14">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0A51F22"/>
    <w:multiLevelType w:val="hybridMultilevel"/>
    <w:tmpl w:val="6456D7F4"/>
    <w:lvl w:ilvl="0" w:tplc="954ACA52">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34366F4"/>
    <w:multiLevelType w:val="hybridMultilevel"/>
    <w:tmpl w:val="8BFE267C"/>
    <w:lvl w:ilvl="0" w:tplc="9FF4EA78">
      <w:start w:val="14"/>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4F62F1E"/>
    <w:multiLevelType w:val="hybridMultilevel"/>
    <w:tmpl w:val="006C76FE"/>
    <w:lvl w:ilvl="0" w:tplc="6D4A4344">
      <w:numFmt w:val="bullet"/>
      <w:lvlText w:val="-"/>
      <w:lvlJc w:val="left"/>
      <w:pPr>
        <w:ind w:left="1080" w:hanging="360"/>
      </w:pPr>
      <w:rPr>
        <w:rFonts w:ascii="Calibri" w:eastAsia="Times New Roman"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2AF957CB"/>
    <w:multiLevelType w:val="hybridMultilevel"/>
    <w:tmpl w:val="01C074C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CDC293B"/>
    <w:multiLevelType w:val="hybridMultilevel"/>
    <w:tmpl w:val="03BC92A0"/>
    <w:lvl w:ilvl="0" w:tplc="FB0A4832">
      <w:start w:val="16"/>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F0D0BF6"/>
    <w:multiLevelType w:val="hybridMultilevel"/>
    <w:tmpl w:val="6282B208"/>
    <w:lvl w:ilvl="0" w:tplc="01D6D22C">
      <w:start w:val="21"/>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4E7E6A"/>
    <w:multiLevelType w:val="hybridMultilevel"/>
    <w:tmpl w:val="F8405CA8"/>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2" w15:restartNumberingAfterBreak="0">
    <w:nsid w:val="44715DA2"/>
    <w:multiLevelType w:val="hybridMultilevel"/>
    <w:tmpl w:val="6AF6D2FA"/>
    <w:lvl w:ilvl="0" w:tplc="5F407EF8">
      <w:start w:val="25"/>
      <w:numFmt w:val="bullet"/>
      <w:lvlText w:val="-"/>
      <w:lvlJc w:val="left"/>
      <w:pPr>
        <w:ind w:left="720" w:hanging="360"/>
      </w:pPr>
      <w:rPr>
        <w:rFonts w:ascii="Corbel" w:eastAsia="Times New Roman" w:hAnsi="Corbel" w:cs="Times New Roman" w:hint="default"/>
        <w:b/>
        <w:color w:val="FFFFFF" w:themeColor="background1"/>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A22BD4"/>
    <w:multiLevelType w:val="hybridMultilevel"/>
    <w:tmpl w:val="3D4CE06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E31075"/>
    <w:multiLevelType w:val="hybridMultilevel"/>
    <w:tmpl w:val="DB38AFB6"/>
    <w:lvl w:ilvl="0" w:tplc="2CC4A5FA">
      <w:start w:val="28"/>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A7701C4"/>
    <w:multiLevelType w:val="multilevel"/>
    <w:tmpl w:val="0664917E"/>
    <w:lvl w:ilvl="0">
      <w:start w:val="1"/>
      <w:numFmt w:val="decimal"/>
      <w:pStyle w:val="Opsommingcijf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26" w15:restartNumberingAfterBreak="0">
    <w:nsid w:val="4AE162C5"/>
    <w:multiLevelType w:val="hybridMultilevel"/>
    <w:tmpl w:val="DFC2B6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E99782C"/>
    <w:multiLevelType w:val="hybridMultilevel"/>
    <w:tmpl w:val="06901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5042F8F"/>
    <w:multiLevelType w:val="hybridMultilevel"/>
    <w:tmpl w:val="76C4CFF4"/>
    <w:lvl w:ilvl="0" w:tplc="5BA42674">
      <w:start w:val="10"/>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6B00CD"/>
    <w:multiLevelType w:val="hybridMultilevel"/>
    <w:tmpl w:val="4EF6A13E"/>
    <w:lvl w:ilvl="0" w:tplc="A544A4CA">
      <w:start w:val="10"/>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E7B6089"/>
    <w:multiLevelType w:val="hybridMultilevel"/>
    <w:tmpl w:val="A002093A"/>
    <w:lvl w:ilvl="0" w:tplc="6804C57C">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EC920C4"/>
    <w:multiLevelType w:val="hybridMultilevel"/>
    <w:tmpl w:val="07B646CE"/>
    <w:lvl w:ilvl="0" w:tplc="486223BA">
      <w:start w:val="8"/>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F545190"/>
    <w:multiLevelType w:val="hybridMultilevel"/>
    <w:tmpl w:val="CE88B888"/>
    <w:lvl w:ilvl="0" w:tplc="69E6F446">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1511E21"/>
    <w:multiLevelType w:val="hybridMultilevel"/>
    <w:tmpl w:val="0D421A3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44D1AE8"/>
    <w:multiLevelType w:val="hybridMultilevel"/>
    <w:tmpl w:val="C63C6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9D56CF9"/>
    <w:multiLevelType w:val="hybridMultilevel"/>
    <w:tmpl w:val="726051FA"/>
    <w:lvl w:ilvl="0" w:tplc="BD865208">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E557915"/>
    <w:multiLevelType w:val="hybridMultilevel"/>
    <w:tmpl w:val="32CC0740"/>
    <w:lvl w:ilvl="0" w:tplc="717E667A">
      <w:start w:val="1"/>
      <w:numFmt w:val="decimal"/>
      <w:pStyle w:val="Tussenkopjemetcijfer"/>
      <w:lvlText w:val="%1"/>
      <w:lvlJc w:val="left"/>
      <w:pPr>
        <w:tabs>
          <w:tab w:val="num" w:pos="227"/>
        </w:tabs>
        <w:ind w:left="227" w:hanging="227"/>
      </w:pPr>
      <w:rPr>
        <w:rFonts w:hint="default"/>
        <w:b/>
        <w:i w:val="0"/>
        <w:sz w:val="21"/>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15:restartNumberingAfterBreak="0">
    <w:nsid w:val="6F235E15"/>
    <w:multiLevelType w:val="hybridMultilevel"/>
    <w:tmpl w:val="4926930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F97503F"/>
    <w:multiLevelType w:val="multilevel"/>
    <w:tmpl w:val="E1B0DF16"/>
    <w:lvl w:ilvl="0">
      <w:start w:val="1"/>
      <w:numFmt w:val="lowerLetter"/>
      <w:pStyle w:val="Opsomminglett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39" w15:restartNumberingAfterBreak="0">
    <w:nsid w:val="707E7296"/>
    <w:multiLevelType w:val="hybridMultilevel"/>
    <w:tmpl w:val="63F62A9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0A36BDB"/>
    <w:multiLevelType w:val="hybridMultilevel"/>
    <w:tmpl w:val="BC1CFFD2"/>
    <w:lvl w:ilvl="0" w:tplc="DE4ED6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1C5524C"/>
    <w:multiLevelType w:val="hybridMultilevel"/>
    <w:tmpl w:val="067C44AC"/>
    <w:lvl w:ilvl="0" w:tplc="C2DE59C4">
      <w:start w:val="17"/>
      <w:numFmt w:val="bullet"/>
      <w:lvlText w:val="-"/>
      <w:lvlJc w:val="left"/>
      <w:pPr>
        <w:ind w:left="465" w:hanging="360"/>
      </w:pPr>
      <w:rPr>
        <w:rFonts w:ascii="Calibri Light" w:eastAsia="Times New Roman" w:hAnsi="Calibri Light" w:cs="Calibri Light" w:hint="default"/>
        <w:b/>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abstractNum w:abstractNumId="42" w15:restartNumberingAfterBreak="0">
    <w:nsid w:val="73DA326A"/>
    <w:multiLevelType w:val="multilevel"/>
    <w:tmpl w:val="71623120"/>
    <w:lvl w:ilvl="0">
      <w:start w:val="1"/>
      <w:numFmt w:val="decimal"/>
      <w:pStyle w:val="Kop1"/>
      <w:suff w:val="space"/>
      <w:lvlText w:val="%1"/>
      <w:lvlJc w:val="left"/>
      <w:pPr>
        <w:ind w:left="340" w:hanging="340"/>
      </w:pPr>
      <w:rPr>
        <w:rFonts w:hint="default"/>
      </w:rPr>
    </w:lvl>
    <w:lvl w:ilvl="1">
      <w:start w:val="1"/>
      <w:numFmt w:val="decimal"/>
      <w:pStyle w:val="Kop2"/>
      <w:suff w:val="space"/>
      <w:lvlText w:val="%1.%2"/>
      <w:lvlJc w:val="left"/>
      <w:pPr>
        <w:ind w:left="414" w:hanging="414"/>
      </w:pPr>
      <w:rPr>
        <w:rFonts w:hint="default"/>
      </w:rPr>
    </w:lvl>
    <w:lvl w:ilvl="2">
      <w:start w:val="1"/>
      <w:numFmt w:val="decimal"/>
      <w:pStyle w:val="Kop3"/>
      <w:suff w:val="space"/>
      <w:lvlText w:val="%1.%2.%3"/>
      <w:lvlJc w:val="left"/>
      <w:pPr>
        <w:ind w:left="510" w:hanging="51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43" w15:restartNumberingAfterBreak="0">
    <w:nsid w:val="756163A0"/>
    <w:multiLevelType w:val="hybridMultilevel"/>
    <w:tmpl w:val="C58AB40C"/>
    <w:lvl w:ilvl="0" w:tplc="23ACDA3C">
      <w:start w:val="1"/>
      <w:numFmt w:val="decimal"/>
      <w:pStyle w:val="Voetnootrapport"/>
      <w:lvlText w:val="[%1]"/>
      <w:lvlJc w:val="left"/>
      <w:pPr>
        <w:tabs>
          <w:tab w:val="num" w:pos="312"/>
        </w:tabs>
        <w:ind w:left="312" w:hanging="312"/>
      </w:pPr>
      <w:rPr>
        <w:rFonts w:hint="default"/>
        <w:b w:val="0"/>
        <w:i w:val="0"/>
        <w:sz w:val="17"/>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4" w15:restartNumberingAfterBreak="0">
    <w:nsid w:val="7D0B6BA9"/>
    <w:multiLevelType w:val="hybridMultilevel"/>
    <w:tmpl w:val="4EA0A9B8"/>
    <w:lvl w:ilvl="0" w:tplc="C34008B4">
      <w:start w:val="10"/>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D1B481A"/>
    <w:multiLevelType w:val="hybridMultilevel"/>
    <w:tmpl w:val="E2685F30"/>
    <w:lvl w:ilvl="0" w:tplc="4AD64CB2">
      <w:start w:val="10"/>
      <w:numFmt w:val="bullet"/>
      <w:lvlText w:val="-"/>
      <w:lvlJc w:val="left"/>
      <w:pPr>
        <w:ind w:left="720" w:hanging="360"/>
      </w:pPr>
      <w:rPr>
        <w:rFonts w:ascii="Calibri Light" w:eastAsia="Times New Roman"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2838133">
    <w:abstractNumId w:val="42"/>
  </w:num>
  <w:num w:numId="2" w16cid:durableId="44258097">
    <w:abstractNumId w:val="36"/>
  </w:num>
  <w:num w:numId="3" w16cid:durableId="190456912">
    <w:abstractNumId w:val="43"/>
  </w:num>
  <w:num w:numId="4" w16cid:durableId="1034384901">
    <w:abstractNumId w:val="25"/>
  </w:num>
  <w:num w:numId="5" w16cid:durableId="1549222010">
    <w:abstractNumId w:val="38"/>
  </w:num>
  <w:num w:numId="6" w16cid:durableId="901982969">
    <w:abstractNumId w:val="1"/>
  </w:num>
  <w:num w:numId="7" w16cid:durableId="2137605566">
    <w:abstractNumId w:val="37"/>
  </w:num>
  <w:num w:numId="8" w16cid:durableId="516698974">
    <w:abstractNumId w:val="18"/>
  </w:num>
  <w:num w:numId="9" w16cid:durableId="200637124">
    <w:abstractNumId w:val="27"/>
  </w:num>
  <w:num w:numId="10" w16cid:durableId="972560817">
    <w:abstractNumId w:val="3"/>
  </w:num>
  <w:num w:numId="11" w16cid:durableId="1406804238">
    <w:abstractNumId w:val="33"/>
  </w:num>
  <w:num w:numId="12" w16cid:durableId="1108428656">
    <w:abstractNumId w:val="6"/>
  </w:num>
  <w:num w:numId="13" w16cid:durableId="533272471">
    <w:abstractNumId w:val="26"/>
  </w:num>
  <w:num w:numId="14" w16cid:durableId="19399706">
    <w:abstractNumId w:val="10"/>
  </w:num>
  <w:num w:numId="15" w16cid:durableId="961304124">
    <w:abstractNumId w:val="22"/>
  </w:num>
  <w:num w:numId="16" w16cid:durableId="338893360">
    <w:abstractNumId w:val="13"/>
  </w:num>
  <w:num w:numId="17" w16cid:durableId="349189129">
    <w:abstractNumId w:val="7"/>
  </w:num>
  <w:num w:numId="18" w16cid:durableId="46224566">
    <w:abstractNumId w:val="21"/>
  </w:num>
  <w:num w:numId="19" w16cid:durableId="341131415">
    <w:abstractNumId w:val="34"/>
  </w:num>
  <w:num w:numId="20" w16cid:durableId="676347557">
    <w:abstractNumId w:val="11"/>
  </w:num>
  <w:num w:numId="21" w16cid:durableId="360210358">
    <w:abstractNumId w:val="39"/>
  </w:num>
  <w:num w:numId="22" w16cid:durableId="1187017607">
    <w:abstractNumId w:val="23"/>
  </w:num>
  <w:num w:numId="23" w16cid:durableId="371854637">
    <w:abstractNumId w:val="41"/>
  </w:num>
  <w:num w:numId="24" w16cid:durableId="1980376484">
    <w:abstractNumId w:val="12"/>
  </w:num>
  <w:num w:numId="25" w16cid:durableId="655037476">
    <w:abstractNumId w:val="15"/>
  </w:num>
  <w:num w:numId="26" w16cid:durableId="1537885664">
    <w:abstractNumId w:val="29"/>
  </w:num>
  <w:num w:numId="27" w16cid:durableId="1355883906">
    <w:abstractNumId w:val="45"/>
  </w:num>
  <w:num w:numId="28" w16cid:durableId="947859388">
    <w:abstractNumId w:val="14"/>
  </w:num>
  <w:num w:numId="29" w16cid:durableId="752823358">
    <w:abstractNumId w:val="5"/>
  </w:num>
  <w:num w:numId="30" w16cid:durableId="1568567188">
    <w:abstractNumId w:val="44"/>
  </w:num>
  <w:num w:numId="31" w16cid:durableId="684792090">
    <w:abstractNumId w:val="28"/>
  </w:num>
  <w:num w:numId="32" w16cid:durableId="22753188">
    <w:abstractNumId w:val="16"/>
  </w:num>
  <w:num w:numId="33" w16cid:durableId="436023439">
    <w:abstractNumId w:val="2"/>
  </w:num>
  <w:num w:numId="34" w16cid:durableId="2047027810">
    <w:abstractNumId w:val="31"/>
  </w:num>
  <w:num w:numId="35" w16cid:durableId="1409115224">
    <w:abstractNumId w:val="35"/>
  </w:num>
  <w:num w:numId="36" w16cid:durableId="2099591260">
    <w:abstractNumId w:val="40"/>
  </w:num>
  <w:num w:numId="37" w16cid:durableId="979921991">
    <w:abstractNumId w:val="32"/>
  </w:num>
  <w:num w:numId="38" w16cid:durableId="1041202152">
    <w:abstractNumId w:val="17"/>
  </w:num>
  <w:num w:numId="39" w16cid:durableId="284310933">
    <w:abstractNumId w:val="8"/>
  </w:num>
  <w:num w:numId="40" w16cid:durableId="1381856417">
    <w:abstractNumId w:val="24"/>
  </w:num>
  <w:num w:numId="41" w16cid:durableId="523713967">
    <w:abstractNumId w:val="9"/>
  </w:num>
  <w:num w:numId="42" w16cid:durableId="957838863">
    <w:abstractNumId w:val="19"/>
  </w:num>
  <w:num w:numId="43" w16cid:durableId="1431389494">
    <w:abstractNumId w:val="0"/>
  </w:num>
  <w:num w:numId="44" w16cid:durableId="1289896294">
    <w:abstractNumId w:val="30"/>
  </w:num>
  <w:num w:numId="45" w16cid:durableId="1884753530">
    <w:abstractNumId w:val="20"/>
  </w:num>
  <w:num w:numId="46" w16cid:durableId="210372310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E14"/>
    <w:rsid w:val="000038ED"/>
    <w:rsid w:val="000067A3"/>
    <w:rsid w:val="0001058B"/>
    <w:rsid w:val="000130EA"/>
    <w:rsid w:val="00014058"/>
    <w:rsid w:val="00014A46"/>
    <w:rsid w:val="000200BE"/>
    <w:rsid w:val="0002025A"/>
    <w:rsid w:val="00020C1C"/>
    <w:rsid w:val="00024996"/>
    <w:rsid w:val="00025295"/>
    <w:rsid w:val="0003189B"/>
    <w:rsid w:val="000328B8"/>
    <w:rsid w:val="00033CFA"/>
    <w:rsid w:val="00034680"/>
    <w:rsid w:val="00042627"/>
    <w:rsid w:val="0004483E"/>
    <w:rsid w:val="00045644"/>
    <w:rsid w:val="000465A0"/>
    <w:rsid w:val="00046651"/>
    <w:rsid w:val="00047273"/>
    <w:rsid w:val="00051469"/>
    <w:rsid w:val="00051837"/>
    <w:rsid w:val="00055A75"/>
    <w:rsid w:val="0005608B"/>
    <w:rsid w:val="0006054E"/>
    <w:rsid w:val="00061B07"/>
    <w:rsid w:val="00061CED"/>
    <w:rsid w:val="00067885"/>
    <w:rsid w:val="00070FBB"/>
    <w:rsid w:val="00072126"/>
    <w:rsid w:val="0007452B"/>
    <w:rsid w:val="00075E92"/>
    <w:rsid w:val="00076BA5"/>
    <w:rsid w:val="00082DCC"/>
    <w:rsid w:val="00083243"/>
    <w:rsid w:val="00084CBA"/>
    <w:rsid w:val="00086EF4"/>
    <w:rsid w:val="00090B13"/>
    <w:rsid w:val="0009215B"/>
    <w:rsid w:val="0009357C"/>
    <w:rsid w:val="000970F5"/>
    <w:rsid w:val="00097E14"/>
    <w:rsid w:val="000A1755"/>
    <w:rsid w:val="000A6AF2"/>
    <w:rsid w:val="000B2A7D"/>
    <w:rsid w:val="000B46D8"/>
    <w:rsid w:val="000C3F0C"/>
    <w:rsid w:val="000C4300"/>
    <w:rsid w:val="000C5E46"/>
    <w:rsid w:val="000D68C5"/>
    <w:rsid w:val="000E1A81"/>
    <w:rsid w:val="000E346F"/>
    <w:rsid w:val="000E5073"/>
    <w:rsid w:val="000E5407"/>
    <w:rsid w:val="000E57EA"/>
    <w:rsid w:val="000F1BC3"/>
    <w:rsid w:val="000F3ED2"/>
    <w:rsid w:val="000F64CE"/>
    <w:rsid w:val="001019E9"/>
    <w:rsid w:val="001046E4"/>
    <w:rsid w:val="001064C1"/>
    <w:rsid w:val="00106A63"/>
    <w:rsid w:val="00111AA4"/>
    <w:rsid w:val="001140FC"/>
    <w:rsid w:val="0011497E"/>
    <w:rsid w:val="00120A1C"/>
    <w:rsid w:val="00122F5F"/>
    <w:rsid w:val="0012326D"/>
    <w:rsid w:val="00126CCD"/>
    <w:rsid w:val="00126E56"/>
    <w:rsid w:val="001276CA"/>
    <w:rsid w:val="0012799D"/>
    <w:rsid w:val="00127D4F"/>
    <w:rsid w:val="00134A25"/>
    <w:rsid w:val="001354EC"/>
    <w:rsid w:val="00136E56"/>
    <w:rsid w:val="00140F0C"/>
    <w:rsid w:val="00141C31"/>
    <w:rsid w:val="0014340C"/>
    <w:rsid w:val="00154F6A"/>
    <w:rsid w:val="00165712"/>
    <w:rsid w:val="00167951"/>
    <w:rsid w:val="00171953"/>
    <w:rsid w:val="00171BD9"/>
    <w:rsid w:val="00172797"/>
    <w:rsid w:val="00173290"/>
    <w:rsid w:val="00174415"/>
    <w:rsid w:val="001749EA"/>
    <w:rsid w:val="00176F53"/>
    <w:rsid w:val="00177A29"/>
    <w:rsid w:val="00182EED"/>
    <w:rsid w:val="00190512"/>
    <w:rsid w:val="00191294"/>
    <w:rsid w:val="001918E8"/>
    <w:rsid w:val="001919D8"/>
    <w:rsid w:val="00193DC0"/>
    <w:rsid w:val="001A2099"/>
    <w:rsid w:val="001A5670"/>
    <w:rsid w:val="001B2D88"/>
    <w:rsid w:val="001B52A0"/>
    <w:rsid w:val="001B710E"/>
    <w:rsid w:val="001C29EB"/>
    <w:rsid w:val="001C45B1"/>
    <w:rsid w:val="001C565F"/>
    <w:rsid w:val="001C6CBF"/>
    <w:rsid w:val="001C7FB4"/>
    <w:rsid w:val="001D539F"/>
    <w:rsid w:val="001D5659"/>
    <w:rsid w:val="001E177F"/>
    <w:rsid w:val="001E1EF7"/>
    <w:rsid w:val="001E5A8E"/>
    <w:rsid w:val="001F4CBF"/>
    <w:rsid w:val="001F6106"/>
    <w:rsid w:val="001F6A17"/>
    <w:rsid w:val="002065B4"/>
    <w:rsid w:val="00212A98"/>
    <w:rsid w:val="00213196"/>
    <w:rsid w:val="002150A4"/>
    <w:rsid w:val="002164F2"/>
    <w:rsid w:val="00216D01"/>
    <w:rsid w:val="0022206C"/>
    <w:rsid w:val="00223377"/>
    <w:rsid w:val="00223E7E"/>
    <w:rsid w:val="00224E66"/>
    <w:rsid w:val="00225246"/>
    <w:rsid w:val="00231FAA"/>
    <w:rsid w:val="00232FC4"/>
    <w:rsid w:val="00243A60"/>
    <w:rsid w:val="0024544E"/>
    <w:rsid w:val="002462C5"/>
    <w:rsid w:val="0024633A"/>
    <w:rsid w:val="00246C6C"/>
    <w:rsid w:val="00252C77"/>
    <w:rsid w:val="00260652"/>
    <w:rsid w:val="00262D53"/>
    <w:rsid w:val="00266DBE"/>
    <w:rsid w:val="0027012C"/>
    <w:rsid w:val="00273264"/>
    <w:rsid w:val="00273A3F"/>
    <w:rsid w:val="00280819"/>
    <w:rsid w:val="002848E6"/>
    <w:rsid w:val="00287672"/>
    <w:rsid w:val="002878BB"/>
    <w:rsid w:val="00287E22"/>
    <w:rsid w:val="0029047B"/>
    <w:rsid w:val="002910ED"/>
    <w:rsid w:val="00291A22"/>
    <w:rsid w:val="002950D9"/>
    <w:rsid w:val="0029541C"/>
    <w:rsid w:val="00295658"/>
    <w:rsid w:val="00297A3D"/>
    <w:rsid w:val="002A2035"/>
    <w:rsid w:val="002A25B1"/>
    <w:rsid w:val="002A3607"/>
    <w:rsid w:val="002A5A23"/>
    <w:rsid w:val="002B100D"/>
    <w:rsid w:val="002B4247"/>
    <w:rsid w:val="002B50F6"/>
    <w:rsid w:val="002B5524"/>
    <w:rsid w:val="002B6A26"/>
    <w:rsid w:val="002C23A4"/>
    <w:rsid w:val="002C35EE"/>
    <w:rsid w:val="002C4BFA"/>
    <w:rsid w:val="002C5299"/>
    <w:rsid w:val="002D0D64"/>
    <w:rsid w:val="002D4A38"/>
    <w:rsid w:val="002D7B37"/>
    <w:rsid w:val="002E0007"/>
    <w:rsid w:val="002E019E"/>
    <w:rsid w:val="002E0E37"/>
    <w:rsid w:val="002E1535"/>
    <w:rsid w:val="002E574C"/>
    <w:rsid w:val="002E6DD4"/>
    <w:rsid w:val="002F08EF"/>
    <w:rsid w:val="002F1BAD"/>
    <w:rsid w:val="002F5085"/>
    <w:rsid w:val="002F67D7"/>
    <w:rsid w:val="00303036"/>
    <w:rsid w:val="00303D60"/>
    <w:rsid w:val="00306E69"/>
    <w:rsid w:val="0030733B"/>
    <w:rsid w:val="0030745A"/>
    <w:rsid w:val="00310232"/>
    <w:rsid w:val="0031083E"/>
    <w:rsid w:val="00311F7D"/>
    <w:rsid w:val="00316288"/>
    <w:rsid w:val="00322E77"/>
    <w:rsid w:val="00323AD2"/>
    <w:rsid w:val="0032442B"/>
    <w:rsid w:val="00326EE5"/>
    <w:rsid w:val="003310B0"/>
    <w:rsid w:val="00331D15"/>
    <w:rsid w:val="00334283"/>
    <w:rsid w:val="00336D22"/>
    <w:rsid w:val="00340109"/>
    <w:rsid w:val="00341B6A"/>
    <w:rsid w:val="00345D1D"/>
    <w:rsid w:val="00352D83"/>
    <w:rsid w:val="00357CB2"/>
    <w:rsid w:val="003719EF"/>
    <w:rsid w:val="00374373"/>
    <w:rsid w:val="00374DC3"/>
    <w:rsid w:val="003772F9"/>
    <w:rsid w:val="00382CC0"/>
    <w:rsid w:val="00387402"/>
    <w:rsid w:val="00387866"/>
    <w:rsid w:val="00391C1C"/>
    <w:rsid w:val="003925A7"/>
    <w:rsid w:val="003939C8"/>
    <w:rsid w:val="00396346"/>
    <w:rsid w:val="003A04FF"/>
    <w:rsid w:val="003A52A8"/>
    <w:rsid w:val="003A75DA"/>
    <w:rsid w:val="003B0364"/>
    <w:rsid w:val="003B15AF"/>
    <w:rsid w:val="003B305E"/>
    <w:rsid w:val="003B3222"/>
    <w:rsid w:val="003C0DDF"/>
    <w:rsid w:val="003C4DE6"/>
    <w:rsid w:val="003D278A"/>
    <w:rsid w:val="003D29B2"/>
    <w:rsid w:val="003D5845"/>
    <w:rsid w:val="003D7111"/>
    <w:rsid w:val="003E323A"/>
    <w:rsid w:val="003E4224"/>
    <w:rsid w:val="003E518A"/>
    <w:rsid w:val="003E769E"/>
    <w:rsid w:val="003F0962"/>
    <w:rsid w:val="003F2780"/>
    <w:rsid w:val="003F3C92"/>
    <w:rsid w:val="0040150F"/>
    <w:rsid w:val="00403B63"/>
    <w:rsid w:val="004073D2"/>
    <w:rsid w:val="00407FD9"/>
    <w:rsid w:val="0041038A"/>
    <w:rsid w:val="00411193"/>
    <w:rsid w:val="0041127B"/>
    <w:rsid w:val="0041437D"/>
    <w:rsid w:val="004144B9"/>
    <w:rsid w:val="00415C8C"/>
    <w:rsid w:val="00417069"/>
    <w:rsid w:val="00424DED"/>
    <w:rsid w:val="0043260E"/>
    <w:rsid w:val="00432D52"/>
    <w:rsid w:val="00434ED8"/>
    <w:rsid w:val="00436135"/>
    <w:rsid w:val="0044069A"/>
    <w:rsid w:val="00441FAC"/>
    <w:rsid w:val="004454B3"/>
    <w:rsid w:val="004479F0"/>
    <w:rsid w:val="0045354A"/>
    <w:rsid w:val="00456266"/>
    <w:rsid w:val="00460CBF"/>
    <w:rsid w:val="00461675"/>
    <w:rsid w:val="004645CE"/>
    <w:rsid w:val="00471320"/>
    <w:rsid w:val="00473C6C"/>
    <w:rsid w:val="00474652"/>
    <w:rsid w:val="00474B88"/>
    <w:rsid w:val="004763A9"/>
    <w:rsid w:val="00482A4F"/>
    <w:rsid w:val="00484B61"/>
    <w:rsid w:val="0048537F"/>
    <w:rsid w:val="00486DC0"/>
    <w:rsid w:val="0049481C"/>
    <w:rsid w:val="0049795A"/>
    <w:rsid w:val="004A4486"/>
    <w:rsid w:val="004A7D37"/>
    <w:rsid w:val="004B0EC2"/>
    <w:rsid w:val="004B38BA"/>
    <w:rsid w:val="004B5AE0"/>
    <w:rsid w:val="004B71C3"/>
    <w:rsid w:val="004C371C"/>
    <w:rsid w:val="004C3ACD"/>
    <w:rsid w:val="004C3AD2"/>
    <w:rsid w:val="004C3B9E"/>
    <w:rsid w:val="004C6719"/>
    <w:rsid w:val="004D213C"/>
    <w:rsid w:val="004D25CC"/>
    <w:rsid w:val="004D422F"/>
    <w:rsid w:val="004D4442"/>
    <w:rsid w:val="004D4B99"/>
    <w:rsid w:val="004D5392"/>
    <w:rsid w:val="004D6794"/>
    <w:rsid w:val="004D688A"/>
    <w:rsid w:val="004D7597"/>
    <w:rsid w:val="004D767C"/>
    <w:rsid w:val="004E0033"/>
    <w:rsid w:val="004E0CEA"/>
    <w:rsid w:val="004E6E25"/>
    <w:rsid w:val="004F0178"/>
    <w:rsid w:val="004F3329"/>
    <w:rsid w:val="004F4994"/>
    <w:rsid w:val="005023BB"/>
    <w:rsid w:val="005043A1"/>
    <w:rsid w:val="00504606"/>
    <w:rsid w:val="00505C9D"/>
    <w:rsid w:val="00513402"/>
    <w:rsid w:val="00514133"/>
    <w:rsid w:val="0051521C"/>
    <w:rsid w:val="005168C9"/>
    <w:rsid w:val="005172A7"/>
    <w:rsid w:val="00522E6B"/>
    <w:rsid w:val="00524F50"/>
    <w:rsid w:val="005270B3"/>
    <w:rsid w:val="00527398"/>
    <w:rsid w:val="00530DBA"/>
    <w:rsid w:val="005341A2"/>
    <w:rsid w:val="00535105"/>
    <w:rsid w:val="00536AEA"/>
    <w:rsid w:val="005418BB"/>
    <w:rsid w:val="005421C8"/>
    <w:rsid w:val="00542810"/>
    <w:rsid w:val="005438FF"/>
    <w:rsid w:val="0054597D"/>
    <w:rsid w:val="00550CE0"/>
    <w:rsid w:val="00551B2C"/>
    <w:rsid w:val="0055549F"/>
    <w:rsid w:val="00555998"/>
    <w:rsid w:val="005612F9"/>
    <w:rsid w:val="00570295"/>
    <w:rsid w:val="00570966"/>
    <w:rsid w:val="00571969"/>
    <w:rsid w:val="00572B59"/>
    <w:rsid w:val="00575A17"/>
    <w:rsid w:val="00580C0A"/>
    <w:rsid w:val="00592720"/>
    <w:rsid w:val="005A069E"/>
    <w:rsid w:val="005A6BA2"/>
    <w:rsid w:val="005A6E08"/>
    <w:rsid w:val="005A7CE9"/>
    <w:rsid w:val="005B0E1C"/>
    <w:rsid w:val="005B1FEF"/>
    <w:rsid w:val="005B2912"/>
    <w:rsid w:val="005B4DC4"/>
    <w:rsid w:val="005C0CDB"/>
    <w:rsid w:val="005D0F00"/>
    <w:rsid w:val="005D1512"/>
    <w:rsid w:val="005D279A"/>
    <w:rsid w:val="005D5172"/>
    <w:rsid w:val="005E1A84"/>
    <w:rsid w:val="005E2C31"/>
    <w:rsid w:val="005E44A2"/>
    <w:rsid w:val="005F0DF0"/>
    <w:rsid w:val="005F2A86"/>
    <w:rsid w:val="005F2D4E"/>
    <w:rsid w:val="005F7EE8"/>
    <w:rsid w:val="00602E59"/>
    <w:rsid w:val="00603059"/>
    <w:rsid w:val="006128C0"/>
    <w:rsid w:val="00612956"/>
    <w:rsid w:val="00620407"/>
    <w:rsid w:val="006206ED"/>
    <w:rsid w:val="0062589B"/>
    <w:rsid w:val="0062660E"/>
    <w:rsid w:val="006303D5"/>
    <w:rsid w:val="0063130B"/>
    <w:rsid w:val="00632123"/>
    <w:rsid w:val="00634ECD"/>
    <w:rsid w:val="00636A93"/>
    <w:rsid w:val="00637C49"/>
    <w:rsid w:val="00642F06"/>
    <w:rsid w:val="00643836"/>
    <w:rsid w:val="006438BB"/>
    <w:rsid w:val="00645C49"/>
    <w:rsid w:val="006515F4"/>
    <w:rsid w:val="00655F14"/>
    <w:rsid w:val="00662DD8"/>
    <w:rsid w:val="00663DCF"/>
    <w:rsid w:val="00672040"/>
    <w:rsid w:val="0067359B"/>
    <w:rsid w:val="00676E86"/>
    <w:rsid w:val="00677713"/>
    <w:rsid w:val="00680152"/>
    <w:rsid w:val="00680F4C"/>
    <w:rsid w:val="00691C17"/>
    <w:rsid w:val="006975F4"/>
    <w:rsid w:val="006A108D"/>
    <w:rsid w:val="006A7DE4"/>
    <w:rsid w:val="006B0243"/>
    <w:rsid w:val="006B39AD"/>
    <w:rsid w:val="006B45C6"/>
    <w:rsid w:val="006B655B"/>
    <w:rsid w:val="006B7C38"/>
    <w:rsid w:val="006C2AC1"/>
    <w:rsid w:val="006C2E8D"/>
    <w:rsid w:val="006C42EE"/>
    <w:rsid w:val="006C53D8"/>
    <w:rsid w:val="006D119E"/>
    <w:rsid w:val="006D20B4"/>
    <w:rsid w:val="006D5553"/>
    <w:rsid w:val="006D5B4A"/>
    <w:rsid w:val="006E031D"/>
    <w:rsid w:val="006E055F"/>
    <w:rsid w:val="006E09B4"/>
    <w:rsid w:val="006E2663"/>
    <w:rsid w:val="006E6CBC"/>
    <w:rsid w:val="006F035D"/>
    <w:rsid w:val="006F105D"/>
    <w:rsid w:val="006F1BD7"/>
    <w:rsid w:val="006F5B00"/>
    <w:rsid w:val="006F7DB5"/>
    <w:rsid w:val="0070212E"/>
    <w:rsid w:val="0070530F"/>
    <w:rsid w:val="00706650"/>
    <w:rsid w:val="007146D6"/>
    <w:rsid w:val="0071677B"/>
    <w:rsid w:val="0072147D"/>
    <w:rsid w:val="0072257E"/>
    <w:rsid w:val="007225A0"/>
    <w:rsid w:val="007229D6"/>
    <w:rsid w:val="00722B12"/>
    <w:rsid w:val="00725000"/>
    <w:rsid w:val="00730D76"/>
    <w:rsid w:val="00732DD4"/>
    <w:rsid w:val="00736764"/>
    <w:rsid w:val="00736AF3"/>
    <w:rsid w:val="007545FF"/>
    <w:rsid w:val="007549C3"/>
    <w:rsid w:val="007564B1"/>
    <w:rsid w:val="00765116"/>
    <w:rsid w:val="007656D3"/>
    <w:rsid w:val="007667C7"/>
    <w:rsid w:val="00767AC5"/>
    <w:rsid w:val="00767E87"/>
    <w:rsid w:val="00770B40"/>
    <w:rsid w:val="007757C4"/>
    <w:rsid w:val="00776962"/>
    <w:rsid w:val="00783C6F"/>
    <w:rsid w:val="00783D99"/>
    <w:rsid w:val="00791114"/>
    <w:rsid w:val="007921F8"/>
    <w:rsid w:val="00792403"/>
    <w:rsid w:val="007A0118"/>
    <w:rsid w:val="007A1CED"/>
    <w:rsid w:val="007A791C"/>
    <w:rsid w:val="007A7DAF"/>
    <w:rsid w:val="007B036A"/>
    <w:rsid w:val="007B1754"/>
    <w:rsid w:val="007B277C"/>
    <w:rsid w:val="007B7B7C"/>
    <w:rsid w:val="007C04F7"/>
    <w:rsid w:val="007C05C6"/>
    <w:rsid w:val="007C58C9"/>
    <w:rsid w:val="007C5C2E"/>
    <w:rsid w:val="007D4AEE"/>
    <w:rsid w:val="007D57D4"/>
    <w:rsid w:val="007D741D"/>
    <w:rsid w:val="007E1457"/>
    <w:rsid w:val="007E3180"/>
    <w:rsid w:val="007E426F"/>
    <w:rsid w:val="007E5E93"/>
    <w:rsid w:val="007E5F28"/>
    <w:rsid w:val="007F2B92"/>
    <w:rsid w:val="007F66DC"/>
    <w:rsid w:val="007F7EED"/>
    <w:rsid w:val="008019AA"/>
    <w:rsid w:val="00804E6B"/>
    <w:rsid w:val="00807C04"/>
    <w:rsid w:val="008104C5"/>
    <w:rsid w:val="00821485"/>
    <w:rsid w:val="00821F25"/>
    <w:rsid w:val="0082496E"/>
    <w:rsid w:val="0082597A"/>
    <w:rsid w:val="0082746D"/>
    <w:rsid w:val="00833489"/>
    <w:rsid w:val="008402D9"/>
    <w:rsid w:val="0084646B"/>
    <w:rsid w:val="00847AF7"/>
    <w:rsid w:val="00847CE2"/>
    <w:rsid w:val="00850161"/>
    <w:rsid w:val="00852123"/>
    <w:rsid w:val="00855BFD"/>
    <w:rsid w:val="008679BA"/>
    <w:rsid w:val="00870E14"/>
    <w:rsid w:val="00875066"/>
    <w:rsid w:val="00881755"/>
    <w:rsid w:val="00884222"/>
    <w:rsid w:val="00884855"/>
    <w:rsid w:val="00884A79"/>
    <w:rsid w:val="00885F7D"/>
    <w:rsid w:val="00886A76"/>
    <w:rsid w:val="008908A5"/>
    <w:rsid w:val="008953C9"/>
    <w:rsid w:val="00896410"/>
    <w:rsid w:val="008A0ECB"/>
    <w:rsid w:val="008A0EFC"/>
    <w:rsid w:val="008A1346"/>
    <w:rsid w:val="008A6F33"/>
    <w:rsid w:val="008B0341"/>
    <w:rsid w:val="008B33CF"/>
    <w:rsid w:val="008B3FDF"/>
    <w:rsid w:val="008B678C"/>
    <w:rsid w:val="008C01CE"/>
    <w:rsid w:val="008C2283"/>
    <w:rsid w:val="008D325C"/>
    <w:rsid w:val="008D496C"/>
    <w:rsid w:val="008D5364"/>
    <w:rsid w:val="008D5AB4"/>
    <w:rsid w:val="008D7C2A"/>
    <w:rsid w:val="008E3AE6"/>
    <w:rsid w:val="008E46FE"/>
    <w:rsid w:val="008E6CB6"/>
    <w:rsid w:val="008F0047"/>
    <w:rsid w:val="008F0098"/>
    <w:rsid w:val="008F0DEE"/>
    <w:rsid w:val="008F2E30"/>
    <w:rsid w:val="008F2ED7"/>
    <w:rsid w:val="008F49BF"/>
    <w:rsid w:val="008F688E"/>
    <w:rsid w:val="0091358A"/>
    <w:rsid w:val="0091391A"/>
    <w:rsid w:val="00914AF0"/>
    <w:rsid w:val="00915E7B"/>
    <w:rsid w:val="00916935"/>
    <w:rsid w:val="009175F9"/>
    <w:rsid w:val="00917BD8"/>
    <w:rsid w:val="00917D9B"/>
    <w:rsid w:val="00923570"/>
    <w:rsid w:val="009247D2"/>
    <w:rsid w:val="009259B9"/>
    <w:rsid w:val="0092692A"/>
    <w:rsid w:val="009311CC"/>
    <w:rsid w:val="0093186A"/>
    <w:rsid w:val="00931D87"/>
    <w:rsid w:val="0093278D"/>
    <w:rsid w:val="00935F7D"/>
    <w:rsid w:val="009427EC"/>
    <w:rsid w:val="0094301F"/>
    <w:rsid w:val="00943A91"/>
    <w:rsid w:val="00946354"/>
    <w:rsid w:val="00952977"/>
    <w:rsid w:val="0095306A"/>
    <w:rsid w:val="009531DF"/>
    <w:rsid w:val="00954101"/>
    <w:rsid w:val="0095429A"/>
    <w:rsid w:val="00957161"/>
    <w:rsid w:val="009572D8"/>
    <w:rsid w:val="00960282"/>
    <w:rsid w:val="009605E4"/>
    <w:rsid w:val="00962A62"/>
    <w:rsid w:val="00963AAC"/>
    <w:rsid w:val="00964760"/>
    <w:rsid w:val="009657EE"/>
    <w:rsid w:val="009676F5"/>
    <w:rsid w:val="00972082"/>
    <w:rsid w:val="00975B33"/>
    <w:rsid w:val="009761CF"/>
    <w:rsid w:val="0097698A"/>
    <w:rsid w:val="00983D77"/>
    <w:rsid w:val="009900E4"/>
    <w:rsid w:val="009912F8"/>
    <w:rsid w:val="00991716"/>
    <w:rsid w:val="009937AD"/>
    <w:rsid w:val="00994500"/>
    <w:rsid w:val="00995F33"/>
    <w:rsid w:val="00996430"/>
    <w:rsid w:val="009978AE"/>
    <w:rsid w:val="009A0287"/>
    <w:rsid w:val="009A30E8"/>
    <w:rsid w:val="009A33A8"/>
    <w:rsid w:val="009A5F0F"/>
    <w:rsid w:val="009A7727"/>
    <w:rsid w:val="009B0D92"/>
    <w:rsid w:val="009C36D3"/>
    <w:rsid w:val="009C3D41"/>
    <w:rsid w:val="009C45B2"/>
    <w:rsid w:val="009C6937"/>
    <w:rsid w:val="009D6950"/>
    <w:rsid w:val="009E16F7"/>
    <w:rsid w:val="009E2830"/>
    <w:rsid w:val="009E5309"/>
    <w:rsid w:val="009F02B7"/>
    <w:rsid w:val="009F306B"/>
    <w:rsid w:val="009F3DE9"/>
    <w:rsid w:val="00A03098"/>
    <w:rsid w:val="00A046F8"/>
    <w:rsid w:val="00A10470"/>
    <w:rsid w:val="00A130B2"/>
    <w:rsid w:val="00A13668"/>
    <w:rsid w:val="00A1429A"/>
    <w:rsid w:val="00A2126A"/>
    <w:rsid w:val="00A23034"/>
    <w:rsid w:val="00A239F1"/>
    <w:rsid w:val="00A23D58"/>
    <w:rsid w:val="00A24CF3"/>
    <w:rsid w:val="00A27DD8"/>
    <w:rsid w:val="00A33164"/>
    <w:rsid w:val="00A345F1"/>
    <w:rsid w:val="00A3675B"/>
    <w:rsid w:val="00A3732E"/>
    <w:rsid w:val="00A42D8E"/>
    <w:rsid w:val="00A52ADC"/>
    <w:rsid w:val="00A53085"/>
    <w:rsid w:val="00A54FDD"/>
    <w:rsid w:val="00A55A9D"/>
    <w:rsid w:val="00A604E3"/>
    <w:rsid w:val="00A62559"/>
    <w:rsid w:val="00A6375E"/>
    <w:rsid w:val="00A65F7F"/>
    <w:rsid w:val="00A6655B"/>
    <w:rsid w:val="00A70CCB"/>
    <w:rsid w:val="00A73476"/>
    <w:rsid w:val="00A82FE1"/>
    <w:rsid w:val="00A84472"/>
    <w:rsid w:val="00A85F33"/>
    <w:rsid w:val="00A86B90"/>
    <w:rsid w:val="00A93427"/>
    <w:rsid w:val="00A93D69"/>
    <w:rsid w:val="00A96BD9"/>
    <w:rsid w:val="00AA0A69"/>
    <w:rsid w:val="00AA1081"/>
    <w:rsid w:val="00AA62E2"/>
    <w:rsid w:val="00AA7492"/>
    <w:rsid w:val="00AA7FDF"/>
    <w:rsid w:val="00AB39F9"/>
    <w:rsid w:val="00AB3CBD"/>
    <w:rsid w:val="00AB5AED"/>
    <w:rsid w:val="00AC1EB9"/>
    <w:rsid w:val="00AC578D"/>
    <w:rsid w:val="00AC681A"/>
    <w:rsid w:val="00AD4812"/>
    <w:rsid w:val="00AE0362"/>
    <w:rsid w:val="00AE2AE9"/>
    <w:rsid w:val="00AF4F68"/>
    <w:rsid w:val="00AF6540"/>
    <w:rsid w:val="00B02EE7"/>
    <w:rsid w:val="00B0677D"/>
    <w:rsid w:val="00B12F81"/>
    <w:rsid w:val="00B13771"/>
    <w:rsid w:val="00B14D6F"/>
    <w:rsid w:val="00B255BE"/>
    <w:rsid w:val="00B25F31"/>
    <w:rsid w:val="00B25FDB"/>
    <w:rsid w:val="00B3116A"/>
    <w:rsid w:val="00B34634"/>
    <w:rsid w:val="00B35E7B"/>
    <w:rsid w:val="00B36077"/>
    <w:rsid w:val="00B37FB5"/>
    <w:rsid w:val="00B448A4"/>
    <w:rsid w:val="00B44986"/>
    <w:rsid w:val="00B46C1E"/>
    <w:rsid w:val="00B47746"/>
    <w:rsid w:val="00B50BF8"/>
    <w:rsid w:val="00B549C5"/>
    <w:rsid w:val="00B56E54"/>
    <w:rsid w:val="00B578FF"/>
    <w:rsid w:val="00B57AEA"/>
    <w:rsid w:val="00B6015B"/>
    <w:rsid w:val="00B60C71"/>
    <w:rsid w:val="00B61EF1"/>
    <w:rsid w:val="00B62EF9"/>
    <w:rsid w:val="00B64A0A"/>
    <w:rsid w:val="00B67A18"/>
    <w:rsid w:val="00B74B6A"/>
    <w:rsid w:val="00B76C1D"/>
    <w:rsid w:val="00B7727D"/>
    <w:rsid w:val="00B80F7F"/>
    <w:rsid w:val="00B821BE"/>
    <w:rsid w:val="00B85009"/>
    <w:rsid w:val="00B85C67"/>
    <w:rsid w:val="00B91749"/>
    <w:rsid w:val="00B91A22"/>
    <w:rsid w:val="00B9521D"/>
    <w:rsid w:val="00B967B9"/>
    <w:rsid w:val="00B9756E"/>
    <w:rsid w:val="00B9776B"/>
    <w:rsid w:val="00BA2127"/>
    <w:rsid w:val="00BA4619"/>
    <w:rsid w:val="00BA7320"/>
    <w:rsid w:val="00BB107B"/>
    <w:rsid w:val="00BB3A95"/>
    <w:rsid w:val="00BB531D"/>
    <w:rsid w:val="00BB599E"/>
    <w:rsid w:val="00BB696F"/>
    <w:rsid w:val="00BB76E1"/>
    <w:rsid w:val="00BC0F5C"/>
    <w:rsid w:val="00BC1134"/>
    <w:rsid w:val="00BC130B"/>
    <w:rsid w:val="00BC1E59"/>
    <w:rsid w:val="00BC22D9"/>
    <w:rsid w:val="00BC35E1"/>
    <w:rsid w:val="00BC4931"/>
    <w:rsid w:val="00BD0C39"/>
    <w:rsid w:val="00BD1043"/>
    <w:rsid w:val="00BD248B"/>
    <w:rsid w:val="00BD793B"/>
    <w:rsid w:val="00BE1168"/>
    <w:rsid w:val="00BE6454"/>
    <w:rsid w:val="00BE682B"/>
    <w:rsid w:val="00BF1309"/>
    <w:rsid w:val="00BF3C67"/>
    <w:rsid w:val="00BF4AF3"/>
    <w:rsid w:val="00BF7754"/>
    <w:rsid w:val="00C006CE"/>
    <w:rsid w:val="00C0136A"/>
    <w:rsid w:val="00C0448D"/>
    <w:rsid w:val="00C046C4"/>
    <w:rsid w:val="00C04A51"/>
    <w:rsid w:val="00C07757"/>
    <w:rsid w:val="00C126A8"/>
    <w:rsid w:val="00C14C24"/>
    <w:rsid w:val="00C20EC4"/>
    <w:rsid w:val="00C23F8E"/>
    <w:rsid w:val="00C31AE1"/>
    <w:rsid w:val="00C33B03"/>
    <w:rsid w:val="00C373E5"/>
    <w:rsid w:val="00C41043"/>
    <w:rsid w:val="00C430D2"/>
    <w:rsid w:val="00C44435"/>
    <w:rsid w:val="00C449E1"/>
    <w:rsid w:val="00C463A7"/>
    <w:rsid w:val="00C467DC"/>
    <w:rsid w:val="00C46D9F"/>
    <w:rsid w:val="00C472E6"/>
    <w:rsid w:val="00C57B20"/>
    <w:rsid w:val="00C61497"/>
    <w:rsid w:val="00C61952"/>
    <w:rsid w:val="00C629BE"/>
    <w:rsid w:val="00C6312C"/>
    <w:rsid w:val="00C64E72"/>
    <w:rsid w:val="00C703A5"/>
    <w:rsid w:val="00C71253"/>
    <w:rsid w:val="00C74878"/>
    <w:rsid w:val="00C764CD"/>
    <w:rsid w:val="00C80861"/>
    <w:rsid w:val="00C84A41"/>
    <w:rsid w:val="00C871DE"/>
    <w:rsid w:val="00C875B6"/>
    <w:rsid w:val="00C87C61"/>
    <w:rsid w:val="00C915E0"/>
    <w:rsid w:val="00CA565D"/>
    <w:rsid w:val="00CA6170"/>
    <w:rsid w:val="00CB0201"/>
    <w:rsid w:val="00CB27DC"/>
    <w:rsid w:val="00CB493F"/>
    <w:rsid w:val="00CB4FDA"/>
    <w:rsid w:val="00CB5EBB"/>
    <w:rsid w:val="00CB6424"/>
    <w:rsid w:val="00CB6445"/>
    <w:rsid w:val="00CB657E"/>
    <w:rsid w:val="00CB736E"/>
    <w:rsid w:val="00CC0ECD"/>
    <w:rsid w:val="00CC2D74"/>
    <w:rsid w:val="00CC38D8"/>
    <w:rsid w:val="00CC4E71"/>
    <w:rsid w:val="00CC52AC"/>
    <w:rsid w:val="00CD6235"/>
    <w:rsid w:val="00CD6C89"/>
    <w:rsid w:val="00CE4B56"/>
    <w:rsid w:val="00CF29DE"/>
    <w:rsid w:val="00CF3C3E"/>
    <w:rsid w:val="00CF3C58"/>
    <w:rsid w:val="00CF46A0"/>
    <w:rsid w:val="00CF660F"/>
    <w:rsid w:val="00D04ACB"/>
    <w:rsid w:val="00D05CBE"/>
    <w:rsid w:val="00D05FA8"/>
    <w:rsid w:val="00D108D5"/>
    <w:rsid w:val="00D16D18"/>
    <w:rsid w:val="00D16F7E"/>
    <w:rsid w:val="00D2671E"/>
    <w:rsid w:val="00D3046B"/>
    <w:rsid w:val="00D311C7"/>
    <w:rsid w:val="00D3263B"/>
    <w:rsid w:val="00D33BD1"/>
    <w:rsid w:val="00D3639C"/>
    <w:rsid w:val="00D369AE"/>
    <w:rsid w:val="00D37DD8"/>
    <w:rsid w:val="00D42F67"/>
    <w:rsid w:val="00D45235"/>
    <w:rsid w:val="00D45A0E"/>
    <w:rsid w:val="00D5354E"/>
    <w:rsid w:val="00D54D0C"/>
    <w:rsid w:val="00D56A10"/>
    <w:rsid w:val="00D57F85"/>
    <w:rsid w:val="00D714F2"/>
    <w:rsid w:val="00D77666"/>
    <w:rsid w:val="00D77CA9"/>
    <w:rsid w:val="00D82B02"/>
    <w:rsid w:val="00D9140C"/>
    <w:rsid w:val="00D934AA"/>
    <w:rsid w:val="00D9375E"/>
    <w:rsid w:val="00DA0B12"/>
    <w:rsid w:val="00DA1971"/>
    <w:rsid w:val="00DA2AD2"/>
    <w:rsid w:val="00DA414F"/>
    <w:rsid w:val="00DA6490"/>
    <w:rsid w:val="00DA79A4"/>
    <w:rsid w:val="00DB0CA5"/>
    <w:rsid w:val="00DB24A6"/>
    <w:rsid w:val="00DB4B9A"/>
    <w:rsid w:val="00DB5FD4"/>
    <w:rsid w:val="00DB7343"/>
    <w:rsid w:val="00DC1A66"/>
    <w:rsid w:val="00DC24EA"/>
    <w:rsid w:val="00DC2A52"/>
    <w:rsid w:val="00DC378D"/>
    <w:rsid w:val="00DC64FE"/>
    <w:rsid w:val="00DC7AF7"/>
    <w:rsid w:val="00DD1862"/>
    <w:rsid w:val="00DD2138"/>
    <w:rsid w:val="00DD577A"/>
    <w:rsid w:val="00DD5CDC"/>
    <w:rsid w:val="00DD6E46"/>
    <w:rsid w:val="00DD6E65"/>
    <w:rsid w:val="00DD7943"/>
    <w:rsid w:val="00DD7B24"/>
    <w:rsid w:val="00DE14B3"/>
    <w:rsid w:val="00DE2774"/>
    <w:rsid w:val="00DE4268"/>
    <w:rsid w:val="00E019E8"/>
    <w:rsid w:val="00E10F2D"/>
    <w:rsid w:val="00E1195E"/>
    <w:rsid w:val="00E11CEF"/>
    <w:rsid w:val="00E12A5A"/>
    <w:rsid w:val="00E12EB9"/>
    <w:rsid w:val="00E14454"/>
    <w:rsid w:val="00E1668D"/>
    <w:rsid w:val="00E16732"/>
    <w:rsid w:val="00E21027"/>
    <w:rsid w:val="00E22D9D"/>
    <w:rsid w:val="00E247BB"/>
    <w:rsid w:val="00E24921"/>
    <w:rsid w:val="00E259F0"/>
    <w:rsid w:val="00E275E5"/>
    <w:rsid w:val="00E31EFD"/>
    <w:rsid w:val="00E3423D"/>
    <w:rsid w:val="00E34CF5"/>
    <w:rsid w:val="00E36F06"/>
    <w:rsid w:val="00E36F10"/>
    <w:rsid w:val="00E40C19"/>
    <w:rsid w:val="00E426BE"/>
    <w:rsid w:val="00E4285F"/>
    <w:rsid w:val="00E4335A"/>
    <w:rsid w:val="00E4376E"/>
    <w:rsid w:val="00E508E8"/>
    <w:rsid w:val="00E54C39"/>
    <w:rsid w:val="00E561CB"/>
    <w:rsid w:val="00E6035C"/>
    <w:rsid w:val="00E66010"/>
    <w:rsid w:val="00E70ECD"/>
    <w:rsid w:val="00E737D8"/>
    <w:rsid w:val="00E821AA"/>
    <w:rsid w:val="00E82AEB"/>
    <w:rsid w:val="00E85199"/>
    <w:rsid w:val="00E86CD8"/>
    <w:rsid w:val="00E870E6"/>
    <w:rsid w:val="00E8777A"/>
    <w:rsid w:val="00E906C8"/>
    <w:rsid w:val="00E93A35"/>
    <w:rsid w:val="00E9602C"/>
    <w:rsid w:val="00EA05F1"/>
    <w:rsid w:val="00EA56C0"/>
    <w:rsid w:val="00EB1492"/>
    <w:rsid w:val="00EB4036"/>
    <w:rsid w:val="00EC0D2C"/>
    <w:rsid w:val="00EC0F79"/>
    <w:rsid w:val="00ED21A8"/>
    <w:rsid w:val="00ED3541"/>
    <w:rsid w:val="00EE3FFC"/>
    <w:rsid w:val="00EE5D6A"/>
    <w:rsid w:val="00EE5E6E"/>
    <w:rsid w:val="00EE6462"/>
    <w:rsid w:val="00EF27E4"/>
    <w:rsid w:val="00F002D9"/>
    <w:rsid w:val="00F005ED"/>
    <w:rsid w:val="00F00AE2"/>
    <w:rsid w:val="00F015E3"/>
    <w:rsid w:val="00F01F40"/>
    <w:rsid w:val="00F04A53"/>
    <w:rsid w:val="00F07D94"/>
    <w:rsid w:val="00F1092E"/>
    <w:rsid w:val="00F12381"/>
    <w:rsid w:val="00F12F0D"/>
    <w:rsid w:val="00F148AB"/>
    <w:rsid w:val="00F153EC"/>
    <w:rsid w:val="00F16A4C"/>
    <w:rsid w:val="00F16F67"/>
    <w:rsid w:val="00F20FEB"/>
    <w:rsid w:val="00F259AF"/>
    <w:rsid w:val="00F311C4"/>
    <w:rsid w:val="00F31C43"/>
    <w:rsid w:val="00F324AF"/>
    <w:rsid w:val="00F32D94"/>
    <w:rsid w:val="00F356A9"/>
    <w:rsid w:val="00F3660F"/>
    <w:rsid w:val="00F420B6"/>
    <w:rsid w:val="00F432A4"/>
    <w:rsid w:val="00F44984"/>
    <w:rsid w:val="00F45D8F"/>
    <w:rsid w:val="00F4608A"/>
    <w:rsid w:val="00F52437"/>
    <w:rsid w:val="00F53CB6"/>
    <w:rsid w:val="00F54C20"/>
    <w:rsid w:val="00F56B48"/>
    <w:rsid w:val="00F56D1D"/>
    <w:rsid w:val="00F5744E"/>
    <w:rsid w:val="00F6710E"/>
    <w:rsid w:val="00F70C3D"/>
    <w:rsid w:val="00F71947"/>
    <w:rsid w:val="00F7336C"/>
    <w:rsid w:val="00F744FE"/>
    <w:rsid w:val="00F754E7"/>
    <w:rsid w:val="00F837BF"/>
    <w:rsid w:val="00F83EEE"/>
    <w:rsid w:val="00F843DB"/>
    <w:rsid w:val="00F8564A"/>
    <w:rsid w:val="00F87446"/>
    <w:rsid w:val="00F8790D"/>
    <w:rsid w:val="00F87B5E"/>
    <w:rsid w:val="00F87DAE"/>
    <w:rsid w:val="00F90356"/>
    <w:rsid w:val="00F92875"/>
    <w:rsid w:val="00F92AF0"/>
    <w:rsid w:val="00F94FB3"/>
    <w:rsid w:val="00FA2AF7"/>
    <w:rsid w:val="00FA55B8"/>
    <w:rsid w:val="00FA589E"/>
    <w:rsid w:val="00FB02DA"/>
    <w:rsid w:val="00FB0A45"/>
    <w:rsid w:val="00FB0FA3"/>
    <w:rsid w:val="00FB2128"/>
    <w:rsid w:val="00FB26AA"/>
    <w:rsid w:val="00FB663E"/>
    <w:rsid w:val="00FC0797"/>
    <w:rsid w:val="00FC2D7B"/>
    <w:rsid w:val="00FC4756"/>
    <w:rsid w:val="00FD0C28"/>
    <w:rsid w:val="00FD10BC"/>
    <w:rsid w:val="00FD1718"/>
    <w:rsid w:val="00FD2622"/>
    <w:rsid w:val="00FD3B5C"/>
    <w:rsid w:val="00FD3C9A"/>
    <w:rsid w:val="00FD3D8A"/>
    <w:rsid w:val="00FD4F09"/>
    <w:rsid w:val="00FE2507"/>
    <w:rsid w:val="00FE7B6F"/>
    <w:rsid w:val="00FF1391"/>
    <w:rsid w:val="00FF1660"/>
    <w:rsid w:val="00FF7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556A3"/>
  <w15:docId w15:val="{DEE8552F-078F-4EE1-AB6B-DA727A54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Times New Roman" w:hAnsi="Corbel"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70E14"/>
  </w:style>
  <w:style w:type="paragraph" w:styleId="Kop1">
    <w:name w:val="heading 1"/>
    <w:aliases w:val="Hoofdstuktitel"/>
    <w:basedOn w:val="Standaard"/>
    <w:next w:val="Standaard"/>
    <w:qFormat/>
    <w:rsid w:val="00FE2507"/>
    <w:pPr>
      <w:keepNext/>
      <w:numPr>
        <w:numId w:val="1"/>
      </w:numPr>
      <w:spacing w:after="1120" w:line="560" w:lineRule="atLeast"/>
      <w:outlineLvl w:val="0"/>
    </w:pPr>
    <w:rPr>
      <w:rFonts w:cs="Arial"/>
      <w:b/>
      <w:bCs/>
      <w:sz w:val="42"/>
      <w:szCs w:val="32"/>
    </w:rPr>
  </w:style>
  <w:style w:type="paragraph" w:styleId="Kop2">
    <w:name w:val="heading 2"/>
    <w:aliases w:val="Paragraaf"/>
    <w:basedOn w:val="Standaard"/>
    <w:next w:val="Standaard"/>
    <w:qFormat/>
    <w:rsid w:val="00FE2507"/>
    <w:pPr>
      <w:keepNext/>
      <w:numPr>
        <w:ilvl w:val="1"/>
        <w:numId w:val="1"/>
      </w:numPr>
      <w:spacing w:before="560" w:after="280"/>
      <w:outlineLvl w:val="1"/>
    </w:pPr>
    <w:rPr>
      <w:rFonts w:cs="Arial"/>
      <w:b/>
      <w:bCs/>
      <w:iCs/>
      <w:sz w:val="26"/>
      <w:szCs w:val="28"/>
    </w:rPr>
  </w:style>
  <w:style w:type="paragraph" w:styleId="Kop3">
    <w:name w:val="heading 3"/>
    <w:aliases w:val="Subparagraaf"/>
    <w:basedOn w:val="Standaard"/>
    <w:next w:val="Standaard"/>
    <w:qFormat/>
    <w:rsid w:val="00FE2507"/>
    <w:pPr>
      <w:keepNext/>
      <w:numPr>
        <w:ilvl w:val="2"/>
        <w:numId w:val="1"/>
      </w:numPr>
      <w:spacing w:before="560" w:after="280"/>
      <w:outlineLvl w:val="2"/>
    </w:pPr>
    <w:rPr>
      <w:rFonts w:cs="Arial"/>
      <w:b/>
      <w:bCs/>
      <w:sz w:val="22"/>
      <w:szCs w:val="26"/>
    </w:rPr>
  </w:style>
  <w:style w:type="paragraph" w:styleId="Kop4">
    <w:name w:val="heading 4"/>
    <w:basedOn w:val="Standaard"/>
    <w:next w:val="Standaard"/>
    <w:semiHidden/>
    <w:qFormat/>
    <w:rsid w:val="00FE2507"/>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semiHidden/>
    <w:qFormat/>
    <w:rsid w:val="00FE2507"/>
    <w:pPr>
      <w:numPr>
        <w:ilvl w:val="4"/>
        <w:numId w:val="1"/>
      </w:numPr>
      <w:spacing w:before="240" w:after="60"/>
      <w:outlineLvl w:val="4"/>
    </w:pPr>
    <w:rPr>
      <w:b/>
      <w:bCs/>
      <w:i/>
      <w:iCs/>
      <w:sz w:val="26"/>
      <w:szCs w:val="26"/>
    </w:rPr>
  </w:style>
  <w:style w:type="paragraph" w:styleId="Kop6">
    <w:name w:val="heading 6"/>
    <w:basedOn w:val="Standaard"/>
    <w:next w:val="Standaard"/>
    <w:semiHidden/>
    <w:qFormat/>
    <w:rsid w:val="00FE2507"/>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semiHidden/>
    <w:qFormat/>
    <w:rsid w:val="00FE2507"/>
    <w:pPr>
      <w:numPr>
        <w:ilvl w:val="6"/>
        <w:numId w:val="1"/>
      </w:numPr>
      <w:spacing w:before="240" w:after="60"/>
      <w:outlineLvl w:val="6"/>
    </w:pPr>
    <w:rPr>
      <w:rFonts w:ascii="Times New Roman" w:hAnsi="Times New Roman"/>
      <w:sz w:val="24"/>
    </w:rPr>
  </w:style>
  <w:style w:type="paragraph" w:styleId="Kop8">
    <w:name w:val="heading 8"/>
    <w:basedOn w:val="Standaard"/>
    <w:next w:val="Standaard"/>
    <w:semiHidden/>
    <w:qFormat/>
    <w:rsid w:val="00FE2507"/>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semiHidden/>
    <w:qFormat/>
    <w:rsid w:val="00FE2507"/>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centbinnentekst">
    <w:name w:val="Accent binnen tekst"/>
    <w:basedOn w:val="Standaard"/>
    <w:qFormat/>
    <w:rsid w:val="00FE2507"/>
    <w:rPr>
      <w:i/>
    </w:rPr>
  </w:style>
  <w:style w:type="paragraph" w:customStyle="1" w:styleId="TussenkopjeInleidingpersbericht">
    <w:name w:val="Tussenkopje / Inleiding persbericht"/>
    <w:basedOn w:val="Standaard"/>
    <w:qFormat/>
    <w:rsid w:val="00FE2507"/>
    <w:pPr>
      <w:spacing w:before="280"/>
    </w:pPr>
    <w:rPr>
      <w:b/>
    </w:rPr>
  </w:style>
  <w:style w:type="paragraph" w:customStyle="1" w:styleId="Tussenkopjemetcijfer">
    <w:name w:val="Tussenkopje met cijfer"/>
    <w:basedOn w:val="Standaard"/>
    <w:qFormat/>
    <w:rsid w:val="00FE2507"/>
    <w:pPr>
      <w:numPr>
        <w:numId w:val="2"/>
      </w:numPr>
    </w:pPr>
    <w:rPr>
      <w:b/>
    </w:rPr>
  </w:style>
  <w:style w:type="paragraph" w:customStyle="1" w:styleId="Tussenkopjeuitnodiging">
    <w:name w:val="Tussenkopje uitnodiging"/>
    <w:basedOn w:val="Standaard"/>
    <w:qFormat/>
    <w:rsid w:val="00FE2507"/>
    <w:rPr>
      <w:b/>
      <w:sz w:val="26"/>
    </w:rPr>
  </w:style>
  <w:style w:type="paragraph" w:customStyle="1" w:styleId="Bijschriftkopjerapport">
    <w:name w:val="Bijschrift kopje rapport"/>
    <w:basedOn w:val="Standaard"/>
    <w:qFormat/>
    <w:rsid w:val="00FE2507"/>
    <w:rPr>
      <w:b/>
      <w:sz w:val="18"/>
    </w:rPr>
  </w:style>
  <w:style w:type="paragraph" w:customStyle="1" w:styleId="Bijschriftrapport">
    <w:name w:val="Bijschrift rapport"/>
    <w:basedOn w:val="Standaard"/>
    <w:qFormat/>
    <w:rsid w:val="00FE2507"/>
    <w:rPr>
      <w:sz w:val="18"/>
    </w:rPr>
  </w:style>
  <w:style w:type="paragraph" w:customStyle="1" w:styleId="Figuurkoprapport">
    <w:name w:val="Figuurkop rapport"/>
    <w:basedOn w:val="Standaard"/>
    <w:qFormat/>
    <w:rsid w:val="00FE2507"/>
    <w:pPr>
      <w:spacing w:before="560"/>
    </w:pPr>
    <w:rPr>
      <w:b/>
      <w:sz w:val="18"/>
    </w:rPr>
  </w:style>
  <w:style w:type="paragraph" w:customStyle="1" w:styleId="Voetnootrapport">
    <w:name w:val="Voetnoot rapport"/>
    <w:basedOn w:val="Standaard"/>
    <w:qFormat/>
    <w:rsid w:val="00FE2507"/>
    <w:pPr>
      <w:numPr>
        <w:numId w:val="3"/>
      </w:numPr>
      <w:spacing w:before="560" w:line="200" w:lineRule="atLeast"/>
    </w:pPr>
    <w:rPr>
      <w:sz w:val="17"/>
    </w:rPr>
  </w:style>
  <w:style w:type="paragraph" w:customStyle="1" w:styleId="Alineakopjerapport">
    <w:name w:val="Alineakopje rapport"/>
    <w:basedOn w:val="Standaard"/>
    <w:qFormat/>
    <w:rsid w:val="00FE2507"/>
    <w:pPr>
      <w:spacing w:before="280"/>
    </w:pPr>
    <w:rPr>
      <w:i/>
    </w:rPr>
  </w:style>
  <w:style w:type="paragraph" w:customStyle="1" w:styleId="TussenkopjerapportOndertiteltitelpagina">
    <w:name w:val="Tussenkopje rapport / Ondertitel titelpagina"/>
    <w:basedOn w:val="Standaard"/>
    <w:qFormat/>
    <w:rsid w:val="00FE2507"/>
    <w:pPr>
      <w:spacing w:before="280"/>
    </w:pPr>
    <w:rPr>
      <w:b/>
      <w:sz w:val="22"/>
    </w:rPr>
  </w:style>
  <w:style w:type="paragraph" w:customStyle="1" w:styleId="Opsommingbullet">
    <w:name w:val="Opsomming bullet"/>
    <w:basedOn w:val="Standaard"/>
    <w:qFormat/>
    <w:rsid w:val="002B5524"/>
    <w:pPr>
      <w:numPr>
        <w:numId w:val="6"/>
      </w:numPr>
    </w:pPr>
  </w:style>
  <w:style w:type="paragraph" w:customStyle="1" w:styleId="Opsommingcijfer">
    <w:name w:val="Opsomming cijfer"/>
    <w:basedOn w:val="Standaard"/>
    <w:qFormat/>
    <w:rsid w:val="00FE2507"/>
    <w:pPr>
      <w:numPr>
        <w:numId w:val="4"/>
      </w:numPr>
    </w:pPr>
  </w:style>
  <w:style w:type="paragraph" w:customStyle="1" w:styleId="Opsommingletter">
    <w:name w:val="Opsomming letter"/>
    <w:basedOn w:val="Standaard"/>
    <w:qFormat/>
    <w:rsid w:val="00FE2507"/>
    <w:pPr>
      <w:numPr>
        <w:numId w:val="5"/>
      </w:numPr>
    </w:pPr>
  </w:style>
  <w:style w:type="paragraph" w:styleId="Inhopg1">
    <w:name w:val="toc 1"/>
    <w:basedOn w:val="Standaard"/>
    <w:next w:val="Standaard"/>
    <w:autoRedefine/>
    <w:semiHidden/>
    <w:rsid w:val="003B3222"/>
    <w:pPr>
      <w:spacing w:before="280"/>
      <w:ind w:left="159" w:hanging="159"/>
    </w:pPr>
    <w:rPr>
      <w:b/>
      <w:sz w:val="22"/>
    </w:rPr>
  </w:style>
  <w:style w:type="paragraph" w:styleId="Inhopg2">
    <w:name w:val="toc 2"/>
    <w:basedOn w:val="Standaard"/>
    <w:next w:val="Standaard"/>
    <w:autoRedefine/>
    <w:semiHidden/>
    <w:rsid w:val="003B3222"/>
    <w:pPr>
      <w:ind w:left="301" w:hanging="301"/>
    </w:pPr>
  </w:style>
  <w:style w:type="paragraph" w:styleId="Inhopg3">
    <w:name w:val="toc 3"/>
    <w:basedOn w:val="Standaard"/>
    <w:next w:val="Standaard"/>
    <w:autoRedefine/>
    <w:semiHidden/>
    <w:rsid w:val="003B3222"/>
    <w:pPr>
      <w:ind w:left="442" w:hanging="442"/>
    </w:pPr>
  </w:style>
  <w:style w:type="paragraph" w:customStyle="1" w:styleId="DocumentnaamKopRapporttiteltitelpagina">
    <w:name w:val="Documentnaam / Kop / Rapporttitel titelpagina"/>
    <w:basedOn w:val="Standaard"/>
    <w:qFormat/>
    <w:rsid w:val="00FE2507"/>
    <w:pPr>
      <w:spacing w:line="560" w:lineRule="atLeast"/>
    </w:pPr>
    <w:rPr>
      <w:b/>
      <w:sz w:val="42"/>
    </w:rPr>
  </w:style>
  <w:style w:type="paragraph" w:customStyle="1" w:styleId="AdresRetouradresNaamgemeenteDatumKenmerkPaginaAfzenderentitelVersieendatum">
    <w:name w:val="Adres / Retouradres / Naam gemeente / Datum / Kenmerk / Pagina / Afzender en titel / Versie en datum"/>
    <w:basedOn w:val="Standaard"/>
    <w:qFormat/>
    <w:rsid w:val="00FE2507"/>
    <w:pPr>
      <w:spacing w:line="240" w:lineRule="atLeast"/>
    </w:pPr>
    <w:rPr>
      <w:sz w:val="17"/>
    </w:rPr>
  </w:style>
  <w:style w:type="paragraph" w:customStyle="1" w:styleId="KopjesdatumKenmerketcRouteVerwijzing">
    <w:name w:val="Kopjes datum / Kenmerk etc. / Route / Verwijzing"/>
    <w:basedOn w:val="Standaard"/>
    <w:qFormat/>
    <w:rsid w:val="00FE2507"/>
    <w:rPr>
      <w:sz w:val="17"/>
    </w:rPr>
  </w:style>
  <w:style w:type="paragraph" w:customStyle="1" w:styleId="Tabelkolomkopjes">
    <w:name w:val="Tabelkolomkopjes"/>
    <w:basedOn w:val="Standaard"/>
    <w:qFormat/>
    <w:rsid w:val="00FE2507"/>
    <w:pPr>
      <w:jc w:val="right"/>
    </w:pPr>
    <w:rPr>
      <w:b/>
      <w:sz w:val="18"/>
    </w:rPr>
  </w:style>
  <w:style w:type="paragraph" w:customStyle="1" w:styleId="TabeltekstRegular">
    <w:name w:val="Tabeltekst Regular"/>
    <w:basedOn w:val="Standaard"/>
    <w:qFormat/>
    <w:rsid w:val="00FE2507"/>
    <w:pPr>
      <w:jc w:val="right"/>
    </w:pPr>
    <w:rPr>
      <w:sz w:val="18"/>
    </w:rPr>
  </w:style>
  <w:style w:type="paragraph" w:customStyle="1" w:styleId="TabeltekstmetBoldaccenten">
    <w:name w:val="Tabeltekst met Bold accenten"/>
    <w:basedOn w:val="Standaard"/>
    <w:qFormat/>
    <w:rsid w:val="00FE2507"/>
    <w:rPr>
      <w:b/>
      <w:sz w:val="18"/>
    </w:rPr>
  </w:style>
  <w:style w:type="table" w:styleId="Tabelraster">
    <w:name w:val="Table Grid"/>
    <w:basedOn w:val="Standaardtabel"/>
    <w:uiPriority w:val="39"/>
    <w:rsid w:val="00870E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E14"/>
    <w:pPr>
      <w:ind w:left="720"/>
      <w:contextualSpacing/>
    </w:pPr>
  </w:style>
  <w:style w:type="paragraph" w:styleId="Koptekst">
    <w:name w:val="header"/>
    <w:basedOn w:val="Standaard"/>
    <w:link w:val="KoptekstChar"/>
    <w:uiPriority w:val="99"/>
    <w:rsid w:val="006E055F"/>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6E055F"/>
  </w:style>
  <w:style w:type="paragraph" w:styleId="Voettekst">
    <w:name w:val="footer"/>
    <w:basedOn w:val="Standaard"/>
    <w:link w:val="VoettekstChar"/>
    <w:uiPriority w:val="99"/>
    <w:rsid w:val="006E055F"/>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6E055F"/>
  </w:style>
  <w:style w:type="character" w:styleId="Hyperlink">
    <w:name w:val="Hyperlink"/>
    <w:basedOn w:val="Standaardalinea-lettertype"/>
    <w:rsid w:val="00A52ADC"/>
    <w:rPr>
      <w:color w:val="0000FF" w:themeColor="hyperlink"/>
      <w:u w:val="single"/>
    </w:rPr>
  </w:style>
  <w:style w:type="paragraph" w:styleId="Eindnoottekst">
    <w:name w:val="endnote text"/>
    <w:basedOn w:val="Standaard"/>
    <w:link w:val="EindnoottekstChar"/>
    <w:unhideWhenUsed/>
    <w:rsid w:val="00E8777A"/>
    <w:pPr>
      <w:spacing w:line="240" w:lineRule="auto"/>
    </w:pPr>
    <w:rPr>
      <w:sz w:val="20"/>
      <w:szCs w:val="20"/>
    </w:rPr>
  </w:style>
  <w:style w:type="character" w:customStyle="1" w:styleId="EindnoottekstChar">
    <w:name w:val="Eindnoottekst Char"/>
    <w:basedOn w:val="Standaardalinea-lettertype"/>
    <w:link w:val="Eindnoottekst"/>
    <w:rsid w:val="00E8777A"/>
    <w:rPr>
      <w:sz w:val="20"/>
      <w:szCs w:val="20"/>
    </w:rPr>
  </w:style>
  <w:style w:type="character" w:styleId="Eindnootmarkering">
    <w:name w:val="endnote reference"/>
    <w:basedOn w:val="Standaardalinea-lettertype"/>
    <w:unhideWhenUsed/>
    <w:rsid w:val="00E8777A"/>
    <w:rPr>
      <w:vertAlign w:val="superscript"/>
    </w:rPr>
  </w:style>
  <w:style w:type="paragraph" w:styleId="Ballontekst">
    <w:name w:val="Balloon Text"/>
    <w:basedOn w:val="Standaard"/>
    <w:link w:val="BallontekstChar"/>
    <w:rsid w:val="002E0E37"/>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2E0E37"/>
    <w:rPr>
      <w:rFonts w:ascii="Tahoma" w:hAnsi="Tahoma" w:cs="Tahoma"/>
      <w:sz w:val="16"/>
      <w:szCs w:val="16"/>
    </w:rPr>
  </w:style>
  <w:style w:type="character" w:styleId="Verwijzingopmerking">
    <w:name w:val="annotation reference"/>
    <w:basedOn w:val="Standaardalinea-lettertype"/>
    <w:rsid w:val="00243A60"/>
    <w:rPr>
      <w:sz w:val="16"/>
      <w:szCs w:val="16"/>
    </w:rPr>
  </w:style>
  <w:style w:type="paragraph" w:styleId="Tekstopmerking">
    <w:name w:val="annotation text"/>
    <w:basedOn w:val="Standaard"/>
    <w:link w:val="TekstopmerkingChar"/>
    <w:rsid w:val="00243A60"/>
    <w:pPr>
      <w:spacing w:line="240" w:lineRule="auto"/>
    </w:pPr>
    <w:rPr>
      <w:sz w:val="20"/>
      <w:szCs w:val="20"/>
    </w:rPr>
  </w:style>
  <w:style w:type="character" w:customStyle="1" w:styleId="TekstopmerkingChar">
    <w:name w:val="Tekst opmerking Char"/>
    <w:basedOn w:val="Standaardalinea-lettertype"/>
    <w:link w:val="Tekstopmerking"/>
    <w:rsid w:val="00243A60"/>
    <w:rPr>
      <w:sz w:val="20"/>
      <w:szCs w:val="20"/>
    </w:rPr>
  </w:style>
  <w:style w:type="paragraph" w:styleId="Onderwerpvanopmerking">
    <w:name w:val="annotation subject"/>
    <w:basedOn w:val="Tekstopmerking"/>
    <w:next w:val="Tekstopmerking"/>
    <w:link w:val="OnderwerpvanopmerkingChar"/>
    <w:rsid w:val="00243A60"/>
    <w:rPr>
      <w:b/>
      <w:bCs/>
    </w:rPr>
  </w:style>
  <w:style w:type="character" w:customStyle="1" w:styleId="OnderwerpvanopmerkingChar">
    <w:name w:val="Onderwerp van opmerking Char"/>
    <w:basedOn w:val="TekstopmerkingChar"/>
    <w:link w:val="Onderwerpvanopmerking"/>
    <w:rsid w:val="00243A60"/>
    <w:rPr>
      <w:b/>
      <w:bCs/>
      <w:sz w:val="20"/>
      <w:szCs w:val="20"/>
    </w:rPr>
  </w:style>
  <w:style w:type="paragraph" w:customStyle="1" w:styleId="Default">
    <w:name w:val="Default"/>
    <w:rsid w:val="00246C6C"/>
    <w:pPr>
      <w:autoSpaceDE w:val="0"/>
      <w:autoSpaceDN w:val="0"/>
      <w:adjustRightInd w:val="0"/>
      <w:spacing w:line="240" w:lineRule="auto"/>
    </w:pPr>
    <w:rPr>
      <w:rFonts w:ascii="Courier Std" w:hAnsi="Courier Std" w:cs="Courier St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6671">
      <w:bodyDiv w:val="1"/>
      <w:marLeft w:val="0"/>
      <w:marRight w:val="0"/>
      <w:marTop w:val="0"/>
      <w:marBottom w:val="0"/>
      <w:divBdr>
        <w:top w:val="none" w:sz="0" w:space="0" w:color="auto"/>
        <w:left w:val="none" w:sz="0" w:space="0" w:color="auto"/>
        <w:bottom w:val="none" w:sz="0" w:space="0" w:color="auto"/>
        <w:right w:val="none" w:sz="0" w:space="0" w:color="auto"/>
      </w:divBdr>
    </w:div>
    <w:div w:id="100031532">
      <w:bodyDiv w:val="1"/>
      <w:marLeft w:val="0"/>
      <w:marRight w:val="0"/>
      <w:marTop w:val="0"/>
      <w:marBottom w:val="0"/>
      <w:divBdr>
        <w:top w:val="none" w:sz="0" w:space="0" w:color="auto"/>
        <w:left w:val="none" w:sz="0" w:space="0" w:color="auto"/>
        <w:bottom w:val="none" w:sz="0" w:space="0" w:color="auto"/>
        <w:right w:val="none" w:sz="0" w:space="0" w:color="auto"/>
      </w:divBdr>
    </w:div>
    <w:div w:id="141965525">
      <w:bodyDiv w:val="1"/>
      <w:marLeft w:val="0"/>
      <w:marRight w:val="0"/>
      <w:marTop w:val="0"/>
      <w:marBottom w:val="0"/>
      <w:divBdr>
        <w:top w:val="none" w:sz="0" w:space="0" w:color="auto"/>
        <w:left w:val="none" w:sz="0" w:space="0" w:color="auto"/>
        <w:bottom w:val="none" w:sz="0" w:space="0" w:color="auto"/>
        <w:right w:val="none" w:sz="0" w:space="0" w:color="auto"/>
      </w:divBdr>
    </w:div>
    <w:div w:id="231697472">
      <w:bodyDiv w:val="1"/>
      <w:marLeft w:val="0"/>
      <w:marRight w:val="0"/>
      <w:marTop w:val="0"/>
      <w:marBottom w:val="0"/>
      <w:divBdr>
        <w:top w:val="none" w:sz="0" w:space="0" w:color="auto"/>
        <w:left w:val="none" w:sz="0" w:space="0" w:color="auto"/>
        <w:bottom w:val="none" w:sz="0" w:space="0" w:color="auto"/>
        <w:right w:val="none" w:sz="0" w:space="0" w:color="auto"/>
      </w:divBdr>
    </w:div>
    <w:div w:id="246883264">
      <w:bodyDiv w:val="1"/>
      <w:marLeft w:val="0"/>
      <w:marRight w:val="0"/>
      <w:marTop w:val="0"/>
      <w:marBottom w:val="0"/>
      <w:divBdr>
        <w:top w:val="none" w:sz="0" w:space="0" w:color="auto"/>
        <w:left w:val="none" w:sz="0" w:space="0" w:color="auto"/>
        <w:bottom w:val="none" w:sz="0" w:space="0" w:color="auto"/>
        <w:right w:val="none" w:sz="0" w:space="0" w:color="auto"/>
      </w:divBdr>
    </w:div>
    <w:div w:id="286545364">
      <w:bodyDiv w:val="1"/>
      <w:marLeft w:val="0"/>
      <w:marRight w:val="0"/>
      <w:marTop w:val="0"/>
      <w:marBottom w:val="0"/>
      <w:divBdr>
        <w:top w:val="none" w:sz="0" w:space="0" w:color="auto"/>
        <w:left w:val="none" w:sz="0" w:space="0" w:color="auto"/>
        <w:bottom w:val="none" w:sz="0" w:space="0" w:color="auto"/>
        <w:right w:val="none" w:sz="0" w:space="0" w:color="auto"/>
      </w:divBdr>
    </w:div>
    <w:div w:id="585958597">
      <w:bodyDiv w:val="1"/>
      <w:marLeft w:val="0"/>
      <w:marRight w:val="0"/>
      <w:marTop w:val="0"/>
      <w:marBottom w:val="0"/>
      <w:divBdr>
        <w:top w:val="none" w:sz="0" w:space="0" w:color="auto"/>
        <w:left w:val="none" w:sz="0" w:space="0" w:color="auto"/>
        <w:bottom w:val="none" w:sz="0" w:space="0" w:color="auto"/>
        <w:right w:val="none" w:sz="0" w:space="0" w:color="auto"/>
      </w:divBdr>
    </w:div>
    <w:div w:id="733700069">
      <w:bodyDiv w:val="1"/>
      <w:marLeft w:val="0"/>
      <w:marRight w:val="0"/>
      <w:marTop w:val="0"/>
      <w:marBottom w:val="0"/>
      <w:divBdr>
        <w:top w:val="none" w:sz="0" w:space="0" w:color="auto"/>
        <w:left w:val="none" w:sz="0" w:space="0" w:color="auto"/>
        <w:bottom w:val="none" w:sz="0" w:space="0" w:color="auto"/>
        <w:right w:val="none" w:sz="0" w:space="0" w:color="auto"/>
      </w:divBdr>
    </w:div>
    <w:div w:id="1301106362">
      <w:bodyDiv w:val="1"/>
      <w:marLeft w:val="0"/>
      <w:marRight w:val="0"/>
      <w:marTop w:val="0"/>
      <w:marBottom w:val="0"/>
      <w:divBdr>
        <w:top w:val="none" w:sz="0" w:space="0" w:color="auto"/>
        <w:left w:val="none" w:sz="0" w:space="0" w:color="auto"/>
        <w:bottom w:val="none" w:sz="0" w:space="0" w:color="auto"/>
        <w:right w:val="none" w:sz="0" w:space="0" w:color="auto"/>
      </w:divBdr>
    </w:div>
    <w:div w:id="1505852880">
      <w:bodyDiv w:val="1"/>
      <w:marLeft w:val="0"/>
      <w:marRight w:val="0"/>
      <w:marTop w:val="0"/>
      <w:marBottom w:val="0"/>
      <w:divBdr>
        <w:top w:val="none" w:sz="0" w:space="0" w:color="auto"/>
        <w:left w:val="none" w:sz="0" w:space="0" w:color="auto"/>
        <w:bottom w:val="none" w:sz="0" w:space="0" w:color="auto"/>
        <w:right w:val="none" w:sz="0" w:space="0" w:color="auto"/>
      </w:divBdr>
    </w:div>
    <w:div w:id="1511791964">
      <w:bodyDiv w:val="1"/>
      <w:marLeft w:val="0"/>
      <w:marRight w:val="0"/>
      <w:marTop w:val="0"/>
      <w:marBottom w:val="0"/>
      <w:divBdr>
        <w:top w:val="none" w:sz="0" w:space="0" w:color="auto"/>
        <w:left w:val="none" w:sz="0" w:space="0" w:color="auto"/>
        <w:bottom w:val="none" w:sz="0" w:space="0" w:color="auto"/>
        <w:right w:val="none" w:sz="0" w:space="0" w:color="auto"/>
      </w:divBdr>
    </w:div>
    <w:div w:id="211389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oranalisten@amsterdam.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F1A15C8C2AAE48A92447FEDE151A5E" ma:contentTypeVersion="13" ma:contentTypeDescription="Create a new document." ma:contentTypeScope="" ma:versionID="cd618bc679e7781ed24b6650aaa205b4">
  <xsd:schema xmlns:xsd="http://www.w3.org/2001/XMLSchema" xmlns:xs="http://www.w3.org/2001/XMLSchema" xmlns:p="http://schemas.microsoft.com/office/2006/metadata/properties" xmlns:ns3="0691ca6c-af07-4254-8167-945cc58dd6e5" xmlns:ns4="97e17251-d4e7-4b79-81dd-ea5f1320564e" targetNamespace="http://schemas.microsoft.com/office/2006/metadata/properties" ma:root="true" ma:fieldsID="4e1c69d14f8e8d74f2d8a658c136f384" ns3:_="" ns4:_="">
    <xsd:import namespace="0691ca6c-af07-4254-8167-945cc58dd6e5"/>
    <xsd:import namespace="97e17251-d4e7-4b79-81dd-ea5f132056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1ca6c-af07-4254-8167-945cc58dd6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e17251-d4e7-4b79-81dd-ea5f132056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5AAAC8-7FBC-4EA2-8E16-0CF4FEF96945}">
  <ds:schemaRefs>
    <ds:schemaRef ds:uri="http://schemas.microsoft.com/sharepoint/v3/contenttype/forms"/>
  </ds:schemaRefs>
</ds:datastoreItem>
</file>

<file path=customXml/itemProps2.xml><?xml version="1.0" encoding="utf-8"?>
<ds:datastoreItem xmlns:ds="http://schemas.openxmlformats.org/officeDocument/2006/customXml" ds:itemID="{0F2ABCE4-5D9F-4634-A8E0-B0AD7CE0B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91ca6c-af07-4254-8167-945cc58dd6e5"/>
    <ds:schemaRef ds:uri="97e17251-d4e7-4b79-81dd-ea5f13205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F01904-B886-46D1-B383-2EC144FF96BF}">
  <ds:schemaRefs>
    <ds:schemaRef ds:uri="http://schemas.openxmlformats.org/officeDocument/2006/bibliography"/>
  </ds:schemaRefs>
</ds:datastoreItem>
</file>

<file path=customXml/itemProps4.xml><?xml version="1.0" encoding="utf-8"?>
<ds:datastoreItem xmlns:ds="http://schemas.openxmlformats.org/officeDocument/2006/customXml" ds:itemID="{9DF6C520-23D6-4E16-96F5-5ADE9242DB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341</Words>
  <Characters>2027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Gemeente Amsterdam</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Vijverberg, Rogier</dc:creator>
  <cp:lastModifiedBy>Groot Obbink, Bob</cp:lastModifiedBy>
  <cp:revision>34</cp:revision>
  <cp:lastPrinted>2019-10-07T09:50:00Z</cp:lastPrinted>
  <dcterms:created xsi:type="dcterms:W3CDTF">2025-05-09T13:34:00Z</dcterms:created>
  <dcterms:modified xsi:type="dcterms:W3CDTF">2025-05-31T21:57:00Z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0x010100ECF1A15C8C2AAE48A92447FEDE151A5E</vt:lpwstr>
  </property>
</Properties>
</file>