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F1E76" w:rsidR="00CC52AC" w:rsidP="00CC52AC" w:rsidRDefault="00CB493F" w14:paraId="27CD9D88" w14:textId="77777777">
      <w:pPr>
        <w:rPr>
          <w:b/>
          <w:sz w:val="44"/>
        </w:rPr>
      </w:pPr>
      <w:r>
        <w:rPr>
          <w:b/>
          <w:sz w:val="44"/>
        </w:rPr>
        <w:t>D</w:t>
      </w:r>
      <w:r w:rsidR="00CC52AC">
        <w:rPr>
          <w:b/>
          <w:sz w:val="44"/>
        </w:rPr>
        <w:t>ebriefing</w:t>
      </w:r>
      <w:r>
        <w:rPr>
          <w:b/>
          <w:sz w:val="44"/>
        </w:rPr>
        <w:t>sformulier THOR</w:t>
      </w:r>
    </w:p>
    <w:p w:rsidR="00870E14" w:rsidRDefault="00870E14" w14:paraId="1621218E" w14:textId="77777777"/>
    <w:tbl>
      <w:tblPr>
        <w:tblStyle w:val="Tabelraster"/>
        <w:tblW w:w="0" w:type="auto"/>
        <w:tblLook w:val="04A0" w:firstRow="1" w:lastRow="0" w:firstColumn="1" w:lastColumn="0" w:noHBand="0" w:noVBand="1"/>
      </w:tblPr>
      <w:tblGrid>
        <w:gridCol w:w="4158"/>
        <w:gridCol w:w="4336"/>
      </w:tblGrid>
      <w:tr w:rsidRPr="00526AE4" w:rsidR="00CC52AC" w:rsidTr="64AD9BC5" w14:paraId="7F0CBAF2" w14:textId="77777777">
        <w:tc>
          <w:tcPr>
            <w:tcW w:w="4219" w:type="dxa"/>
            <w:tcMar/>
          </w:tcPr>
          <w:p w:rsidR="00CC52AC" w:rsidP="06F4E5AF" w:rsidRDefault="00CC52AC" w14:paraId="10111271" w14:textId="45F6BDB9">
            <w:pPr>
              <w:rPr>
                <w:b/>
                <w:bCs/>
              </w:rPr>
            </w:pPr>
            <w:r w:rsidRPr="06F4E5AF">
              <w:rPr>
                <w:b/>
                <w:bCs/>
              </w:rPr>
              <w:t>Naam</w:t>
            </w:r>
            <w:r w:rsidRPr="06F4E5AF" w:rsidR="00A52ADC">
              <w:rPr>
                <w:b/>
                <w:bCs/>
              </w:rPr>
              <w:t xml:space="preserve"> </w:t>
            </w:r>
            <w:r w:rsidRPr="06F4E5AF">
              <w:rPr>
                <w:b/>
                <w:bCs/>
              </w:rPr>
              <w:t>+</w:t>
            </w:r>
            <w:r w:rsidRPr="06F4E5AF" w:rsidR="00A52ADC">
              <w:rPr>
                <w:b/>
                <w:bCs/>
              </w:rPr>
              <w:t xml:space="preserve"> </w:t>
            </w:r>
            <w:r w:rsidRPr="06F4E5AF">
              <w:rPr>
                <w:b/>
                <w:bCs/>
              </w:rPr>
              <w:t xml:space="preserve">functie </w:t>
            </w:r>
          </w:p>
        </w:tc>
        <w:tc>
          <w:tcPr>
            <w:tcW w:w="4425" w:type="dxa"/>
            <w:tcMar/>
          </w:tcPr>
          <w:p w:rsidR="00CC52AC" w:rsidP="00A82FE1" w:rsidRDefault="1AAFCAC4" w14:paraId="6D66D6B0" w14:textId="3A22615D">
            <w:r w:rsidR="4EDAF9E7">
              <w:rPr/>
              <w:t>E. Morman</w:t>
            </w:r>
            <w:r w:rsidR="57940D17">
              <w:rPr/>
              <w:t>, Toezichthouder Algemeen.</w:t>
            </w:r>
          </w:p>
          <w:p w:rsidRPr="00526AE4" w:rsidR="00D03F1C" w:rsidP="32828CF0" w:rsidRDefault="15472811" w14:paraId="79FD21F5" w14:textId="4414F3A5">
            <w:r w:rsidR="15472811">
              <w:rPr/>
              <w:t>Koppel:</w:t>
            </w:r>
            <w:r w:rsidR="009F5C4B">
              <w:rPr/>
              <w:t xml:space="preserve"> </w:t>
            </w:r>
            <w:r w:rsidR="5D1569C3">
              <w:rPr/>
              <w:t>J. Mettendaf</w:t>
            </w:r>
          </w:p>
        </w:tc>
      </w:tr>
      <w:tr w:rsidR="00CC52AC" w:rsidTr="64AD9BC5" w14:paraId="5902A4A5" w14:textId="77777777">
        <w:tc>
          <w:tcPr>
            <w:tcW w:w="4219" w:type="dxa"/>
            <w:tcMar/>
          </w:tcPr>
          <w:p w:rsidR="00CC52AC" w:rsidP="00157260" w:rsidRDefault="00CC52AC" w14:paraId="266CDB5D" w14:textId="77777777">
            <w:r>
              <w:rPr>
                <w:b/>
              </w:rPr>
              <w:t>Organisatieonderdeel THOR</w:t>
            </w:r>
          </w:p>
        </w:tc>
        <w:tc>
          <w:tcPr>
            <w:tcW w:w="4425" w:type="dxa"/>
            <w:tcMar/>
          </w:tcPr>
          <w:p w:rsidR="00CC52AC" w:rsidP="00157260" w:rsidRDefault="00783C6F" w14:paraId="39284598" w14:textId="77777777">
            <w:r>
              <w:t>Thor Nieuw-West</w:t>
            </w:r>
          </w:p>
        </w:tc>
      </w:tr>
      <w:tr w:rsidR="00CC52AC" w:rsidTr="64AD9BC5" w14:paraId="56575999" w14:textId="77777777">
        <w:tc>
          <w:tcPr>
            <w:tcW w:w="4219" w:type="dxa"/>
            <w:tcMar/>
          </w:tcPr>
          <w:p w:rsidR="00CC52AC" w:rsidP="00157260" w:rsidRDefault="00CC52AC" w14:paraId="55733245" w14:textId="77777777">
            <w:r>
              <w:rPr>
                <w:b/>
              </w:rPr>
              <w:t>Datum dienst</w:t>
            </w:r>
          </w:p>
        </w:tc>
        <w:tc>
          <w:tcPr>
            <w:tcW w:w="4425" w:type="dxa"/>
            <w:tcMar/>
          </w:tcPr>
          <w:p w:rsidR="00CC52AC" w:rsidP="00620407" w:rsidRDefault="00096923" w14:paraId="3F5C6339" w14:textId="6F5D5333">
            <w:pPr>
              <w:rPr>
                <w:b w:val="0"/>
                <w:bCs w:val="0"/>
              </w:rPr>
            </w:pPr>
            <w:r w:rsidR="4AC15BCD">
              <w:rPr>
                <w:b w:val="0"/>
                <w:bCs w:val="0"/>
              </w:rPr>
              <w:t>01-06</w:t>
            </w:r>
            <w:r w:rsidR="40034BB1">
              <w:rPr>
                <w:b w:val="0"/>
                <w:bCs w:val="0"/>
              </w:rPr>
              <w:t>-</w:t>
            </w:r>
            <w:r w:rsidR="0004483E">
              <w:rPr>
                <w:b w:val="0"/>
                <w:bCs w:val="0"/>
              </w:rPr>
              <w:t>202</w:t>
            </w:r>
            <w:r w:rsidR="003D6839">
              <w:rPr>
                <w:b w:val="0"/>
                <w:bCs w:val="0"/>
              </w:rPr>
              <w:t>5</w:t>
            </w:r>
          </w:p>
        </w:tc>
      </w:tr>
      <w:tr w:rsidR="00CC52AC" w:rsidTr="64AD9BC5" w14:paraId="740B4022" w14:textId="77777777">
        <w:tc>
          <w:tcPr>
            <w:tcW w:w="4219" w:type="dxa"/>
            <w:tcMar/>
          </w:tcPr>
          <w:p w:rsidR="00CC52AC" w:rsidP="00157260" w:rsidRDefault="00CC52AC" w14:paraId="70151EE4" w14:textId="77777777">
            <w:r>
              <w:rPr>
                <w:b/>
              </w:rPr>
              <w:t>Soort dienst (ochtend/avond</w:t>
            </w:r>
            <w:r w:rsidR="007E5F28">
              <w:rPr>
                <w:b/>
              </w:rPr>
              <w:t>/nacht</w:t>
            </w:r>
            <w:r>
              <w:rPr>
                <w:b/>
              </w:rPr>
              <w:t>) + tijden</w:t>
            </w:r>
          </w:p>
        </w:tc>
        <w:tc>
          <w:tcPr>
            <w:tcW w:w="4425" w:type="dxa"/>
            <w:tcMar/>
          </w:tcPr>
          <w:p w:rsidRPr="002D3ADE" w:rsidR="00CC52AC" w:rsidP="64AD9BC5" w:rsidRDefault="00096923" w14:paraId="754F08A3" w14:textId="260C4819">
            <w:pPr>
              <w:spacing w:line="280" w:lineRule="atLeast"/>
              <w:rPr>
                <w:b w:val="0"/>
                <w:bCs w:val="0"/>
              </w:rPr>
            </w:pPr>
            <w:r w:rsidR="30A8CB85">
              <w:rPr>
                <w:b w:val="0"/>
                <w:bCs w:val="0"/>
              </w:rPr>
              <w:t>T</w:t>
            </w:r>
            <w:r w:rsidR="05F9778C">
              <w:rPr>
                <w:b w:val="0"/>
                <w:bCs w:val="0"/>
              </w:rPr>
              <w:t>ussen</w:t>
            </w:r>
            <w:r w:rsidR="00B87591">
              <w:rPr>
                <w:b w:val="0"/>
                <w:bCs w:val="0"/>
              </w:rPr>
              <w:t>die</w:t>
            </w:r>
            <w:r w:rsidR="006341B1">
              <w:rPr>
                <w:b w:val="0"/>
                <w:bCs w:val="0"/>
              </w:rPr>
              <w:t>nst</w:t>
            </w:r>
            <w:r w:rsidR="002D3ADE">
              <w:rPr>
                <w:b w:val="0"/>
                <w:bCs w:val="0"/>
              </w:rPr>
              <w:t xml:space="preserve"> </w:t>
            </w:r>
            <w:r w:rsidR="6C22EFB8">
              <w:rPr>
                <w:b w:val="0"/>
                <w:bCs w:val="0"/>
              </w:rPr>
              <w:t>1</w:t>
            </w:r>
            <w:r w:rsidR="051405B7">
              <w:rPr>
                <w:b w:val="0"/>
                <w:bCs w:val="0"/>
              </w:rPr>
              <w:t>0</w:t>
            </w:r>
            <w:r w:rsidR="00F01B22">
              <w:rPr>
                <w:b w:val="0"/>
                <w:bCs w:val="0"/>
              </w:rPr>
              <w:t>:</w:t>
            </w:r>
            <w:r w:rsidR="00096923">
              <w:rPr>
                <w:b w:val="0"/>
                <w:bCs w:val="0"/>
              </w:rPr>
              <w:t>0</w:t>
            </w:r>
            <w:r w:rsidR="00F01B22">
              <w:rPr>
                <w:b w:val="0"/>
                <w:bCs w:val="0"/>
              </w:rPr>
              <w:t>0</w:t>
            </w:r>
            <w:r w:rsidR="7F1CB14C">
              <w:rPr>
                <w:b w:val="0"/>
                <w:bCs w:val="0"/>
              </w:rPr>
              <w:t>-</w:t>
            </w:r>
            <w:r w:rsidR="00096923">
              <w:rPr>
                <w:b w:val="0"/>
                <w:bCs w:val="0"/>
              </w:rPr>
              <w:t>1</w:t>
            </w:r>
            <w:r w:rsidR="377798D9">
              <w:rPr>
                <w:b w:val="0"/>
                <w:bCs w:val="0"/>
              </w:rPr>
              <w:t>9</w:t>
            </w:r>
            <w:r w:rsidR="766E0AC3">
              <w:rPr>
                <w:b w:val="0"/>
                <w:bCs w:val="0"/>
              </w:rPr>
              <w:t>:</w:t>
            </w:r>
            <w:r w:rsidR="6A900798">
              <w:rPr>
                <w:b w:val="0"/>
                <w:bCs w:val="0"/>
              </w:rPr>
              <w:t>3</w:t>
            </w:r>
            <w:r w:rsidR="00F01B22">
              <w:rPr>
                <w:b w:val="0"/>
                <w:bCs w:val="0"/>
              </w:rPr>
              <w:t>0</w:t>
            </w:r>
            <w:r w:rsidR="7F1CB14C">
              <w:rPr>
                <w:b w:val="0"/>
                <w:bCs w:val="0"/>
              </w:rPr>
              <w:t>u</w:t>
            </w:r>
            <w:r w:rsidR="7F1CB14C">
              <w:rPr>
                <w:b w:val="0"/>
                <w:bCs w:val="0"/>
              </w:rPr>
              <w:t xml:space="preserve"> </w:t>
            </w:r>
          </w:p>
        </w:tc>
      </w:tr>
      <w:tr w:rsidR="00CC52AC" w:rsidTr="64AD9BC5" w14:paraId="25F2CEF1" w14:textId="77777777">
        <w:tc>
          <w:tcPr>
            <w:tcW w:w="4219" w:type="dxa"/>
            <w:tcMar/>
          </w:tcPr>
          <w:p w:rsidR="00CC52AC" w:rsidP="00157260" w:rsidRDefault="00CC52AC" w14:paraId="6EA86058" w14:textId="77777777">
            <w:r>
              <w:rPr>
                <w:b/>
              </w:rPr>
              <w:t>Datum van invullen</w:t>
            </w:r>
          </w:p>
        </w:tc>
        <w:tc>
          <w:tcPr>
            <w:tcW w:w="4425" w:type="dxa"/>
            <w:tcMar/>
          </w:tcPr>
          <w:p w:rsidR="00CC52AC" w:rsidP="64AD9BC5" w:rsidRDefault="00096923" w14:paraId="4C8503E2" w14:textId="7B2A70BC">
            <w:pPr>
              <w:rPr>
                <w:b w:val="0"/>
                <w:bCs w:val="0"/>
              </w:rPr>
            </w:pPr>
            <w:r w:rsidR="53367C97">
              <w:rPr>
                <w:b w:val="0"/>
                <w:bCs w:val="0"/>
              </w:rPr>
              <w:t>01-06-2025</w:t>
            </w:r>
          </w:p>
        </w:tc>
      </w:tr>
    </w:tbl>
    <w:p w:rsidRPr="00CB493F" w:rsidR="00E906C8" w:rsidRDefault="00E906C8" w14:paraId="6EF9C538" w14:textId="77777777"/>
    <w:tbl>
      <w:tblPr>
        <w:tblStyle w:val="Tabelraster"/>
        <w:tblW w:w="0" w:type="auto"/>
        <w:tblLook w:val="04A0" w:firstRow="1" w:lastRow="0" w:firstColumn="1" w:lastColumn="0" w:noHBand="0" w:noVBand="1"/>
      </w:tblPr>
      <w:tblGrid>
        <w:gridCol w:w="8494"/>
      </w:tblGrid>
      <w:tr w:rsidRPr="00D934AA" w:rsidR="00D934AA" w:rsidTr="13024E4F" w14:paraId="7C3E2902" w14:textId="77777777">
        <w:tc>
          <w:tcPr>
            <w:tcW w:w="8644" w:type="dxa"/>
            <w:shd w:val="clear" w:color="auto" w:fill="E36C0A" w:themeFill="accent6" w:themeFillShade="BF"/>
            <w:tcMar/>
          </w:tcPr>
          <w:p w:rsidRPr="00D934AA" w:rsidR="00D934AA" w:rsidP="00D934AA" w:rsidRDefault="00D934AA" w14:paraId="69A609FF" w14:textId="77777777">
            <w:pPr>
              <w:rPr>
                <w:rFonts w:ascii="Calibri Light" w:hAnsi="Calibri Light" w:cs="Calibri Light"/>
              </w:rPr>
            </w:pPr>
            <w:r w:rsidRPr="00D934AA">
              <w:rPr>
                <w:rFonts w:ascii="Calibri Light" w:hAnsi="Calibri Light" w:cs="Calibri Light"/>
                <w:b/>
              </w:rPr>
              <w:t xml:space="preserve">OVERLAST PERSONEN </w:t>
            </w:r>
          </w:p>
          <w:p w:rsidRPr="00D934AA" w:rsidR="00D934AA" w:rsidP="00D934AA" w:rsidRDefault="00D934AA" w14:paraId="21DA5F85" w14:textId="77777777">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rsidRPr="00D934AA" w:rsidR="00D934AA" w:rsidP="00D934AA" w:rsidRDefault="00D934AA" w14:paraId="518F29A9" w14:textId="77777777">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Pr="00D934AA" w:rsidR="00D934AA" w:rsidTr="13024E4F" w14:paraId="36A2E638" w14:textId="77777777">
        <w:trPr>
          <w:trHeight w:val="300"/>
        </w:trPr>
        <w:tc>
          <w:tcPr>
            <w:tcW w:w="8644" w:type="dxa"/>
            <w:tcMar/>
          </w:tcPr>
          <w:p w:rsidRPr="00F01B22" w:rsidR="00096923" w:rsidP="64AD9BC5" w:rsidRDefault="00096923" w14:paraId="30E787A9" w14:textId="40077B48">
            <w:pPr>
              <w:pStyle w:val="Lijstalinea"/>
              <w:numPr>
                <w:ilvl w:val="0"/>
                <w:numId w:val="34"/>
              </w:numPr>
              <w:rPr>
                <w:noProof w:val="0"/>
                <w:sz w:val="21"/>
                <w:szCs w:val="21"/>
                <w:lang w:val="nl-NL"/>
              </w:rPr>
            </w:pPr>
            <w:r w:rsidRPr="64AD9BC5" w:rsidR="10E100CA">
              <w:rPr>
                <w:b w:val="1"/>
                <w:bCs w:val="1"/>
                <w:noProof w:val="0"/>
                <w:sz w:val="21"/>
                <w:szCs w:val="21"/>
                <w:lang w:val="nl-NL"/>
              </w:rPr>
              <w:t>Jaagpad 15:08 uur:</w:t>
            </w:r>
            <w:r w:rsidRPr="64AD9BC5" w:rsidR="10E100CA">
              <w:rPr>
                <w:noProof w:val="0"/>
                <w:sz w:val="21"/>
                <w:szCs w:val="21"/>
                <w:lang w:val="nl-NL"/>
              </w:rPr>
              <w:t xml:space="preserve"> Tijdens de surveillance zagen wij een manspersoon slapen op een straatbank. Wij hebben hem wakker gemaakt en gevraagd of hij een slaapplaats heeft. Hierop zei hij dat hij in een hotel verbleef. Toen wij hem vroegen om de naam van het hotel vertrok hij snel. Vanwege een andere melding hebben wij het gesprek vervolgens gestaakt.</w:t>
            </w:r>
            <w:proofErr w:type="spellStart"/>
            <w:proofErr w:type="spellEnd"/>
          </w:p>
          <w:p w:rsidRPr="00F01B22" w:rsidR="00096923" w:rsidP="13024E4F" w:rsidRDefault="00096923" w14:paraId="78DFA3FC" w14:textId="6A643963">
            <w:pPr>
              <w:pStyle w:val="Lijstalinea"/>
              <w:numPr>
                <w:ilvl w:val="0"/>
                <w:numId w:val="34"/>
              </w:numPr>
              <w:rPr>
                <w:noProof w:val="0"/>
                <w:sz w:val="21"/>
                <w:szCs w:val="21"/>
                <w:lang w:val="nl-NL"/>
              </w:rPr>
            </w:pPr>
            <w:r w:rsidRPr="13024E4F" w:rsidR="58298821">
              <w:rPr>
                <w:b w:val="1"/>
                <w:bCs w:val="1"/>
                <w:noProof w:val="0"/>
                <w:sz w:val="21"/>
                <w:szCs w:val="21"/>
                <w:lang w:val="nl-NL"/>
              </w:rPr>
              <w:t xml:space="preserve">Heemstedestraat, 13:29 uur: </w:t>
            </w:r>
            <w:r w:rsidRPr="13024E4F" w:rsidR="58298821">
              <w:rPr>
                <w:noProof w:val="0"/>
                <w:sz w:val="21"/>
                <w:szCs w:val="21"/>
                <w:lang w:val="nl-NL"/>
              </w:rPr>
              <w:t>Ten tijde van onze surveillance zagen wij een HVO-bewoner bedelen. Wij hebben hem aangesproken en gevraagd te stoppen en de omgeving te verlaten. De betrokkene verliet de autoweg richting HVO.</w:t>
            </w:r>
          </w:p>
        </w:tc>
      </w:tr>
      <w:tr w:rsidRPr="00D934AA" w:rsidR="00D934AA" w:rsidTr="13024E4F" w14:paraId="716C128B" w14:textId="77777777">
        <w:tc>
          <w:tcPr>
            <w:tcW w:w="8644" w:type="dxa"/>
            <w:shd w:val="clear" w:color="auto" w:fill="E36C0A" w:themeFill="accent6" w:themeFillShade="BF"/>
            <w:tcMar/>
          </w:tcPr>
          <w:p w:rsidRPr="00D934AA" w:rsidR="00D934AA" w:rsidP="00D934AA" w:rsidRDefault="00D934AA" w14:paraId="2266CCEF" w14:textId="77777777">
            <w:pPr>
              <w:rPr>
                <w:rFonts w:ascii="Calibri Light" w:hAnsi="Calibri Light" w:cs="Calibri Light"/>
                <w:b/>
              </w:rPr>
            </w:pPr>
            <w:r w:rsidRPr="00D934AA">
              <w:rPr>
                <w:rFonts w:ascii="Calibri Light" w:hAnsi="Calibri Light" w:cs="Calibri Light"/>
                <w:b/>
              </w:rPr>
              <w:t xml:space="preserve">JEUGDOVERLAST </w:t>
            </w:r>
          </w:p>
          <w:p w:rsidRPr="00D934AA" w:rsidR="00D934AA" w:rsidP="00D934AA" w:rsidRDefault="00D934AA" w14:paraId="5CD0B774" w14:textId="77777777">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rsidRPr="00D934AA" w:rsidR="00D934AA" w:rsidP="00D934AA" w:rsidRDefault="00D934AA" w14:paraId="4E1AB3AF" w14:textId="77777777">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Pr="00CB5EBB" w:rsidR="00D934AA" w:rsidTr="13024E4F" w14:paraId="7B9672BE" w14:textId="77777777">
        <w:tc>
          <w:tcPr>
            <w:tcW w:w="8644" w:type="dxa"/>
            <w:tcMar/>
          </w:tcPr>
          <w:p w:rsidRPr="00483672" w:rsidR="00E4618E" w:rsidP="00CC1577" w:rsidRDefault="00E4618E" w14:paraId="4FD36354" w14:textId="5F482301">
            <w:pPr>
              <w:pStyle w:val="Lijstalinea"/>
              <w:numPr>
                <w:ilvl w:val="0"/>
                <w:numId w:val="34"/>
              </w:numPr>
              <w:rPr/>
            </w:pPr>
            <w:r w:rsidR="38F8E829">
              <w:rPr/>
              <w:t xml:space="preserve">Geen </w:t>
            </w:r>
            <w:r w:rsidR="38F8E829">
              <w:rPr/>
              <w:t>jeugdoverlast</w:t>
            </w:r>
            <w:r w:rsidR="38F8E829">
              <w:rPr/>
              <w:t xml:space="preserve"> geconstateerd in district Nieuw-West</w:t>
            </w:r>
          </w:p>
        </w:tc>
      </w:tr>
      <w:tr w:rsidRPr="00D934AA" w:rsidR="00D934AA" w:rsidTr="13024E4F" w14:paraId="76A100DB" w14:textId="77777777">
        <w:tc>
          <w:tcPr>
            <w:tcW w:w="8644" w:type="dxa"/>
            <w:shd w:val="clear" w:color="auto" w:fill="E36C0A" w:themeFill="accent6" w:themeFillShade="BF"/>
            <w:tcMar/>
          </w:tcPr>
          <w:p w:rsidRPr="00D934AA" w:rsidR="00D934AA" w:rsidP="0DEA52A9" w:rsidRDefault="00D934AA" w14:paraId="2A32B6F1" w14:textId="2076C7A9">
            <w:pPr>
              <w:contextualSpacing/>
              <w:rPr>
                <w:rFonts w:ascii="Calibri Light" w:hAnsi="Calibri Light" w:cs="Calibri Light"/>
                <w:b/>
                <w:bCs/>
              </w:rPr>
            </w:pPr>
          </w:p>
        </w:tc>
      </w:tr>
      <w:tr w:rsidRPr="00D934AA" w:rsidR="00D934AA" w:rsidTr="13024E4F" w14:paraId="6109451C" w14:textId="77777777">
        <w:tc>
          <w:tcPr>
            <w:tcW w:w="8644" w:type="dxa"/>
            <w:shd w:val="clear" w:color="auto" w:fill="E36C0A" w:themeFill="accent6" w:themeFillShade="BF"/>
            <w:tcMar/>
          </w:tcPr>
          <w:p w:rsidRPr="00D934AA" w:rsidR="00D934AA" w:rsidP="2617822A" w:rsidRDefault="00D934AA" w14:paraId="6BBE8394" w14:textId="64DECC3C">
            <w:pPr>
              <w:rPr>
                <w:rFonts w:ascii="Calibri Light" w:hAnsi="Calibri Light" w:cs="Calibri Light"/>
                <w:b/>
                <w:bCs/>
              </w:rPr>
            </w:pPr>
            <w:r w:rsidRPr="2617822A">
              <w:rPr>
                <w:rFonts w:ascii="Calibri Light" w:hAnsi="Calibri Light" w:cs="Calibri Light"/>
                <w:b/>
                <w:bCs/>
              </w:rPr>
              <w:t xml:space="preserve">AFVALPROBLEMATIEK </w:t>
            </w:r>
          </w:p>
          <w:p w:rsidRPr="00D934AA" w:rsidR="00D934AA" w:rsidP="00D934AA" w:rsidRDefault="00D934AA" w14:paraId="06CAB623" w14:textId="77777777">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rsidRPr="00D934AA" w:rsidR="00D934AA" w:rsidP="00D934AA" w:rsidRDefault="00D934AA" w14:paraId="29BA0973" w14:textId="77777777">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Pr="00D934AA" w:rsidR="00D934AA" w:rsidTr="13024E4F" w14:paraId="1AAB3B88" w14:textId="77777777">
        <w:tc>
          <w:tcPr>
            <w:tcW w:w="8644" w:type="dxa"/>
            <w:tcMar/>
          </w:tcPr>
          <w:p w:rsidRPr="00E71349" w:rsidR="00DC18E2" w:rsidP="64AD9BC5" w:rsidRDefault="00096923" w14:paraId="2D791F1C" w14:textId="41B3E701">
            <w:pPr>
              <w:pStyle w:val="Lijstalinea"/>
              <w:numPr>
                <w:ilvl w:val="0"/>
                <w:numId w:val="32"/>
              </w:numPr>
              <w:rPr>
                <w:noProof w:val="0"/>
                <w:sz w:val="21"/>
                <w:szCs w:val="21"/>
                <w:lang w:val="nl-NL"/>
              </w:rPr>
            </w:pPr>
            <w:r w:rsidRPr="64AD9BC5" w:rsidR="705A1AE7">
              <w:rPr>
                <w:b w:val="1"/>
                <w:bCs w:val="1"/>
              </w:rPr>
              <w:t xml:space="preserve">Maassluisstraat 669, 12:20 uur: </w:t>
            </w:r>
            <w:r w:rsidR="705A1AE7">
              <w:rPr/>
              <w:t xml:space="preserve">Tijdens de surveillance zagen wij papier- en </w:t>
            </w:r>
            <w:r w:rsidR="705A1AE7">
              <w:rPr/>
              <w:t>grofafval</w:t>
            </w:r>
            <w:r w:rsidR="705A1AE7">
              <w:rPr/>
              <w:t xml:space="preserve"> naast de ondergrondse containers. Op het afval troffen wij het adres aan van een bewoner in het aangrenzende pand.</w:t>
            </w:r>
            <w:r w:rsidR="3CF712C5">
              <w:rPr/>
              <w:t xml:space="preserve"> </w:t>
            </w:r>
            <w:r w:rsidR="705A1AE7">
              <w:rPr/>
              <w:t>Wij hebben</w:t>
            </w:r>
            <w:r w:rsidR="51369844">
              <w:rPr/>
              <w:t xml:space="preserve"> </w:t>
            </w:r>
            <w:r w:rsidR="0B3825D7">
              <w:rPr/>
              <w:t xml:space="preserve">op het adres aangebeld, </w:t>
            </w:r>
            <w:r w:rsidR="51369844">
              <w:rPr/>
              <w:t xml:space="preserve">de </w:t>
            </w:r>
            <w:r w:rsidRPr="64AD9BC5" w:rsidR="59FC46D8">
              <w:rPr>
                <w:noProof w:val="0"/>
                <w:lang w:val="nl-NL"/>
              </w:rPr>
              <w:t xml:space="preserve">persoon </w:t>
            </w:r>
            <w:r w:rsidRPr="64AD9BC5" w:rsidR="705A1AE7">
              <w:rPr>
                <w:noProof w:val="0"/>
                <w:lang w:val="nl-NL"/>
              </w:rPr>
              <w:t>aangesproken</w:t>
            </w:r>
            <w:r w:rsidRPr="64AD9BC5" w:rsidR="42FA3D00">
              <w:rPr>
                <w:noProof w:val="0"/>
                <w:lang w:val="nl-NL"/>
              </w:rPr>
              <w:t xml:space="preserve"> en </w:t>
            </w:r>
            <w:r w:rsidRPr="64AD9BC5" w:rsidR="705A1AE7">
              <w:rPr>
                <w:noProof w:val="0"/>
                <w:lang w:val="nl-NL"/>
              </w:rPr>
              <w:t>verteld dat dit niet is toegestaan</w:t>
            </w:r>
            <w:r w:rsidRPr="64AD9BC5" w:rsidR="2341ACC9">
              <w:rPr>
                <w:noProof w:val="0"/>
                <w:lang w:val="nl-NL"/>
              </w:rPr>
              <w:t>. Ook hebben wij hem geïnformeerd over de boete die hij opgelegd kan krijgen</w:t>
            </w:r>
            <w:r w:rsidRPr="64AD9BC5" w:rsidR="705A1AE7">
              <w:rPr>
                <w:noProof w:val="0"/>
                <w:lang w:val="nl-NL"/>
              </w:rPr>
              <w:t xml:space="preserve">. </w:t>
            </w:r>
            <w:r w:rsidRPr="64AD9BC5" w:rsidR="5D950CEB">
              <w:rPr>
                <w:noProof w:val="0"/>
                <w:lang w:val="nl-NL"/>
              </w:rPr>
              <w:t>Ook hebben wij</w:t>
            </w:r>
            <w:r w:rsidRPr="64AD9BC5" w:rsidR="705A1AE7">
              <w:rPr>
                <w:noProof w:val="0"/>
                <w:lang w:val="nl-NL"/>
              </w:rPr>
              <w:t xml:space="preserve"> de regels rondom afvalinzameling uitgelegd</w:t>
            </w:r>
            <w:r w:rsidRPr="64AD9BC5" w:rsidR="3CF64BE0">
              <w:rPr>
                <w:noProof w:val="0"/>
                <w:lang w:val="nl-NL"/>
              </w:rPr>
              <w:t>. Wij hebben de</w:t>
            </w:r>
            <w:r w:rsidRPr="64AD9BC5" w:rsidR="705A1AE7">
              <w:rPr>
                <w:noProof w:val="0"/>
                <w:lang w:val="nl-NL"/>
              </w:rPr>
              <w:t xml:space="preserve"> betrokkene 2 uur </w:t>
            </w:r>
            <w:r w:rsidRPr="64AD9BC5" w:rsidR="39DA178E">
              <w:rPr>
                <w:noProof w:val="0"/>
                <w:lang w:val="nl-NL"/>
              </w:rPr>
              <w:t xml:space="preserve">de tijd </w:t>
            </w:r>
            <w:r w:rsidRPr="64AD9BC5" w:rsidR="3AD3C431">
              <w:rPr>
                <w:noProof w:val="0"/>
                <w:lang w:val="nl-NL"/>
              </w:rPr>
              <w:t>gegev</w:t>
            </w:r>
            <w:r w:rsidRPr="64AD9BC5" w:rsidR="705A1AE7">
              <w:rPr>
                <w:noProof w:val="0"/>
                <w:lang w:val="nl-NL"/>
              </w:rPr>
              <w:t>en</w:t>
            </w:r>
            <w:r w:rsidRPr="64AD9BC5" w:rsidR="3AD3C431">
              <w:rPr>
                <w:noProof w:val="0"/>
                <w:lang w:val="nl-NL"/>
              </w:rPr>
              <w:t xml:space="preserve"> om zijn afval te verwijderen</w:t>
            </w:r>
            <w:r w:rsidRPr="64AD9BC5" w:rsidR="705A1AE7">
              <w:rPr>
                <w:noProof w:val="0"/>
                <w:lang w:val="nl-NL"/>
              </w:rPr>
              <w:t>.</w:t>
            </w:r>
            <w:r w:rsidRPr="64AD9BC5" w:rsidR="0BF8233E">
              <w:rPr>
                <w:noProof w:val="0"/>
                <w:lang w:val="nl-NL"/>
              </w:rPr>
              <w:t xml:space="preserve"> De betrokkene was rustig en meewerkend.</w:t>
            </w:r>
          </w:p>
        </w:tc>
      </w:tr>
      <w:tr w:rsidRPr="00D934AA" w:rsidR="00D934AA" w:rsidTr="13024E4F" w14:paraId="417F4935" w14:textId="77777777">
        <w:tc>
          <w:tcPr>
            <w:tcW w:w="8644" w:type="dxa"/>
            <w:shd w:val="clear" w:color="auto" w:fill="E36C0A" w:themeFill="accent6" w:themeFillShade="BF"/>
            <w:tcMar/>
          </w:tcPr>
          <w:p w:rsidRPr="00D934AA" w:rsidR="00D934AA" w:rsidP="00D934AA" w:rsidRDefault="00D934AA" w14:paraId="36179963" w14:textId="77777777">
            <w:pPr>
              <w:rPr>
                <w:rFonts w:ascii="Calibri Light" w:hAnsi="Calibri Light" w:cs="Calibri Light"/>
                <w:b/>
              </w:rPr>
            </w:pPr>
            <w:r w:rsidRPr="00D934AA">
              <w:rPr>
                <w:rFonts w:ascii="Calibri Light" w:hAnsi="Calibri Light" w:cs="Calibri Light"/>
                <w:b/>
              </w:rPr>
              <w:t>OVERIGE TAKEN EN OPVALLENDHEDEN</w:t>
            </w:r>
          </w:p>
          <w:p w:rsidRPr="00D934AA" w:rsidR="00D934AA" w:rsidP="00D934AA" w:rsidRDefault="00D934AA" w14:paraId="426441A8" w14:textId="77777777">
            <w:pPr>
              <w:numPr>
                <w:ilvl w:val="0"/>
                <w:numId w:val="13"/>
              </w:numPr>
              <w:contextualSpacing/>
              <w:rPr>
                <w:rFonts w:ascii="Calibri Light" w:hAnsi="Calibri Light" w:cs="Calibri Light"/>
                <w:i/>
              </w:rPr>
            </w:pPr>
            <w:r w:rsidRPr="00D934AA">
              <w:rPr>
                <w:rFonts w:ascii="Calibri Light" w:hAnsi="Calibri Light" w:cs="Calibri Light"/>
                <w:i/>
              </w:rPr>
              <w:t>Wat was het algemene beeld tijdens je dienst?</w:t>
            </w:r>
          </w:p>
          <w:p w:rsidRPr="00D934AA" w:rsidR="00D934AA" w:rsidP="00D934AA" w:rsidRDefault="00D934AA" w14:paraId="1B37A9F1" w14:textId="77777777">
            <w:pPr>
              <w:numPr>
                <w:ilvl w:val="0"/>
                <w:numId w:val="13"/>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Pr="00D934AA" w:rsidR="00D934AA" w:rsidTr="13024E4F" w14:paraId="552399E0" w14:textId="77777777">
        <w:trPr>
          <w:trHeight w:val="300"/>
        </w:trPr>
        <w:tc>
          <w:tcPr>
            <w:tcW w:w="8644" w:type="dxa"/>
            <w:tcMar/>
          </w:tcPr>
          <w:p w:rsidRPr="00DC18E2" w:rsidR="00096923" w:rsidP="64AD9BC5" w:rsidRDefault="00096923" w14:paraId="3620DAD0" w14:textId="6F4B2ECF">
            <w:pPr>
              <w:pStyle w:val="Lijstalinea"/>
              <w:numPr>
                <w:ilvl w:val="0"/>
                <w:numId w:val="32"/>
              </w:numPr>
              <w:rPr>
                <w:noProof w:val="0"/>
                <w:sz w:val="21"/>
                <w:szCs w:val="21"/>
                <w:lang w:val="nl-NL"/>
              </w:rPr>
            </w:pPr>
            <w:r w:rsidRPr="64AD9BC5" w:rsidR="65367D5A">
              <w:rPr>
                <w:rFonts w:ascii="Calibri Light" w:hAnsi="Calibri Light" w:cs="Calibri Light"/>
                <w:b w:val="1"/>
                <w:bCs w:val="1"/>
              </w:rPr>
              <w:t xml:space="preserve">Heemstedestraat, 12:36 uur: </w:t>
            </w:r>
            <w:r w:rsidRPr="64AD9BC5" w:rsidR="65367D5A">
              <w:rPr>
                <w:rFonts w:ascii="Calibri Light" w:hAnsi="Calibri Light" w:cs="Calibri Light"/>
              </w:rPr>
              <w:t>Tijdens de surveillance zagen wij een manspersoon vissen. Wij hebben hem aangesp</w:t>
            </w:r>
            <w:r w:rsidRPr="64AD9BC5" w:rsidR="65367D5A">
              <w:rPr>
                <w:rFonts w:ascii="Calibri Light" w:hAnsi="Calibri Light" w:cs="Calibri Light"/>
              </w:rPr>
              <w:t xml:space="preserve">roken </w:t>
            </w:r>
            <w:r w:rsidRPr="64AD9BC5" w:rsidR="65367D5A">
              <w:rPr>
                <w:rFonts w:ascii="Calibri Light" w:hAnsi="Calibri Light" w:cs="Calibri Light"/>
              </w:rPr>
              <w:t xml:space="preserve">en gevraagd om zijn </w:t>
            </w:r>
            <w:r w:rsidRPr="64AD9BC5" w:rsidR="65367D5A">
              <w:rPr>
                <w:rFonts w:ascii="Calibri Light" w:hAnsi="Calibri Light" w:cs="Calibri Light"/>
              </w:rPr>
              <w:t>Vispas</w:t>
            </w:r>
            <w:r w:rsidRPr="64AD9BC5" w:rsidR="65367D5A">
              <w:rPr>
                <w:rFonts w:ascii="Calibri Light" w:hAnsi="Calibri Light" w:cs="Calibri Light"/>
              </w:rPr>
              <w:t xml:space="preserve">. </w:t>
            </w:r>
            <w:r w:rsidRPr="64AD9BC5" w:rsidR="65367D5A">
              <w:rPr>
                <w:noProof w:val="0"/>
                <w:lang w:val="nl-NL"/>
              </w:rPr>
              <w:t>Op het verzoek toonde hij zijn pas en vertelde hij dat de naam onleesbaar geprint is. Hij had zijn pas uit 2024 wel bij zich en de lidnummers kwamen overeen. Na de controle adviseerden wij hem om een nieuwe pas aan te vragen waarop de naam leesbaar afgedrukt is.</w:t>
            </w:r>
          </w:p>
          <w:p w:rsidRPr="00DC18E2" w:rsidR="00096923" w:rsidP="64AD9BC5" w:rsidRDefault="00096923" w14:paraId="03AB42D9" w14:textId="687D3B96">
            <w:pPr>
              <w:pStyle w:val="Lijstalinea"/>
              <w:numPr>
                <w:ilvl w:val="0"/>
                <w:numId w:val="32"/>
              </w:numPr>
              <w:rPr>
                <w:noProof w:val="0"/>
                <w:sz w:val="21"/>
                <w:szCs w:val="21"/>
                <w:lang w:val="nl-NL"/>
              </w:rPr>
            </w:pPr>
            <w:r w:rsidRPr="64AD9BC5" w:rsidR="42A59620">
              <w:rPr>
                <w:b w:val="1"/>
                <w:bCs w:val="1"/>
                <w:noProof w:val="0"/>
                <w:sz w:val="21"/>
                <w:szCs w:val="21"/>
                <w:lang w:val="nl-NL"/>
              </w:rPr>
              <w:t>Rembrandtpark, 12:50 uur:</w:t>
            </w:r>
            <w:r w:rsidRPr="64AD9BC5" w:rsidR="42A59620">
              <w:rPr>
                <w:noProof w:val="0"/>
                <w:sz w:val="21"/>
                <w:szCs w:val="21"/>
                <w:lang w:val="nl-NL"/>
              </w:rPr>
              <w:t xml:space="preserve"> </w:t>
            </w:r>
            <w:r w:rsidRPr="64AD9BC5" w:rsidR="2060C727">
              <w:rPr>
                <w:noProof w:val="0"/>
                <w:sz w:val="21"/>
                <w:szCs w:val="21"/>
                <w:lang w:val="nl-NL"/>
              </w:rPr>
              <w:t>Tijdens de surveillance was de sfeer in het park gemoedelijk. Het was matig druk met veelal voetgangers, fietsers, sporters en hondeneigenaren. Ook was de instroom van het champagne festival reeds begonnen.</w:t>
            </w:r>
          </w:p>
          <w:p w:rsidRPr="00DC18E2" w:rsidR="00096923" w:rsidP="64AD9BC5" w:rsidRDefault="00096923" w14:paraId="051B5B23" w14:textId="718C5845">
            <w:pPr>
              <w:pStyle w:val="Lijstalinea"/>
              <w:numPr>
                <w:ilvl w:val="0"/>
                <w:numId w:val="32"/>
              </w:numPr>
              <w:rPr>
                <w:noProof w:val="0"/>
                <w:sz w:val="21"/>
                <w:szCs w:val="21"/>
                <w:lang w:val="nl-NL"/>
              </w:rPr>
            </w:pPr>
            <w:r w:rsidRPr="64AD9BC5" w:rsidR="42A59620">
              <w:rPr>
                <w:noProof w:val="0"/>
                <w:sz w:val="21"/>
                <w:szCs w:val="21"/>
                <w:lang w:val="nl-NL"/>
              </w:rPr>
              <w:t xml:space="preserve">Ten tijde van onze surveillance zagen wij </w:t>
            </w:r>
            <w:r w:rsidRPr="64AD9BC5" w:rsidR="27DD0B94">
              <w:rPr>
                <w:noProof w:val="0"/>
                <w:sz w:val="21"/>
                <w:szCs w:val="21"/>
                <w:lang w:val="nl-NL"/>
              </w:rPr>
              <w:t>meerdere</w:t>
            </w:r>
            <w:r w:rsidRPr="64AD9BC5" w:rsidR="42A59620">
              <w:rPr>
                <w:noProof w:val="0"/>
                <w:sz w:val="21"/>
                <w:szCs w:val="21"/>
                <w:lang w:val="nl-NL"/>
              </w:rPr>
              <w:t xml:space="preserve"> honden </w:t>
            </w:r>
            <w:r w:rsidRPr="64AD9BC5" w:rsidR="5314FCC1">
              <w:rPr>
                <w:noProof w:val="0"/>
                <w:sz w:val="21"/>
                <w:szCs w:val="21"/>
                <w:lang w:val="nl-NL"/>
              </w:rPr>
              <w:t xml:space="preserve">loslopen. </w:t>
            </w:r>
            <w:r w:rsidRPr="64AD9BC5" w:rsidR="42A59620">
              <w:rPr>
                <w:noProof w:val="0"/>
                <w:sz w:val="21"/>
                <w:szCs w:val="21"/>
                <w:lang w:val="nl-NL"/>
              </w:rPr>
              <w:t xml:space="preserve">Wij hebben de eigenaren van de honden aangesproken en gevraagd om die honden aan te lijnen. </w:t>
            </w:r>
            <w:r w:rsidRPr="64AD9BC5" w:rsidR="77F59101">
              <w:rPr>
                <w:noProof w:val="0"/>
                <w:sz w:val="21"/>
                <w:szCs w:val="21"/>
                <w:lang w:val="nl-NL"/>
              </w:rPr>
              <w:t>Hieraan werkte zij zonder tegenspraak mee.</w:t>
            </w:r>
          </w:p>
          <w:p w:rsidRPr="00DC18E2" w:rsidR="00096923" w:rsidP="64AD9BC5" w:rsidRDefault="00096923" w14:paraId="641A4144" w14:textId="0A957E90">
            <w:pPr>
              <w:pStyle w:val="Lijstalinea"/>
              <w:numPr>
                <w:ilvl w:val="0"/>
                <w:numId w:val="32"/>
              </w:numPr>
              <w:rPr>
                <w:noProof w:val="0"/>
                <w:sz w:val="21"/>
                <w:szCs w:val="21"/>
                <w:lang w:val="nl-NL"/>
              </w:rPr>
            </w:pPr>
            <w:r w:rsidRPr="64AD9BC5" w:rsidR="77F59101">
              <w:rPr>
                <w:noProof w:val="0"/>
                <w:sz w:val="21"/>
                <w:szCs w:val="21"/>
                <w:lang w:val="nl-NL"/>
              </w:rPr>
              <w:t>Ten tijde van onze surveillance zagen wij een meneer op een bakfiets en één op een stadsfiets met hun telefoon in handen. Wij hebben de fietsers aangesproken en gevraagd om zijn telefoon weg te zetten. Hieraan werkten zij allen rustig mee.</w:t>
            </w:r>
          </w:p>
          <w:p w:rsidRPr="00DC18E2" w:rsidR="00096923" w:rsidP="64AD9BC5" w:rsidRDefault="00096923" w14:paraId="18EFD405" w14:textId="0D729FF1">
            <w:pPr>
              <w:pStyle w:val="Lijstalinea"/>
              <w:numPr>
                <w:ilvl w:val="0"/>
                <w:numId w:val="32"/>
              </w:numPr>
              <w:rPr>
                <w:noProof w:val="0"/>
                <w:sz w:val="21"/>
                <w:szCs w:val="21"/>
                <w:lang w:val="nl-NL"/>
              </w:rPr>
            </w:pPr>
            <w:r w:rsidRPr="64AD9BC5" w:rsidR="77F59101">
              <w:rPr>
                <w:noProof w:val="0"/>
                <w:sz w:val="21"/>
                <w:szCs w:val="21"/>
                <w:lang w:val="nl-NL"/>
              </w:rPr>
              <w:t>Een passant die elke dag voorbijgaat gaf aan dat de lichten onder het viaduct het niet doen en dat het in de ochtend en in de avond donker en onoverzichtelijk is. Wij hebben de passant medegedeeld dat wij hiervan een melding maken. De dame was hierdoor erg blij met de toezichthouders.</w:t>
            </w:r>
          </w:p>
          <w:p w:rsidRPr="00DC18E2" w:rsidR="00096923" w:rsidP="64AD9BC5" w:rsidRDefault="00096923" w14:paraId="4A613E05" w14:textId="3581E622">
            <w:pPr>
              <w:pStyle w:val="Lijstalinea"/>
              <w:numPr>
                <w:ilvl w:val="0"/>
                <w:numId w:val="32"/>
              </w:numPr>
              <w:rPr>
                <w:noProof w:val="0"/>
                <w:sz w:val="21"/>
                <w:szCs w:val="21"/>
                <w:lang w:val="nl-NL"/>
              </w:rPr>
            </w:pPr>
            <w:r w:rsidRPr="64AD9BC5" w:rsidR="59EB6104">
              <w:rPr>
                <w:b w:val="1"/>
                <w:bCs w:val="1"/>
                <w:noProof w:val="0"/>
                <w:sz w:val="21"/>
                <w:szCs w:val="21"/>
                <w:lang w:val="nl-NL"/>
              </w:rPr>
              <w:t xml:space="preserve">Delflandplein, 13:47 uur: </w:t>
            </w:r>
            <w:r w:rsidRPr="64AD9BC5" w:rsidR="59EB6104">
              <w:rPr>
                <w:noProof w:val="0"/>
                <w:sz w:val="21"/>
                <w:szCs w:val="21"/>
                <w:lang w:val="nl-NL"/>
              </w:rPr>
              <w:t>Tijdens de surveillance zagen wij enkele fietsers waargenomen die rijdend door het plein reden. Situatie was vrij rustig.</w:t>
            </w:r>
          </w:p>
          <w:p w:rsidRPr="00DC18E2" w:rsidR="00096923" w:rsidP="64AD9BC5" w:rsidRDefault="00096923" w14:paraId="10B94847" w14:textId="43BF076D">
            <w:pPr>
              <w:pStyle w:val="Lijstalinea"/>
              <w:numPr>
                <w:ilvl w:val="0"/>
                <w:numId w:val="32"/>
              </w:numPr>
              <w:rPr>
                <w:noProof w:val="0"/>
                <w:sz w:val="21"/>
                <w:szCs w:val="21"/>
                <w:lang w:val="nl-NL"/>
              </w:rPr>
            </w:pPr>
            <w:r w:rsidRPr="64AD9BC5" w:rsidR="59EB6104">
              <w:rPr>
                <w:noProof w:val="0"/>
                <w:sz w:val="21"/>
                <w:szCs w:val="21"/>
                <w:lang w:val="nl-NL"/>
              </w:rPr>
              <w:t>Tijdens de surveillance zag</w:t>
            </w:r>
            <w:r w:rsidRPr="64AD9BC5" w:rsidR="2CA6D9F6">
              <w:rPr>
                <w:noProof w:val="0"/>
                <w:sz w:val="21"/>
                <w:szCs w:val="21"/>
                <w:lang w:val="nl-NL"/>
              </w:rPr>
              <w:t>en wij</w:t>
            </w:r>
            <w:r w:rsidRPr="64AD9BC5" w:rsidR="59EB6104">
              <w:rPr>
                <w:noProof w:val="0"/>
                <w:sz w:val="21"/>
                <w:szCs w:val="21"/>
                <w:lang w:val="nl-NL"/>
              </w:rPr>
              <w:t xml:space="preserve"> geen dak- of thuisloze personen rondhangen bij de winkels op het plein. De sfeer was gemoedelijk.</w:t>
            </w:r>
          </w:p>
          <w:p w:rsidRPr="00DC18E2" w:rsidR="00096923" w:rsidP="64AD9BC5" w:rsidRDefault="00096923" w14:paraId="457F3F71" w14:textId="21333CF2">
            <w:pPr>
              <w:pStyle w:val="Lijstalinea"/>
              <w:numPr>
                <w:ilvl w:val="0"/>
                <w:numId w:val="32"/>
              </w:numPr>
              <w:rPr>
                <w:noProof w:val="0"/>
                <w:sz w:val="21"/>
                <w:szCs w:val="21"/>
                <w:lang w:val="nl-NL"/>
              </w:rPr>
            </w:pPr>
            <w:r w:rsidRPr="64AD9BC5" w:rsidR="41F23AD5">
              <w:rPr>
                <w:b w:val="1"/>
                <w:bCs w:val="1"/>
                <w:noProof w:val="0"/>
                <w:sz w:val="21"/>
                <w:szCs w:val="21"/>
                <w:lang w:val="nl-NL"/>
              </w:rPr>
              <w:t>Carascoplein</w:t>
            </w:r>
            <w:r w:rsidRPr="64AD9BC5" w:rsidR="41F23AD5">
              <w:rPr>
                <w:b w:val="1"/>
                <w:bCs w:val="1"/>
                <w:noProof w:val="0"/>
                <w:sz w:val="21"/>
                <w:szCs w:val="21"/>
                <w:lang w:val="nl-NL"/>
              </w:rPr>
              <w:t xml:space="preserve">, 16:19 uur: </w:t>
            </w:r>
            <w:r w:rsidRPr="64AD9BC5" w:rsidR="41F23AD5">
              <w:rPr>
                <w:noProof w:val="0"/>
                <w:sz w:val="21"/>
                <w:szCs w:val="21"/>
                <w:lang w:val="nl-NL"/>
              </w:rPr>
              <w:t xml:space="preserve">Ten tijde van onze surveillance zagen wij geen specifieke </w:t>
            </w:r>
            <w:r w:rsidRPr="64AD9BC5" w:rsidR="41F23AD5">
              <w:rPr>
                <w:noProof w:val="0"/>
                <w:sz w:val="21"/>
                <w:szCs w:val="21"/>
                <w:lang w:val="nl-NL"/>
              </w:rPr>
              <w:t>overlastgevende</w:t>
            </w:r>
            <w:r w:rsidRPr="64AD9BC5" w:rsidR="41F23AD5">
              <w:rPr>
                <w:noProof w:val="0"/>
                <w:sz w:val="21"/>
                <w:szCs w:val="21"/>
                <w:lang w:val="nl-NL"/>
              </w:rPr>
              <w:t xml:space="preserve"> personen. Situatie was vrij rustig.</w:t>
            </w:r>
          </w:p>
          <w:p w:rsidRPr="00DC18E2" w:rsidR="00096923" w:rsidP="64AD9BC5" w:rsidRDefault="00096923" w14:paraId="42F8723B" w14:textId="11C758BE">
            <w:pPr>
              <w:pStyle w:val="Lijstalinea"/>
              <w:numPr>
                <w:ilvl w:val="0"/>
                <w:numId w:val="32"/>
              </w:numPr>
              <w:rPr>
                <w:noProof w:val="0"/>
                <w:sz w:val="21"/>
                <w:szCs w:val="21"/>
                <w:lang w:val="nl-NL"/>
              </w:rPr>
            </w:pPr>
            <w:r w:rsidRPr="64AD9BC5" w:rsidR="5EEC9001">
              <w:rPr>
                <w:b w:val="1"/>
                <w:bCs w:val="1"/>
                <w:noProof w:val="0"/>
                <w:sz w:val="21"/>
                <w:szCs w:val="21"/>
                <w:lang w:val="nl-NL"/>
              </w:rPr>
              <w:t>Orlyplein</w:t>
            </w:r>
            <w:r w:rsidRPr="64AD9BC5" w:rsidR="5EEC9001">
              <w:rPr>
                <w:b w:val="1"/>
                <w:bCs w:val="1"/>
                <w:noProof w:val="0"/>
                <w:sz w:val="21"/>
                <w:szCs w:val="21"/>
                <w:lang w:val="nl-NL"/>
              </w:rPr>
              <w:t>, 16:19 uur:</w:t>
            </w:r>
            <w:r w:rsidRPr="64AD9BC5" w:rsidR="5EEC9001">
              <w:rPr>
                <w:noProof w:val="0"/>
                <w:sz w:val="21"/>
                <w:szCs w:val="21"/>
                <w:lang w:val="nl-NL"/>
              </w:rPr>
              <w:t xml:space="preserve"> Tijdens surveillance zagen wij meerdere personen fietsen over het </w:t>
            </w:r>
            <w:r w:rsidRPr="64AD9BC5" w:rsidR="5EEC9001">
              <w:rPr>
                <w:noProof w:val="0"/>
                <w:sz w:val="21"/>
                <w:szCs w:val="21"/>
                <w:lang w:val="nl-NL"/>
              </w:rPr>
              <w:t>plein.</w:t>
            </w:r>
            <w:r w:rsidRPr="64AD9BC5" w:rsidR="4CB020C9">
              <w:rPr>
                <w:noProof w:val="0"/>
                <w:sz w:val="21"/>
                <w:szCs w:val="21"/>
                <w:lang w:val="nl-NL"/>
              </w:rPr>
              <w:t>Wij</w:t>
            </w:r>
            <w:r w:rsidRPr="64AD9BC5" w:rsidR="5EEC9001">
              <w:rPr>
                <w:noProof w:val="0"/>
                <w:sz w:val="21"/>
                <w:szCs w:val="21"/>
                <w:lang w:val="nl-NL"/>
              </w:rPr>
              <w:t xml:space="preserve"> heb</w:t>
            </w:r>
            <w:r w:rsidRPr="64AD9BC5" w:rsidR="3A4C0617">
              <w:rPr>
                <w:noProof w:val="0"/>
                <w:sz w:val="21"/>
                <w:szCs w:val="21"/>
                <w:lang w:val="nl-NL"/>
              </w:rPr>
              <w:t>ben</w:t>
            </w:r>
            <w:r w:rsidRPr="64AD9BC5" w:rsidR="5EEC9001">
              <w:rPr>
                <w:noProof w:val="0"/>
                <w:sz w:val="21"/>
                <w:szCs w:val="21"/>
                <w:lang w:val="nl-NL"/>
              </w:rPr>
              <w:t xml:space="preserve"> ze gevraagd </w:t>
            </w:r>
            <w:r w:rsidRPr="64AD9BC5" w:rsidR="5EEC9001">
              <w:rPr>
                <w:noProof w:val="0"/>
                <w:sz w:val="21"/>
                <w:szCs w:val="21"/>
                <w:lang w:val="nl-NL"/>
              </w:rPr>
              <w:t>lopend</w:t>
            </w:r>
            <w:r w:rsidRPr="64AD9BC5" w:rsidR="33DF8EA1">
              <w:rPr>
                <w:noProof w:val="0"/>
                <w:sz w:val="21"/>
                <w:szCs w:val="21"/>
                <w:lang w:val="nl-NL"/>
              </w:rPr>
              <w:t xml:space="preserve"> </w:t>
            </w:r>
            <w:r w:rsidRPr="64AD9BC5" w:rsidR="5EEC9001">
              <w:rPr>
                <w:noProof w:val="0"/>
                <w:sz w:val="21"/>
                <w:szCs w:val="21"/>
                <w:lang w:val="nl-NL"/>
              </w:rPr>
              <w:t>verder</w:t>
            </w:r>
            <w:r w:rsidRPr="64AD9BC5" w:rsidR="5EEC9001">
              <w:rPr>
                <w:noProof w:val="0"/>
                <w:sz w:val="21"/>
                <w:szCs w:val="21"/>
                <w:lang w:val="nl-NL"/>
              </w:rPr>
              <w:t xml:space="preserve"> te gaan.</w:t>
            </w:r>
          </w:p>
          <w:p w:rsidRPr="00DC18E2" w:rsidR="00096923" w:rsidP="64AD9BC5" w:rsidRDefault="00096923" w14:paraId="13912EBC" w14:textId="674EC8AC">
            <w:pPr>
              <w:pStyle w:val="Lijstalinea"/>
              <w:numPr>
                <w:ilvl w:val="0"/>
                <w:numId w:val="32"/>
              </w:numPr>
              <w:rPr>
                <w:noProof w:val="0"/>
                <w:sz w:val="21"/>
                <w:szCs w:val="21"/>
                <w:lang w:val="nl-NL"/>
              </w:rPr>
            </w:pPr>
            <w:r w:rsidRPr="64AD9BC5" w:rsidR="282DFBE8">
              <w:rPr>
                <w:b w:val="1"/>
                <w:bCs w:val="1"/>
                <w:noProof w:val="0"/>
                <w:sz w:val="21"/>
                <w:szCs w:val="21"/>
                <w:lang w:val="nl-NL"/>
              </w:rPr>
              <w:t xml:space="preserve">Radarweg, 16:32 uur: </w:t>
            </w:r>
            <w:r w:rsidRPr="64AD9BC5" w:rsidR="282DFBE8">
              <w:rPr>
                <w:noProof w:val="0"/>
                <w:sz w:val="21"/>
                <w:szCs w:val="21"/>
                <w:lang w:val="nl-NL"/>
              </w:rPr>
              <w:t>Tijdens de surveillance zag</w:t>
            </w:r>
            <w:r w:rsidRPr="64AD9BC5" w:rsidR="47593FD4">
              <w:rPr>
                <w:noProof w:val="0"/>
                <w:sz w:val="21"/>
                <w:szCs w:val="21"/>
                <w:lang w:val="nl-NL"/>
              </w:rPr>
              <w:t xml:space="preserve">en wij </w:t>
            </w:r>
            <w:r w:rsidRPr="64AD9BC5" w:rsidR="282DFBE8">
              <w:rPr>
                <w:noProof w:val="0"/>
                <w:sz w:val="21"/>
                <w:szCs w:val="21"/>
                <w:lang w:val="nl-NL"/>
              </w:rPr>
              <w:t xml:space="preserve">meerdere auto's parkeren op het trottoir en bij </w:t>
            </w:r>
            <w:r w:rsidRPr="64AD9BC5" w:rsidR="58A901D1">
              <w:rPr>
                <w:noProof w:val="0"/>
                <w:sz w:val="21"/>
                <w:szCs w:val="21"/>
                <w:lang w:val="nl-NL"/>
              </w:rPr>
              <w:t>de taxistandplaats</w:t>
            </w:r>
            <w:r w:rsidRPr="64AD9BC5" w:rsidR="282DFBE8">
              <w:rPr>
                <w:noProof w:val="0"/>
                <w:sz w:val="21"/>
                <w:szCs w:val="21"/>
                <w:lang w:val="nl-NL"/>
              </w:rPr>
              <w:t xml:space="preserve">. </w:t>
            </w:r>
            <w:r w:rsidRPr="64AD9BC5" w:rsidR="30B79373">
              <w:rPr>
                <w:noProof w:val="0"/>
                <w:sz w:val="21"/>
                <w:szCs w:val="21"/>
                <w:lang w:val="nl-NL"/>
              </w:rPr>
              <w:t>Wij hebben</w:t>
            </w:r>
            <w:r w:rsidRPr="64AD9BC5" w:rsidR="282DFBE8">
              <w:rPr>
                <w:noProof w:val="0"/>
                <w:sz w:val="21"/>
                <w:szCs w:val="21"/>
                <w:lang w:val="nl-NL"/>
              </w:rPr>
              <w:t xml:space="preserve"> de bestuurders aangesproken, verteld waar de </w:t>
            </w:r>
            <w:r w:rsidRPr="64AD9BC5" w:rsidR="6022C211">
              <w:rPr>
                <w:noProof w:val="0"/>
                <w:sz w:val="21"/>
                <w:szCs w:val="21"/>
                <w:lang w:val="nl-NL"/>
              </w:rPr>
              <w:t>‘</w:t>
            </w:r>
            <w:r w:rsidRPr="64AD9BC5" w:rsidR="282DFBE8">
              <w:rPr>
                <w:noProof w:val="0"/>
                <w:sz w:val="21"/>
                <w:szCs w:val="21"/>
                <w:lang w:val="nl-NL"/>
              </w:rPr>
              <w:t xml:space="preserve">Kiss &amp; </w:t>
            </w:r>
            <w:r w:rsidRPr="64AD9BC5" w:rsidR="282DFBE8">
              <w:rPr>
                <w:noProof w:val="0"/>
                <w:sz w:val="21"/>
                <w:szCs w:val="21"/>
                <w:lang w:val="nl-NL"/>
              </w:rPr>
              <w:t>Ride</w:t>
            </w:r>
            <w:r w:rsidRPr="64AD9BC5" w:rsidR="26BFD757">
              <w:rPr>
                <w:noProof w:val="0"/>
                <w:sz w:val="21"/>
                <w:szCs w:val="21"/>
                <w:lang w:val="nl-NL"/>
              </w:rPr>
              <w:t>’</w:t>
            </w:r>
            <w:r w:rsidRPr="64AD9BC5" w:rsidR="282DFBE8">
              <w:rPr>
                <w:noProof w:val="0"/>
                <w:sz w:val="21"/>
                <w:szCs w:val="21"/>
                <w:lang w:val="nl-NL"/>
              </w:rPr>
              <w:t xml:space="preserve"> is en verzocht daar te wachten en passagiers in en uit te laden. Hierop ver</w:t>
            </w:r>
            <w:r w:rsidRPr="64AD9BC5" w:rsidR="282DFBE8">
              <w:rPr>
                <w:noProof w:val="0"/>
                <w:sz w:val="21"/>
                <w:szCs w:val="21"/>
                <w:lang w:val="nl-NL"/>
              </w:rPr>
              <w:t>t</w:t>
            </w:r>
            <w:r w:rsidRPr="64AD9BC5" w:rsidR="51BFB95A">
              <w:rPr>
                <w:noProof w:val="0"/>
                <w:sz w:val="21"/>
                <w:szCs w:val="21"/>
                <w:lang w:val="nl-NL"/>
              </w:rPr>
              <w:t>r</w:t>
            </w:r>
            <w:r w:rsidRPr="64AD9BC5" w:rsidR="282DFBE8">
              <w:rPr>
                <w:noProof w:val="0"/>
                <w:sz w:val="21"/>
                <w:szCs w:val="21"/>
                <w:lang w:val="nl-NL"/>
              </w:rPr>
              <w:t>okken ze allemaal.</w:t>
            </w:r>
          </w:p>
          <w:p w:rsidRPr="00DC18E2" w:rsidR="00096923" w:rsidP="64AD9BC5" w:rsidRDefault="00096923" w14:paraId="3D6C24B9" w14:textId="1C9C0ECA">
            <w:pPr>
              <w:pStyle w:val="Lijstalinea"/>
              <w:numPr>
                <w:ilvl w:val="0"/>
                <w:numId w:val="32"/>
              </w:numPr>
              <w:rPr>
                <w:noProof w:val="0"/>
                <w:sz w:val="21"/>
                <w:szCs w:val="21"/>
                <w:lang w:val="nl-NL"/>
              </w:rPr>
            </w:pPr>
            <w:r w:rsidRPr="64AD9BC5" w:rsidR="2FC0EA7D">
              <w:rPr>
                <w:b w:val="1"/>
                <w:bCs w:val="1"/>
                <w:noProof w:val="0"/>
                <w:sz w:val="21"/>
                <w:szCs w:val="21"/>
                <w:lang w:val="nl-NL"/>
              </w:rPr>
              <w:t>Lutonhof</w:t>
            </w:r>
            <w:r w:rsidRPr="64AD9BC5" w:rsidR="2FC0EA7D">
              <w:rPr>
                <w:b w:val="1"/>
                <w:bCs w:val="1"/>
                <w:noProof w:val="0"/>
                <w:sz w:val="21"/>
                <w:szCs w:val="21"/>
                <w:lang w:val="nl-NL"/>
              </w:rPr>
              <w:t xml:space="preserve"> 67, 16:50 uur: </w:t>
            </w:r>
            <w:r w:rsidRPr="64AD9BC5" w:rsidR="2FC0EA7D">
              <w:rPr>
                <w:noProof w:val="0"/>
                <w:sz w:val="21"/>
                <w:szCs w:val="21"/>
                <w:lang w:val="nl-NL"/>
              </w:rPr>
              <w:t xml:space="preserve">Ten tijde van onze surveillance zagen wij meerdere voertuigen geparkeerd op het trottoir, naast de ondergrondse container. De bestuurder van </w:t>
            </w:r>
            <w:r w:rsidRPr="64AD9BC5" w:rsidR="7C448E0A">
              <w:rPr>
                <w:noProof w:val="0"/>
                <w:sz w:val="21"/>
                <w:szCs w:val="21"/>
                <w:lang w:val="nl-NL"/>
              </w:rPr>
              <w:t>éé</w:t>
            </w:r>
            <w:r w:rsidRPr="64AD9BC5" w:rsidR="2FC0EA7D">
              <w:rPr>
                <w:noProof w:val="0"/>
                <w:sz w:val="21"/>
                <w:szCs w:val="21"/>
                <w:lang w:val="nl-NL"/>
              </w:rPr>
              <w:t>n van de voertuigen kwam na enkele minuten aa</w:t>
            </w:r>
            <w:r w:rsidRPr="64AD9BC5" w:rsidR="13DDD705">
              <w:rPr>
                <w:noProof w:val="0"/>
                <w:sz w:val="21"/>
                <w:szCs w:val="21"/>
                <w:lang w:val="nl-NL"/>
              </w:rPr>
              <w:t>nlopen</w:t>
            </w:r>
            <w:r w:rsidRPr="64AD9BC5" w:rsidR="2FC0EA7D">
              <w:rPr>
                <w:noProof w:val="0"/>
                <w:sz w:val="21"/>
                <w:szCs w:val="21"/>
                <w:lang w:val="nl-NL"/>
              </w:rPr>
              <w:t>. We hebben</w:t>
            </w:r>
            <w:r w:rsidRPr="64AD9BC5" w:rsidR="6C7A2238">
              <w:rPr>
                <w:noProof w:val="0"/>
                <w:sz w:val="21"/>
                <w:szCs w:val="21"/>
                <w:lang w:val="nl-NL"/>
              </w:rPr>
              <w:t xml:space="preserve"> haar ge</w:t>
            </w:r>
            <w:r w:rsidRPr="64AD9BC5" w:rsidR="2FC0EA7D">
              <w:rPr>
                <w:noProof w:val="0"/>
                <w:sz w:val="21"/>
                <w:szCs w:val="21"/>
                <w:lang w:val="nl-NL"/>
              </w:rPr>
              <w:t>waarschuw</w:t>
            </w:r>
            <w:r w:rsidRPr="64AD9BC5" w:rsidR="3E449757">
              <w:rPr>
                <w:noProof w:val="0"/>
                <w:sz w:val="21"/>
                <w:szCs w:val="21"/>
                <w:lang w:val="nl-NL"/>
              </w:rPr>
              <w:t>d</w:t>
            </w:r>
            <w:r w:rsidRPr="64AD9BC5" w:rsidR="2FC0EA7D">
              <w:rPr>
                <w:noProof w:val="0"/>
                <w:sz w:val="21"/>
                <w:szCs w:val="21"/>
                <w:lang w:val="nl-NL"/>
              </w:rPr>
              <w:t xml:space="preserve"> </w:t>
            </w:r>
            <w:r w:rsidRPr="64AD9BC5" w:rsidR="1CEFF555">
              <w:rPr>
                <w:noProof w:val="0"/>
                <w:sz w:val="21"/>
                <w:szCs w:val="21"/>
                <w:lang w:val="nl-NL"/>
              </w:rPr>
              <w:t xml:space="preserve">en </w:t>
            </w:r>
            <w:r w:rsidRPr="64AD9BC5" w:rsidR="2FC0EA7D">
              <w:rPr>
                <w:noProof w:val="0"/>
                <w:sz w:val="21"/>
                <w:szCs w:val="21"/>
                <w:lang w:val="nl-NL"/>
              </w:rPr>
              <w:t>gevraagd om het voertuig te verplaatsen. Betrokkene was meewerkend</w:t>
            </w:r>
            <w:r w:rsidRPr="64AD9BC5" w:rsidR="6AE57EE4">
              <w:rPr>
                <w:noProof w:val="0"/>
                <w:sz w:val="21"/>
                <w:szCs w:val="21"/>
                <w:lang w:val="nl-NL"/>
              </w:rPr>
              <w:t xml:space="preserve"> en de s</w:t>
            </w:r>
            <w:r w:rsidRPr="64AD9BC5" w:rsidR="2FC0EA7D">
              <w:rPr>
                <w:noProof w:val="0"/>
                <w:sz w:val="21"/>
                <w:szCs w:val="21"/>
                <w:lang w:val="nl-NL"/>
              </w:rPr>
              <w:t>ituatie was vrij rustig.</w:t>
            </w:r>
          </w:p>
          <w:p w:rsidRPr="00DC18E2" w:rsidR="00096923" w:rsidP="64AD9BC5" w:rsidRDefault="00096923" w14:paraId="2FC358D0" w14:textId="26CD23FD">
            <w:pPr>
              <w:pStyle w:val="Lijstalinea"/>
              <w:numPr>
                <w:ilvl w:val="0"/>
                <w:numId w:val="32"/>
              </w:numPr>
              <w:rPr>
                <w:noProof w:val="0"/>
                <w:sz w:val="21"/>
                <w:szCs w:val="21"/>
                <w:lang w:val="nl-NL"/>
              </w:rPr>
            </w:pPr>
            <w:r w:rsidRPr="64AD9BC5" w:rsidR="275C3E39">
              <w:rPr>
                <w:b w:val="1"/>
                <w:bCs w:val="1"/>
                <w:noProof w:val="0"/>
                <w:sz w:val="21"/>
                <w:szCs w:val="21"/>
                <w:lang w:val="nl-NL"/>
              </w:rPr>
              <w:t xml:space="preserve">Osdorp, 17:10 uur: </w:t>
            </w:r>
            <w:r w:rsidRPr="64AD9BC5" w:rsidR="275C3E39">
              <w:rPr>
                <w:noProof w:val="0"/>
                <w:sz w:val="21"/>
                <w:szCs w:val="21"/>
                <w:lang w:val="nl-NL"/>
              </w:rPr>
              <w:t>Tijdens de surveillance zag ik geen fietsers op het plein. De sfeer was gemoedelijk en het was redelijk druk. Ook hebben wij geen overlast</w:t>
            </w:r>
            <w:r w:rsidRPr="64AD9BC5" w:rsidR="611A9887">
              <w:rPr>
                <w:noProof w:val="0"/>
                <w:sz w:val="21"/>
                <w:szCs w:val="21"/>
                <w:lang w:val="nl-NL"/>
              </w:rPr>
              <w:t xml:space="preserve"> van</w:t>
            </w:r>
            <w:r w:rsidRPr="64AD9BC5" w:rsidR="275C3E39">
              <w:rPr>
                <w:noProof w:val="0"/>
                <w:sz w:val="21"/>
                <w:szCs w:val="21"/>
                <w:lang w:val="nl-NL"/>
              </w:rPr>
              <w:t xml:space="preserve"> hangjongeren waargenomen die doelloos rondhangen, ten hoogte van</w:t>
            </w:r>
            <w:r w:rsidRPr="64AD9BC5" w:rsidR="62926A96">
              <w:rPr>
                <w:noProof w:val="0"/>
                <w:sz w:val="21"/>
                <w:szCs w:val="21"/>
                <w:lang w:val="nl-NL"/>
              </w:rPr>
              <w:t xml:space="preserve"> de</w:t>
            </w:r>
            <w:r w:rsidRPr="64AD9BC5" w:rsidR="275C3E39">
              <w:rPr>
                <w:noProof w:val="0"/>
                <w:sz w:val="21"/>
                <w:szCs w:val="21"/>
                <w:lang w:val="nl-NL"/>
              </w:rPr>
              <w:t xml:space="preserve"> A</w:t>
            </w:r>
            <w:r w:rsidRPr="64AD9BC5" w:rsidR="275C3E39">
              <w:rPr>
                <w:noProof w:val="0"/>
                <w:sz w:val="21"/>
                <w:szCs w:val="21"/>
                <w:lang w:val="nl-NL"/>
              </w:rPr>
              <w:t>lbert Hei</w:t>
            </w:r>
            <w:r w:rsidRPr="64AD9BC5" w:rsidR="763C7335">
              <w:rPr>
                <w:noProof w:val="0"/>
                <w:sz w:val="21"/>
                <w:szCs w:val="21"/>
                <w:lang w:val="nl-NL"/>
              </w:rPr>
              <w:t>j</w:t>
            </w:r>
            <w:r w:rsidRPr="64AD9BC5" w:rsidR="275C3E39">
              <w:rPr>
                <w:noProof w:val="0"/>
                <w:sz w:val="21"/>
                <w:szCs w:val="21"/>
                <w:lang w:val="nl-NL"/>
              </w:rPr>
              <w:t>n.  Er was een gemoedelijke sfeer in Osdorp.</w:t>
            </w:r>
          </w:p>
          <w:p w:rsidRPr="00DC18E2" w:rsidR="00096923" w:rsidP="64AD9BC5" w:rsidRDefault="00096923" w14:paraId="06B1A7B8" w14:textId="61D8E59F">
            <w:pPr>
              <w:pStyle w:val="Lijstalinea"/>
              <w:numPr>
                <w:ilvl w:val="0"/>
                <w:numId w:val="32"/>
              </w:numPr>
              <w:rPr>
                <w:noProof w:val="0"/>
                <w:sz w:val="21"/>
                <w:szCs w:val="21"/>
                <w:lang w:val="nl-NL"/>
              </w:rPr>
            </w:pPr>
            <w:r w:rsidRPr="64AD9BC5" w:rsidR="5BA2321C">
              <w:rPr>
                <w:b w:val="1"/>
                <w:bCs w:val="1"/>
                <w:noProof w:val="0"/>
                <w:sz w:val="21"/>
                <w:szCs w:val="21"/>
                <w:lang w:val="nl-NL"/>
              </w:rPr>
              <w:t>Sierplein, 17:24 uur:</w:t>
            </w:r>
            <w:r w:rsidRPr="64AD9BC5" w:rsidR="5BA2321C">
              <w:rPr>
                <w:noProof w:val="0"/>
                <w:sz w:val="21"/>
                <w:szCs w:val="21"/>
                <w:lang w:val="nl-NL"/>
              </w:rPr>
              <w:t xml:space="preserve"> Tijdens de surveillance zagen wij meerdere (brom)fietsers op het plein. Wij hebben ze aangesproken en verteld dat dit niet is toegestaan. Hierna zijn zij te voet verdergegaan.</w:t>
            </w:r>
          </w:p>
          <w:p w:rsidRPr="00DC18E2" w:rsidR="00096923" w:rsidP="64AD9BC5" w:rsidRDefault="00096923" w14:paraId="27F3F5A6" w14:textId="4D6A4C0E">
            <w:pPr>
              <w:pStyle w:val="Lijstalinea"/>
              <w:numPr>
                <w:ilvl w:val="0"/>
                <w:numId w:val="32"/>
              </w:numPr>
              <w:rPr>
                <w:noProof w:val="0"/>
                <w:sz w:val="21"/>
                <w:szCs w:val="21"/>
                <w:lang w:val="nl-NL"/>
              </w:rPr>
            </w:pPr>
            <w:r w:rsidRPr="64AD9BC5" w:rsidR="5BA2321C">
              <w:rPr>
                <w:noProof w:val="0"/>
                <w:sz w:val="21"/>
                <w:szCs w:val="21"/>
                <w:lang w:val="nl-NL"/>
              </w:rPr>
              <w:t>Tijdens de surveillance zagen wij geen hangjongeren. De situatie was vrij rustig. Vermoedelijk door al die evenementen die er zijn.</w:t>
            </w:r>
          </w:p>
        </w:tc>
      </w:tr>
      <w:tr w:rsidRPr="00D934AA" w:rsidR="00051469" w:rsidTr="13024E4F" w14:paraId="342078BA" w14:textId="77777777">
        <w:trPr>
          <w:trHeight w:val="406"/>
        </w:trPr>
        <w:tc>
          <w:tcPr>
            <w:tcW w:w="8644" w:type="dxa"/>
            <w:shd w:val="clear" w:color="auto" w:fill="E36C0A" w:themeFill="accent6" w:themeFillShade="BF"/>
            <w:tcMar/>
          </w:tcPr>
          <w:p w:rsidRPr="00051469" w:rsidR="00051469" w:rsidP="32828CF0" w:rsidRDefault="3FC2D765" w14:paraId="24B0F7D5" w14:textId="566EFA37">
            <w:pPr>
              <w:rPr>
                <w:rFonts w:ascii="Calibri Light" w:hAnsi="Calibri Light" w:cs="Calibri Light"/>
                <w:b/>
                <w:bCs/>
              </w:rPr>
            </w:pPr>
            <w:r w:rsidRPr="32828CF0">
              <w:rPr>
                <w:rFonts w:ascii="Calibri Light" w:hAnsi="Calibri Light" w:cs="Calibri Light"/>
                <w:b/>
                <w:bCs/>
              </w:rPr>
              <w:t>CHECKLIST CHEF VAN DIENST</w:t>
            </w:r>
          </w:p>
        </w:tc>
      </w:tr>
      <w:tr w:rsidRPr="00D934AA" w:rsidR="00051469" w:rsidTr="13024E4F" w14:paraId="69241141" w14:textId="77777777">
        <w:tc>
          <w:tcPr>
            <w:tcW w:w="8644" w:type="dxa"/>
            <w:shd w:val="clear" w:color="auto" w:fill="FFFFFF" w:themeFill="background1"/>
            <w:tcMar/>
          </w:tcPr>
          <w:p w:rsidRPr="008068C1" w:rsidR="00B55090" w:rsidP="64AD9BC5" w:rsidRDefault="00B55090" w14:paraId="6A7A3D93" w14:textId="15757245">
            <w:pPr>
              <w:pStyle w:val="Lijstalinea"/>
              <w:numPr>
                <w:ilvl w:val="0"/>
                <w:numId w:val="35"/>
              </w:numPr>
              <w:spacing w:line="280" w:lineRule="atLeast"/>
              <w:rPr>
                <w:rFonts w:ascii="Calibri Light" w:hAnsi="Calibri Light" w:cs="Calibri Light"/>
                <w:color w:val="auto"/>
                <w:sz w:val="21"/>
                <w:szCs w:val="21"/>
              </w:rPr>
            </w:pPr>
            <w:r w:rsidRPr="64AD9BC5" w:rsidR="70C59585">
              <w:rPr>
                <w:rFonts w:ascii="Calibri Light" w:hAnsi="Calibri Light" w:cs="Calibri Light"/>
                <w:color w:val="auto"/>
                <w:sz w:val="21"/>
                <w:szCs w:val="21"/>
              </w:rPr>
              <w:t>Fietsnummer: 004 Joan, 002 eurvin</w:t>
            </w:r>
          </w:p>
          <w:p w:rsidRPr="008068C1" w:rsidR="00B55090" w:rsidP="64AD9BC5" w:rsidRDefault="00B55090" w14:paraId="7AC16A9D" w14:textId="42B832ED">
            <w:pPr>
              <w:pStyle w:val="Lijstalinea"/>
              <w:numPr>
                <w:ilvl w:val="0"/>
                <w:numId w:val="35"/>
              </w:numPr>
              <w:spacing w:line="280" w:lineRule="atLeast"/>
              <w:rPr>
                <w:rFonts w:ascii="Calibri Light" w:hAnsi="Calibri Light" w:cs="Calibri Light"/>
                <w:color w:val="auto"/>
                <w:sz w:val="21"/>
                <w:szCs w:val="21"/>
              </w:rPr>
            </w:pPr>
            <w:r w:rsidRPr="64AD9BC5" w:rsidR="14A05CC9">
              <w:rPr>
                <w:rFonts w:ascii="Calibri Light" w:hAnsi="Calibri Light" w:cs="Calibri Light"/>
                <w:color w:val="auto"/>
                <w:sz w:val="21"/>
                <w:szCs w:val="21"/>
              </w:rPr>
              <w:t>Voertuig: V-435-</w:t>
            </w:r>
            <w:r w:rsidRPr="64AD9BC5" w:rsidR="14A05CC9">
              <w:rPr>
                <w:rFonts w:ascii="Calibri Light" w:hAnsi="Calibri Light" w:cs="Calibri Light"/>
                <w:color w:val="auto"/>
                <w:sz w:val="21"/>
                <w:szCs w:val="21"/>
              </w:rPr>
              <w:t>NN /</w:t>
            </w:r>
            <w:r w:rsidRPr="64AD9BC5" w:rsidR="14A05CC9">
              <w:rPr>
                <w:rFonts w:ascii="Calibri Light" w:hAnsi="Calibri Light" w:cs="Calibri Light"/>
                <w:color w:val="auto"/>
                <w:sz w:val="21"/>
                <w:szCs w:val="21"/>
              </w:rPr>
              <w:t xml:space="preserve"> Hek</w:t>
            </w:r>
          </w:p>
        </w:tc>
      </w:tr>
    </w:tbl>
    <w:p w:rsidR="004C0D39" w:rsidRDefault="004C0D39" w14:paraId="1B26A99B" w14:textId="77777777"/>
    <w:sectPr w:rsidR="004C0D39" w:rsidSect="00177A29">
      <w:headerReference w:type="default" r:id="rId10"/>
      <w:footerReference w:type="default" r:id="rId11"/>
      <w:pgSz w:w="11906" w:h="16838" w:orient="portrait"/>
      <w:pgMar w:top="1440" w:right="1644"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6CB0" w:rsidP="006E055F" w:rsidRDefault="00E76CB0" w14:paraId="122B404D" w14:textId="77777777">
      <w:pPr>
        <w:spacing w:line="240" w:lineRule="auto"/>
      </w:pPr>
      <w:r>
        <w:separator/>
      </w:r>
    </w:p>
  </w:endnote>
  <w:endnote w:type="continuationSeparator" w:id="0">
    <w:p w:rsidR="00E76CB0" w:rsidP="006E055F" w:rsidRDefault="00E76CB0" w14:paraId="00267FD2" w14:textId="77777777">
      <w:pPr>
        <w:spacing w:line="240" w:lineRule="auto"/>
      </w:pPr>
      <w:r>
        <w:continuationSeparator/>
      </w:r>
    </w:p>
  </w:endnote>
  <w:endnote w:type="continuationNotice" w:id="1">
    <w:p w:rsidR="00E76CB0" w:rsidRDefault="00E76CB0" w14:paraId="54AB5A5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820488"/>
      <w:docPartObj>
        <w:docPartGallery w:val="Page Numbers (Bottom of Page)"/>
        <w:docPartUnique/>
      </w:docPartObj>
    </w:sdtPr>
    <w:sdtEndPr/>
    <w:sdtContent>
      <w:p w:rsidR="002E0E37" w:rsidRDefault="002E0E37" w14:paraId="6C07ED33" w14:textId="47968B56">
        <w:pPr>
          <w:pStyle w:val="Voettekst"/>
          <w:jc w:val="right"/>
        </w:pPr>
        <w:r>
          <w:fldChar w:fldCharType="begin"/>
        </w:r>
        <w:r>
          <w:instrText>PAGE   \* MERGEFORMAT</w:instrText>
        </w:r>
        <w:r>
          <w:fldChar w:fldCharType="separate"/>
        </w:r>
        <w:r w:rsidR="00522E6B">
          <w:rPr>
            <w:noProof/>
          </w:rPr>
          <w:t>2</w:t>
        </w:r>
        <w:r>
          <w:fldChar w:fldCharType="end"/>
        </w:r>
      </w:p>
    </w:sdtContent>
  </w:sdt>
  <w:p w:rsidR="006E055F" w:rsidRDefault="006E055F" w14:paraId="0723AB14"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6CB0" w:rsidP="006E055F" w:rsidRDefault="00E76CB0" w14:paraId="7407747D" w14:textId="77777777">
      <w:pPr>
        <w:spacing w:line="240" w:lineRule="auto"/>
      </w:pPr>
      <w:r>
        <w:separator/>
      </w:r>
    </w:p>
  </w:footnote>
  <w:footnote w:type="continuationSeparator" w:id="0">
    <w:p w:rsidR="00E76CB0" w:rsidP="006E055F" w:rsidRDefault="00E76CB0" w14:paraId="4F16FC5F" w14:textId="77777777">
      <w:pPr>
        <w:spacing w:line="240" w:lineRule="auto"/>
      </w:pPr>
      <w:r>
        <w:continuationSeparator/>
      </w:r>
    </w:p>
  </w:footnote>
  <w:footnote w:type="continuationNotice" w:id="1">
    <w:p w:rsidR="00E76CB0" w:rsidRDefault="00E76CB0" w14:paraId="0FAEB87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0E37" w:rsidRDefault="00B44986" w14:paraId="7B100649" w14:textId="58001D80">
    <w:pPr>
      <w:pStyle w:val="Koptekst"/>
    </w:pPr>
    <w:r>
      <w:rPr>
        <w:b/>
      </w:rPr>
      <w:t xml:space="preserve">Debriefingsformulier </w:t>
    </w:r>
    <w:r w:rsidR="00C71253">
      <w:rPr>
        <w:b/>
      </w:rPr>
      <w:t>per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4">
    <w:nsid w:val="1acf3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hint="default" w:ascii="Wingdings" w:hAnsi="Wingdings"/>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 w15:restartNumberingAfterBreak="0">
    <w:nsid w:val="041F5715"/>
    <w:multiLevelType w:val="hybridMultilevel"/>
    <w:tmpl w:val="F68292F0"/>
    <w:lvl w:ilvl="0" w:tplc="ACF026C6">
      <w:start w:val="11"/>
      <w:numFmt w:val="bullet"/>
      <w:lvlText w:val="-"/>
      <w:lvlJc w:val="left"/>
      <w:pPr>
        <w:ind w:left="720" w:hanging="360"/>
      </w:pPr>
      <w:rPr>
        <w:rFonts w:hint="default" w:ascii="Corbel" w:hAnsi="Corbe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796F7F8"/>
    <w:multiLevelType w:val="hybridMultilevel"/>
    <w:tmpl w:val="9222BA80"/>
    <w:lvl w:ilvl="0" w:tplc="50ECF76E">
      <w:start w:val="1"/>
      <w:numFmt w:val="bullet"/>
      <w:lvlText w:val="-"/>
      <w:lvlJc w:val="left"/>
      <w:pPr>
        <w:ind w:left="720" w:hanging="360"/>
      </w:pPr>
      <w:rPr>
        <w:rFonts w:hint="default" w:ascii="Aptos" w:hAnsi="Aptos"/>
      </w:rPr>
    </w:lvl>
    <w:lvl w:ilvl="1" w:tplc="FCEEF102">
      <w:start w:val="1"/>
      <w:numFmt w:val="bullet"/>
      <w:lvlText w:val="o"/>
      <w:lvlJc w:val="left"/>
      <w:pPr>
        <w:ind w:left="1440" w:hanging="360"/>
      </w:pPr>
      <w:rPr>
        <w:rFonts w:hint="default" w:ascii="Courier New" w:hAnsi="Courier New"/>
      </w:rPr>
    </w:lvl>
    <w:lvl w:ilvl="2" w:tplc="8722B030">
      <w:start w:val="1"/>
      <w:numFmt w:val="bullet"/>
      <w:lvlText w:val=""/>
      <w:lvlJc w:val="left"/>
      <w:pPr>
        <w:ind w:left="2160" w:hanging="360"/>
      </w:pPr>
      <w:rPr>
        <w:rFonts w:hint="default" w:ascii="Wingdings" w:hAnsi="Wingdings"/>
      </w:rPr>
    </w:lvl>
    <w:lvl w:ilvl="3" w:tplc="C9A66BA4">
      <w:start w:val="1"/>
      <w:numFmt w:val="bullet"/>
      <w:lvlText w:val=""/>
      <w:lvlJc w:val="left"/>
      <w:pPr>
        <w:ind w:left="2880" w:hanging="360"/>
      </w:pPr>
      <w:rPr>
        <w:rFonts w:hint="default" w:ascii="Symbol" w:hAnsi="Symbol"/>
      </w:rPr>
    </w:lvl>
    <w:lvl w:ilvl="4" w:tplc="D2826A90">
      <w:start w:val="1"/>
      <w:numFmt w:val="bullet"/>
      <w:lvlText w:val="o"/>
      <w:lvlJc w:val="left"/>
      <w:pPr>
        <w:ind w:left="3600" w:hanging="360"/>
      </w:pPr>
      <w:rPr>
        <w:rFonts w:hint="default" w:ascii="Courier New" w:hAnsi="Courier New"/>
      </w:rPr>
    </w:lvl>
    <w:lvl w:ilvl="5" w:tplc="7348EEEE">
      <w:start w:val="1"/>
      <w:numFmt w:val="bullet"/>
      <w:lvlText w:val=""/>
      <w:lvlJc w:val="left"/>
      <w:pPr>
        <w:ind w:left="4320" w:hanging="360"/>
      </w:pPr>
      <w:rPr>
        <w:rFonts w:hint="default" w:ascii="Wingdings" w:hAnsi="Wingdings"/>
      </w:rPr>
    </w:lvl>
    <w:lvl w:ilvl="6" w:tplc="A4B436A0">
      <w:start w:val="1"/>
      <w:numFmt w:val="bullet"/>
      <w:lvlText w:val=""/>
      <w:lvlJc w:val="left"/>
      <w:pPr>
        <w:ind w:left="5040" w:hanging="360"/>
      </w:pPr>
      <w:rPr>
        <w:rFonts w:hint="default" w:ascii="Symbol" w:hAnsi="Symbol"/>
      </w:rPr>
    </w:lvl>
    <w:lvl w:ilvl="7" w:tplc="F404FB50">
      <w:start w:val="1"/>
      <w:numFmt w:val="bullet"/>
      <w:lvlText w:val="o"/>
      <w:lvlJc w:val="left"/>
      <w:pPr>
        <w:ind w:left="5760" w:hanging="360"/>
      </w:pPr>
      <w:rPr>
        <w:rFonts w:hint="default" w:ascii="Courier New" w:hAnsi="Courier New"/>
      </w:rPr>
    </w:lvl>
    <w:lvl w:ilvl="8" w:tplc="D8A6E108">
      <w:start w:val="1"/>
      <w:numFmt w:val="bullet"/>
      <w:lvlText w:val=""/>
      <w:lvlJc w:val="left"/>
      <w:pPr>
        <w:ind w:left="6480" w:hanging="360"/>
      </w:pPr>
      <w:rPr>
        <w:rFonts w:hint="default" w:ascii="Wingdings" w:hAnsi="Wingdings"/>
      </w:rPr>
    </w:lvl>
  </w:abstractNum>
  <w:abstractNum w:abstractNumId="3" w15:restartNumberingAfterBreak="0">
    <w:nsid w:val="0FFB45FD"/>
    <w:multiLevelType w:val="hybridMultilevel"/>
    <w:tmpl w:val="57303FBA"/>
    <w:lvl w:ilvl="0" w:tplc="0413000B">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14E008BB"/>
    <w:multiLevelType w:val="hybridMultilevel"/>
    <w:tmpl w:val="42FC26BA"/>
    <w:lvl w:ilvl="0" w:tplc="0630D0C8">
      <w:start w:val="10"/>
      <w:numFmt w:val="bullet"/>
      <w:lvlText w:val="-"/>
      <w:lvlJc w:val="left"/>
      <w:pPr>
        <w:ind w:left="720" w:hanging="360"/>
      </w:pPr>
      <w:rPr>
        <w:rFonts w:hint="default" w:ascii="Corbel" w:hAnsi="Corbe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162E04B8"/>
    <w:multiLevelType w:val="hybridMultilevel"/>
    <w:tmpl w:val="B832DF5E"/>
    <w:lvl w:ilvl="0" w:tplc="CC94C164">
      <w:start w:val="18"/>
      <w:numFmt w:val="bullet"/>
      <w:lvlText w:val="-"/>
      <w:lvlJc w:val="left"/>
      <w:pPr>
        <w:ind w:left="720" w:hanging="360"/>
      </w:pPr>
      <w:rPr>
        <w:rFonts w:hint="default" w:ascii="Corbel" w:hAnsi="Corbe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183E30CA"/>
    <w:multiLevelType w:val="hybridMultilevel"/>
    <w:tmpl w:val="7B3296C8"/>
    <w:lvl w:ilvl="0" w:tplc="0413000B">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1B0EBED1"/>
    <w:multiLevelType w:val="hybridMultilevel"/>
    <w:tmpl w:val="C06EAF5E"/>
    <w:lvl w:ilvl="0" w:tplc="3BB85670">
      <w:start w:val="1"/>
      <w:numFmt w:val="bullet"/>
      <w:lvlText w:val="-"/>
      <w:lvlJc w:val="left"/>
      <w:pPr>
        <w:ind w:left="720" w:hanging="360"/>
      </w:pPr>
      <w:rPr>
        <w:rFonts w:hint="default" w:ascii="Aptos" w:hAnsi="Aptos"/>
      </w:rPr>
    </w:lvl>
    <w:lvl w:ilvl="1" w:tplc="5D1C70A4">
      <w:start w:val="1"/>
      <w:numFmt w:val="bullet"/>
      <w:lvlText w:val="o"/>
      <w:lvlJc w:val="left"/>
      <w:pPr>
        <w:ind w:left="1440" w:hanging="360"/>
      </w:pPr>
      <w:rPr>
        <w:rFonts w:hint="default" w:ascii="Courier New" w:hAnsi="Courier New"/>
      </w:rPr>
    </w:lvl>
    <w:lvl w:ilvl="2" w:tplc="BC66099A">
      <w:start w:val="1"/>
      <w:numFmt w:val="bullet"/>
      <w:lvlText w:val=""/>
      <w:lvlJc w:val="left"/>
      <w:pPr>
        <w:ind w:left="2160" w:hanging="360"/>
      </w:pPr>
      <w:rPr>
        <w:rFonts w:hint="default" w:ascii="Wingdings" w:hAnsi="Wingdings"/>
      </w:rPr>
    </w:lvl>
    <w:lvl w:ilvl="3" w:tplc="956CB382">
      <w:start w:val="1"/>
      <w:numFmt w:val="bullet"/>
      <w:lvlText w:val=""/>
      <w:lvlJc w:val="left"/>
      <w:pPr>
        <w:ind w:left="2880" w:hanging="360"/>
      </w:pPr>
      <w:rPr>
        <w:rFonts w:hint="default" w:ascii="Symbol" w:hAnsi="Symbol"/>
      </w:rPr>
    </w:lvl>
    <w:lvl w:ilvl="4" w:tplc="F66C2414">
      <w:start w:val="1"/>
      <w:numFmt w:val="bullet"/>
      <w:lvlText w:val="o"/>
      <w:lvlJc w:val="left"/>
      <w:pPr>
        <w:ind w:left="3600" w:hanging="360"/>
      </w:pPr>
      <w:rPr>
        <w:rFonts w:hint="default" w:ascii="Courier New" w:hAnsi="Courier New"/>
      </w:rPr>
    </w:lvl>
    <w:lvl w:ilvl="5" w:tplc="777425D0">
      <w:start w:val="1"/>
      <w:numFmt w:val="bullet"/>
      <w:lvlText w:val=""/>
      <w:lvlJc w:val="left"/>
      <w:pPr>
        <w:ind w:left="4320" w:hanging="360"/>
      </w:pPr>
      <w:rPr>
        <w:rFonts w:hint="default" w:ascii="Wingdings" w:hAnsi="Wingdings"/>
      </w:rPr>
    </w:lvl>
    <w:lvl w:ilvl="6" w:tplc="27BEEF8E">
      <w:start w:val="1"/>
      <w:numFmt w:val="bullet"/>
      <w:lvlText w:val=""/>
      <w:lvlJc w:val="left"/>
      <w:pPr>
        <w:ind w:left="5040" w:hanging="360"/>
      </w:pPr>
      <w:rPr>
        <w:rFonts w:hint="default" w:ascii="Symbol" w:hAnsi="Symbol"/>
      </w:rPr>
    </w:lvl>
    <w:lvl w:ilvl="7" w:tplc="DA22F2D0">
      <w:start w:val="1"/>
      <w:numFmt w:val="bullet"/>
      <w:lvlText w:val="o"/>
      <w:lvlJc w:val="left"/>
      <w:pPr>
        <w:ind w:left="5760" w:hanging="360"/>
      </w:pPr>
      <w:rPr>
        <w:rFonts w:hint="default" w:ascii="Courier New" w:hAnsi="Courier New"/>
      </w:rPr>
    </w:lvl>
    <w:lvl w:ilvl="8" w:tplc="A06CFF14">
      <w:start w:val="1"/>
      <w:numFmt w:val="bullet"/>
      <w:lvlText w:val=""/>
      <w:lvlJc w:val="left"/>
      <w:pPr>
        <w:ind w:left="6480" w:hanging="360"/>
      </w:pPr>
      <w:rPr>
        <w:rFonts w:hint="default" w:ascii="Wingdings" w:hAnsi="Wingdings"/>
      </w:rPr>
    </w:lvl>
  </w:abstractNum>
  <w:abstractNum w:abstractNumId="8" w15:restartNumberingAfterBreak="0">
    <w:nsid w:val="1B577F99"/>
    <w:multiLevelType w:val="hybridMultilevel"/>
    <w:tmpl w:val="247062F6"/>
    <w:lvl w:ilvl="0" w:tplc="F81E607E">
      <w:start w:val="11"/>
      <w:numFmt w:val="bullet"/>
      <w:lvlText w:val="-"/>
      <w:lvlJc w:val="left"/>
      <w:pPr>
        <w:ind w:left="720" w:hanging="360"/>
      </w:pPr>
      <w:rPr>
        <w:rFonts w:hint="default" w:ascii="Corbel" w:hAnsi="Corbe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1BFE0883"/>
    <w:multiLevelType w:val="hybridMultilevel"/>
    <w:tmpl w:val="67E8CDA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1D1E49D1"/>
    <w:multiLevelType w:val="hybridMultilevel"/>
    <w:tmpl w:val="7362D14C"/>
    <w:lvl w:ilvl="0" w:tplc="74CC16B4">
      <w:start w:val="11"/>
      <w:numFmt w:val="bullet"/>
      <w:lvlText w:val="-"/>
      <w:lvlJc w:val="left"/>
      <w:pPr>
        <w:ind w:left="720" w:hanging="360"/>
      </w:pPr>
      <w:rPr>
        <w:rFonts w:hint="default" w:ascii="Calibri Light" w:hAnsi="Calibri Light" w:eastAsia="Times New Roman" w:cs="Calibri Light"/>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1E0C65D4"/>
    <w:multiLevelType w:val="hybridMultilevel"/>
    <w:tmpl w:val="F8A8CCC4"/>
    <w:lvl w:ilvl="0" w:tplc="6744FEDC">
      <w:numFmt w:val="bullet"/>
      <w:lvlText w:val="-"/>
      <w:lvlJc w:val="left"/>
      <w:pPr>
        <w:ind w:left="720" w:hanging="360"/>
      </w:pPr>
      <w:rPr>
        <w:rFonts w:hint="default" w:ascii="Corbel" w:hAnsi="Corbe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20A51F22"/>
    <w:multiLevelType w:val="hybridMultilevel"/>
    <w:tmpl w:val="6456D7F4"/>
    <w:lvl w:ilvl="0" w:tplc="954ACA52">
      <w:numFmt w:val="bullet"/>
      <w:lvlText w:val="-"/>
      <w:lvlJc w:val="left"/>
      <w:pPr>
        <w:ind w:left="720" w:hanging="360"/>
      </w:pPr>
      <w:rPr>
        <w:rFonts w:hint="default" w:ascii="Calibri Light" w:hAnsi="Calibri Light" w:eastAsia="Times New Roman" w:cs="Calibri Light"/>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227F1496"/>
    <w:multiLevelType w:val="hybridMultilevel"/>
    <w:tmpl w:val="48204B74"/>
    <w:lvl w:ilvl="0" w:tplc="FDECF92E">
      <w:start w:val="1"/>
      <w:numFmt w:val="bullet"/>
      <w:lvlText w:val="-"/>
      <w:lvlJc w:val="left"/>
      <w:pPr>
        <w:ind w:left="720" w:hanging="360"/>
      </w:pPr>
      <w:rPr>
        <w:rFonts w:hint="default" w:ascii="Aptos" w:hAnsi="Aptos"/>
      </w:rPr>
    </w:lvl>
    <w:lvl w:ilvl="1" w:tplc="DF6CE570">
      <w:start w:val="1"/>
      <w:numFmt w:val="bullet"/>
      <w:lvlText w:val="o"/>
      <w:lvlJc w:val="left"/>
      <w:pPr>
        <w:ind w:left="1440" w:hanging="360"/>
      </w:pPr>
      <w:rPr>
        <w:rFonts w:hint="default" w:ascii="Courier New" w:hAnsi="Courier New"/>
      </w:rPr>
    </w:lvl>
    <w:lvl w:ilvl="2" w:tplc="8884B316">
      <w:start w:val="1"/>
      <w:numFmt w:val="bullet"/>
      <w:lvlText w:val=""/>
      <w:lvlJc w:val="left"/>
      <w:pPr>
        <w:ind w:left="2160" w:hanging="360"/>
      </w:pPr>
      <w:rPr>
        <w:rFonts w:hint="default" w:ascii="Wingdings" w:hAnsi="Wingdings"/>
      </w:rPr>
    </w:lvl>
    <w:lvl w:ilvl="3" w:tplc="D5EA0D70">
      <w:start w:val="1"/>
      <w:numFmt w:val="bullet"/>
      <w:lvlText w:val=""/>
      <w:lvlJc w:val="left"/>
      <w:pPr>
        <w:ind w:left="2880" w:hanging="360"/>
      </w:pPr>
      <w:rPr>
        <w:rFonts w:hint="default" w:ascii="Symbol" w:hAnsi="Symbol"/>
      </w:rPr>
    </w:lvl>
    <w:lvl w:ilvl="4" w:tplc="043CB9DC">
      <w:start w:val="1"/>
      <w:numFmt w:val="bullet"/>
      <w:lvlText w:val="o"/>
      <w:lvlJc w:val="left"/>
      <w:pPr>
        <w:ind w:left="3600" w:hanging="360"/>
      </w:pPr>
      <w:rPr>
        <w:rFonts w:hint="default" w:ascii="Courier New" w:hAnsi="Courier New"/>
      </w:rPr>
    </w:lvl>
    <w:lvl w:ilvl="5" w:tplc="CA2C719E">
      <w:start w:val="1"/>
      <w:numFmt w:val="bullet"/>
      <w:lvlText w:val=""/>
      <w:lvlJc w:val="left"/>
      <w:pPr>
        <w:ind w:left="4320" w:hanging="360"/>
      </w:pPr>
      <w:rPr>
        <w:rFonts w:hint="default" w:ascii="Wingdings" w:hAnsi="Wingdings"/>
      </w:rPr>
    </w:lvl>
    <w:lvl w:ilvl="6" w:tplc="23502926">
      <w:start w:val="1"/>
      <w:numFmt w:val="bullet"/>
      <w:lvlText w:val=""/>
      <w:lvlJc w:val="left"/>
      <w:pPr>
        <w:ind w:left="5040" w:hanging="360"/>
      </w:pPr>
      <w:rPr>
        <w:rFonts w:hint="default" w:ascii="Symbol" w:hAnsi="Symbol"/>
      </w:rPr>
    </w:lvl>
    <w:lvl w:ilvl="7" w:tplc="15968B68">
      <w:start w:val="1"/>
      <w:numFmt w:val="bullet"/>
      <w:lvlText w:val="o"/>
      <w:lvlJc w:val="left"/>
      <w:pPr>
        <w:ind w:left="5760" w:hanging="360"/>
      </w:pPr>
      <w:rPr>
        <w:rFonts w:hint="default" w:ascii="Courier New" w:hAnsi="Courier New"/>
      </w:rPr>
    </w:lvl>
    <w:lvl w:ilvl="8" w:tplc="84A2E00E">
      <w:start w:val="1"/>
      <w:numFmt w:val="bullet"/>
      <w:lvlText w:val=""/>
      <w:lvlJc w:val="left"/>
      <w:pPr>
        <w:ind w:left="6480" w:hanging="360"/>
      </w:pPr>
      <w:rPr>
        <w:rFonts w:hint="default" w:ascii="Wingdings" w:hAnsi="Wingdings"/>
      </w:rPr>
    </w:lvl>
  </w:abstractNum>
  <w:abstractNum w:abstractNumId="14" w15:restartNumberingAfterBreak="0">
    <w:nsid w:val="2AF957CB"/>
    <w:multiLevelType w:val="hybridMultilevel"/>
    <w:tmpl w:val="01C074CA"/>
    <w:lvl w:ilvl="0" w:tplc="0413000B">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5" w15:restartNumberingAfterBreak="0">
    <w:nsid w:val="414E7E6A"/>
    <w:multiLevelType w:val="hybridMultilevel"/>
    <w:tmpl w:val="F8405CA8"/>
    <w:lvl w:ilvl="0" w:tplc="04130001">
      <w:start w:val="1"/>
      <w:numFmt w:val="bullet"/>
      <w:lvlText w:val=""/>
      <w:lvlJc w:val="left"/>
      <w:pPr>
        <w:ind w:left="644" w:hanging="360"/>
      </w:pPr>
      <w:rPr>
        <w:rFonts w:hint="default" w:ascii="Symbol" w:hAnsi="Symbol"/>
      </w:rPr>
    </w:lvl>
    <w:lvl w:ilvl="1" w:tplc="04130003" w:tentative="1">
      <w:start w:val="1"/>
      <w:numFmt w:val="bullet"/>
      <w:lvlText w:val="o"/>
      <w:lvlJc w:val="left"/>
      <w:pPr>
        <w:ind w:left="1364" w:hanging="360"/>
      </w:pPr>
      <w:rPr>
        <w:rFonts w:hint="default" w:ascii="Courier New" w:hAnsi="Courier New"/>
      </w:rPr>
    </w:lvl>
    <w:lvl w:ilvl="2" w:tplc="04130005" w:tentative="1">
      <w:start w:val="1"/>
      <w:numFmt w:val="bullet"/>
      <w:lvlText w:val=""/>
      <w:lvlJc w:val="left"/>
      <w:pPr>
        <w:ind w:left="2084" w:hanging="360"/>
      </w:pPr>
      <w:rPr>
        <w:rFonts w:hint="default" w:ascii="Wingdings" w:hAnsi="Wingdings"/>
      </w:rPr>
    </w:lvl>
    <w:lvl w:ilvl="3" w:tplc="04130001" w:tentative="1">
      <w:start w:val="1"/>
      <w:numFmt w:val="bullet"/>
      <w:lvlText w:val=""/>
      <w:lvlJc w:val="left"/>
      <w:pPr>
        <w:ind w:left="2804" w:hanging="360"/>
      </w:pPr>
      <w:rPr>
        <w:rFonts w:hint="default" w:ascii="Symbol" w:hAnsi="Symbol"/>
      </w:rPr>
    </w:lvl>
    <w:lvl w:ilvl="4" w:tplc="04130003" w:tentative="1">
      <w:start w:val="1"/>
      <w:numFmt w:val="bullet"/>
      <w:lvlText w:val="o"/>
      <w:lvlJc w:val="left"/>
      <w:pPr>
        <w:ind w:left="3524" w:hanging="360"/>
      </w:pPr>
      <w:rPr>
        <w:rFonts w:hint="default" w:ascii="Courier New" w:hAnsi="Courier New"/>
      </w:rPr>
    </w:lvl>
    <w:lvl w:ilvl="5" w:tplc="04130005" w:tentative="1">
      <w:start w:val="1"/>
      <w:numFmt w:val="bullet"/>
      <w:lvlText w:val=""/>
      <w:lvlJc w:val="left"/>
      <w:pPr>
        <w:ind w:left="4244" w:hanging="360"/>
      </w:pPr>
      <w:rPr>
        <w:rFonts w:hint="default" w:ascii="Wingdings" w:hAnsi="Wingdings"/>
      </w:rPr>
    </w:lvl>
    <w:lvl w:ilvl="6" w:tplc="04130001" w:tentative="1">
      <w:start w:val="1"/>
      <w:numFmt w:val="bullet"/>
      <w:lvlText w:val=""/>
      <w:lvlJc w:val="left"/>
      <w:pPr>
        <w:ind w:left="4964" w:hanging="360"/>
      </w:pPr>
      <w:rPr>
        <w:rFonts w:hint="default" w:ascii="Symbol" w:hAnsi="Symbol"/>
      </w:rPr>
    </w:lvl>
    <w:lvl w:ilvl="7" w:tplc="04130003" w:tentative="1">
      <w:start w:val="1"/>
      <w:numFmt w:val="bullet"/>
      <w:lvlText w:val="o"/>
      <w:lvlJc w:val="left"/>
      <w:pPr>
        <w:ind w:left="5684" w:hanging="360"/>
      </w:pPr>
      <w:rPr>
        <w:rFonts w:hint="default" w:ascii="Courier New" w:hAnsi="Courier New"/>
      </w:rPr>
    </w:lvl>
    <w:lvl w:ilvl="8" w:tplc="04130005" w:tentative="1">
      <w:start w:val="1"/>
      <w:numFmt w:val="bullet"/>
      <w:lvlText w:val=""/>
      <w:lvlJc w:val="left"/>
      <w:pPr>
        <w:ind w:left="6404" w:hanging="360"/>
      </w:pPr>
      <w:rPr>
        <w:rFonts w:hint="default" w:ascii="Wingdings" w:hAnsi="Wingdings"/>
      </w:rPr>
    </w:lvl>
  </w:abstractNum>
  <w:abstractNum w:abstractNumId="16" w15:restartNumberingAfterBreak="0">
    <w:nsid w:val="44715DA2"/>
    <w:multiLevelType w:val="hybridMultilevel"/>
    <w:tmpl w:val="6AF6D2FA"/>
    <w:lvl w:ilvl="0" w:tplc="5F407EF8">
      <w:start w:val="25"/>
      <w:numFmt w:val="bullet"/>
      <w:lvlText w:val="-"/>
      <w:lvlJc w:val="left"/>
      <w:pPr>
        <w:ind w:left="720" w:hanging="360"/>
      </w:pPr>
      <w:rPr>
        <w:rFonts w:hint="default" w:ascii="Corbel" w:hAnsi="Corbel" w:eastAsia="Times New Roman" w:cs="Times New Roman"/>
        <w:b/>
        <w:color w:val="FFFFFF" w:themeColor="background1"/>
        <w:sz w:val="24"/>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45A22BD4"/>
    <w:multiLevelType w:val="hybridMultilevel"/>
    <w:tmpl w:val="3D4CE068"/>
    <w:lvl w:ilvl="0" w:tplc="0413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8"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9" w15:restartNumberingAfterBreak="0">
    <w:nsid w:val="4AE162C5"/>
    <w:multiLevelType w:val="hybridMultilevel"/>
    <w:tmpl w:val="DFC2B664"/>
    <w:lvl w:ilvl="0" w:tplc="0413000B">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0" w15:restartNumberingAfterBreak="0">
    <w:nsid w:val="4E99782C"/>
    <w:multiLevelType w:val="hybridMultilevel"/>
    <w:tmpl w:val="069014D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58ED569A"/>
    <w:multiLevelType w:val="hybridMultilevel"/>
    <w:tmpl w:val="2F1A6AF8"/>
    <w:lvl w:ilvl="0" w:tplc="222AEAC6">
      <w:start w:val="1"/>
      <w:numFmt w:val="bullet"/>
      <w:lvlText w:val="-"/>
      <w:lvlJc w:val="left"/>
      <w:pPr>
        <w:ind w:left="1080" w:hanging="360"/>
      </w:pPr>
      <w:rPr>
        <w:rFonts w:hint="default" w:ascii="Aptos" w:hAnsi="Aptos"/>
      </w:rPr>
    </w:lvl>
    <w:lvl w:ilvl="1" w:tplc="6F6022CA">
      <w:start w:val="1"/>
      <w:numFmt w:val="bullet"/>
      <w:lvlText w:val="o"/>
      <w:lvlJc w:val="left"/>
      <w:pPr>
        <w:ind w:left="1800" w:hanging="360"/>
      </w:pPr>
      <w:rPr>
        <w:rFonts w:hint="default" w:ascii="Courier New" w:hAnsi="Courier New"/>
      </w:rPr>
    </w:lvl>
    <w:lvl w:ilvl="2" w:tplc="EAC66E2C">
      <w:start w:val="1"/>
      <w:numFmt w:val="bullet"/>
      <w:lvlText w:val=""/>
      <w:lvlJc w:val="left"/>
      <w:pPr>
        <w:ind w:left="2520" w:hanging="360"/>
      </w:pPr>
      <w:rPr>
        <w:rFonts w:hint="default" w:ascii="Wingdings" w:hAnsi="Wingdings"/>
      </w:rPr>
    </w:lvl>
    <w:lvl w:ilvl="3" w:tplc="141A9A26">
      <w:start w:val="1"/>
      <w:numFmt w:val="bullet"/>
      <w:lvlText w:val=""/>
      <w:lvlJc w:val="left"/>
      <w:pPr>
        <w:ind w:left="3240" w:hanging="360"/>
      </w:pPr>
      <w:rPr>
        <w:rFonts w:hint="default" w:ascii="Symbol" w:hAnsi="Symbol"/>
      </w:rPr>
    </w:lvl>
    <w:lvl w:ilvl="4" w:tplc="322AFCCA">
      <w:start w:val="1"/>
      <w:numFmt w:val="bullet"/>
      <w:lvlText w:val="o"/>
      <w:lvlJc w:val="left"/>
      <w:pPr>
        <w:ind w:left="3960" w:hanging="360"/>
      </w:pPr>
      <w:rPr>
        <w:rFonts w:hint="default" w:ascii="Courier New" w:hAnsi="Courier New"/>
      </w:rPr>
    </w:lvl>
    <w:lvl w:ilvl="5" w:tplc="77A2FE34">
      <w:start w:val="1"/>
      <w:numFmt w:val="bullet"/>
      <w:lvlText w:val=""/>
      <w:lvlJc w:val="left"/>
      <w:pPr>
        <w:ind w:left="4680" w:hanging="360"/>
      </w:pPr>
      <w:rPr>
        <w:rFonts w:hint="default" w:ascii="Wingdings" w:hAnsi="Wingdings"/>
      </w:rPr>
    </w:lvl>
    <w:lvl w:ilvl="6" w:tplc="B016ECBC">
      <w:start w:val="1"/>
      <w:numFmt w:val="bullet"/>
      <w:lvlText w:val=""/>
      <w:lvlJc w:val="left"/>
      <w:pPr>
        <w:ind w:left="5400" w:hanging="360"/>
      </w:pPr>
      <w:rPr>
        <w:rFonts w:hint="default" w:ascii="Symbol" w:hAnsi="Symbol"/>
      </w:rPr>
    </w:lvl>
    <w:lvl w:ilvl="7" w:tplc="AF6C78E8">
      <w:start w:val="1"/>
      <w:numFmt w:val="bullet"/>
      <w:lvlText w:val="o"/>
      <w:lvlJc w:val="left"/>
      <w:pPr>
        <w:ind w:left="6120" w:hanging="360"/>
      </w:pPr>
      <w:rPr>
        <w:rFonts w:hint="default" w:ascii="Courier New" w:hAnsi="Courier New"/>
      </w:rPr>
    </w:lvl>
    <w:lvl w:ilvl="8" w:tplc="C7B4D730">
      <w:start w:val="1"/>
      <w:numFmt w:val="bullet"/>
      <w:lvlText w:val=""/>
      <w:lvlJc w:val="left"/>
      <w:pPr>
        <w:ind w:left="6840" w:hanging="360"/>
      </w:pPr>
      <w:rPr>
        <w:rFonts w:hint="default" w:ascii="Wingdings" w:hAnsi="Wingdings"/>
      </w:rPr>
    </w:lvl>
  </w:abstractNum>
  <w:abstractNum w:abstractNumId="22" w15:restartNumberingAfterBreak="0">
    <w:nsid w:val="5E0E1562"/>
    <w:multiLevelType w:val="hybridMultilevel"/>
    <w:tmpl w:val="D74CF8C6"/>
    <w:lvl w:ilvl="0" w:tplc="DD102E62">
      <w:start w:val="11"/>
      <w:numFmt w:val="bullet"/>
      <w:lvlText w:val="-"/>
      <w:lvlJc w:val="left"/>
      <w:pPr>
        <w:ind w:left="720" w:hanging="360"/>
      </w:pPr>
      <w:rPr>
        <w:rFonts w:hint="default" w:ascii="Corbel" w:hAnsi="Corbe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3" w15:restartNumberingAfterBreak="0">
    <w:nsid w:val="60909144"/>
    <w:multiLevelType w:val="hybridMultilevel"/>
    <w:tmpl w:val="236C3FF0"/>
    <w:lvl w:ilvl="0" w:tplc="57221BF8">
      <w:start w:val="1"/>
      <w:numFmt w:val="bullet"/>
      <w:lvlText w:val="-"/>
      <w:lvlJc w:val="left"/>
      <w:pPr>
        <w:ind w:left="1080" w:hanging="360"/>
      </w:pPr>
      <w:rPr>
        <w:rFonts w:hint="default" w:ascii="Aptos" w:hAnsi="Aptos"/>
      </w:rPr>
    </w:lvl>
    <w:lvl w:ilvl="1" w:tplc="6AB88390">
      <w:start w:val="1"/>
      <w:numFmt w:val="bullet"/>
      <w:lvlText w:val="o"/>
      <w:lvlJc w:val="left"/>
      <w:pPr>
        <w:ind w:left="1800" w:hanging="360"/>
      </w:pPr>
      <w:rPr>
        <w:rFonts w:hint="default" w:ascii="Courier New" w:hAnsi="Courier New"/>
      </w:rPr>
    </w:lvl>
    <w:lvl w:ilvl="2" w:tplc="C96CDC42">
      <w:start w:val="1"/>
      <w:numFmt w:val="bullet"/>
      <w:lvlText w:val=""/>
      <w:lvlJc w:val="left"/>
      <w:pPr>
        <w:ind w:left="2520" w:hanging="360"/>
      </w:pPr>
      <w:rPr>
        <w:rFonts w:hint="default" w:ascii="Wingdings" w:hAnsi="Wingdings"/>
      </w:rPr>
    </w:lvl>
    <w:lvl w:ilvl="3" w:tplc="52C0F994">
      <w:start w:val="1"/>
      <w:numFmt w:val="bullet"/>
      <w:lvlText w:val=""/>
      <w:lvlJc w:val="left"/>
      <w:pPr>
        <w:ind w:left="3240" w:hanging="360"/>
      </w:pPr>
      <w:rPr>
        <w:rFonts w:hint="default" w:ascii="Symbol" w:hAnsi="Symbol"/>
      </w:rPr>
    </w:lvl>
    <w:lvl w:ilvl="4" w:tplc="44BE7F98">
      <w:start w:val="1"/>
      <w:numFmt w:val="bullet"/>
      <w:lvlText w:val="o"/>
      <w:lvlJc w:val="left"/>
      <w:pPr>
        <w:ind w:left="3960" w:hanging="360"/>
      </w:pPr>
      <w:rPr>
        <w:rFonts w:hint="default" w:ascii="Courier New" w:hAnsi="Courier New"/>
      </w:rPr>
    </w:lvl>
    <w:lvl w:ilvl="5" w:tplc="713A2EEC">
      <w:start w:val="1"/>
      <w:numFmt w:val="bullet"/>
      <w:lvlText w:val=""/>
      <w:lvlJc w:val="left"/>
      <w:pPr>
        <w:ind w:left="4680" w:hanging="360"/>
      </w:pPr>
      <w:rPr>
        <w:rFonts w:hint="default" w:ascii="Wingdings" w:hAnsi="Wingdings"/>
      </w:rPr>
    </w:lvl>
    <w:lvl w:ilvl="6" w:tplc="9738A654">
      <w:start w:val="1"/>
      <w:numFmt w:val="bullet"/>
      <w:lvlText w:val=""/>
      <w:lvlJc w:val="left"/>
      <w:pPr>
        <w:ind w:left="5400" w:hanging="360"/>
      </w:pPr>
      <w:rPr>
        <w:rFonts w:hint="default" w:ascii="Symbol" w:hAnsi="Symbol"/>
      </w:rPr>
    </w:lvl>
    <w:lvl w:ilvl="7" w:tplc="865E2B10">
      <w:start w:val="1"/>
      <w:numFmt w:val="bullet"/>
      <w:lvlText w:val="o"/>
      <w:lvlJc w:val="left"/>
      <w:pPr>
        <w:ind w:left="6120" w:hanging="360"/>
      </w:pPr>
      <w:rPr>
        <w:rFonts w:hint="default" w:ascii="Courier New" w:hAnsi="Courier New"/>
      </w:rPr>
    </w:lvl>
    <w:lvl w:ilvl="8" w:tplc="4B348AFE">
      <w:start w:val="1"/>
      <w:numFmt w:val="bullet"/>
      <w:lvlText w:val=""/>
      <w:lvlJc w:val="left"/>
      <w:pPr>
        <w:ind w:left="6840" w:hanging="360"/>
      </w:pPr>
      <w:rPr>
        <w:rFonts w:hint="default" w:ascii="Wingdings" w:hAnsi="Wingdings"/>
      </w:rPr>
    </w:lvl>
  </w:abstractNum>
  <w:abstractNum w:abstractNumId="24" w15:restartNumberingAfterBreak="0">
    <w:nsid w:val="61511E21"/>
    <w:multiLevelType w:val="hybridMultilevel"/>
    <w:tmpl w:val="0D421A32"/>
    <w:lvl w:ilvl="0" w:tplc="0413000B">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644D1AE8"/>
    <w:multiLevelType w:val="hybridMultilevel"/>
    <w:tmpl w:val="C63C674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F235E15"/>
    <w:multiLevelType w:val="hybridMultilevel"/>
    <w:tmpl w:val="49269302"/>
    <w:lvl w:ilvl="0" w:tplc="0413000B">
      <w:start w:val="1"/>
      <w:numFmt w:val="bullet"/>
      <w:lvlText w:val=""/>
      <w:lvlJc w:val="left"/>
      <w:pPr>
        <w:ind w:left="720" w:hanging="360"/>
      </w:pPr>
      <w:rPr>
        <w:rFonts w:hint="default" w:ascii="Wingdings" w:hAnsi="Wingdings"/>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8"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29" w15:restartNumberingAfterBreak="0">
    <w:nsid w:val="707E7296"/>
    <w:multiLevelType w:val="hybridMultilevel"/>
    <w:tmpl w:val="63F62A9A"/>
    <w:lvl w:ilvl="0" w:tplc="0413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71C5524C"/>
    <w:multiLevelType w:val="hybridMultilevel"/>
    <w:tmpl w:val="067C44AC"/>
    <w:lvl w:ilvl="0" w:tplc="FFFFFFFF">
      <w:start w:val="1"/>
      <w:numFmt w:val="bullet"/>
      <w:lvlText w:val="-"/>
      <w:lvlJc w:val="left"/>
      <w:pPr>
        <w:ind w:left="465" w:hanging="360"/>
      </w:pPr>
      <w:rPr>
        <w:rFonts w:hint="default" w:ascii="Calibri Light" w:hAnsi="Calibri Light"/>
        <w:b/>
      </w:rPr>
    </w:lvl>
    <w:lvl w:ilvl="1" w:tplc="04130003" w:tentative="1">
      <w:start w:val="1"/>
      <w:numFmt w:val="bullet"/>
      <w:lvlText w:val="o"/>
      <w:lvlJc w:val="left"/>
      <w:pPr>
        <w:ind w:left="1185" w:hanging="360"/>
      </w:pPr>
      <w:rPr>
        <w:rFonts w:hint="default" w:ascii="Courier New" w:hAnsi="Courier New" w:cs="Courier New"/>
      </w:rPr>
    </w:lvl>
    <w:lvl w:ilvl="2" w:tplc="04130005" w:tentative="1">
      <w:start w:val="1"/>
      <w:numFmt w:val="bullet"/>
      <w:lvlText w:val=""/>
      <w:lvlJc w:val="left"/>
      <w:pPr>
        <w:ind w:left="1905" w:hanging="360"/>
      </w:pPr>
      <w:rPr>
        <w:rFonts w:hint="default" w:ascii="Wingdings" w:hAnsi="Wingdings"/>
      </w:rPr>
    </w:lvl>
    <w:lvl w:ilvl="3" w:tplc="04130001" w:tentative="1">
      <w:start w:val="1"/>
      <w:numFmt w:val="bullet"/>
      <w:lvlText w:val=""/>
      <w:lvlJc w:val="left"/>
      <w:pPr>
        <w:ind w:left="2625" w:hanging="360"/>
      </w:pPr>
      <w:rPr>
        <w:rFonts w:hint="default" w:ascii="Symbol" w:hAnsi="Symbol"/>
      </w:rPr>
    </w:lvl>
    <w:lvl w:ilvl="4" w:tplc="04130003" w:tentative="1">
      <w:start w:val="1"/>
      <w:numFmt w:val="bullet"/>
      <w:lvlText w:val="o"/>
      <w:lvlJc w:val="left"/>
      <w:pPr>
        <w:ind w:left="3345" w:hanging="360"/>
      </w:pPr>
      <w:rPr>
        <w:rFonts w:hint="default" w:ascii="Courier New" w:hAnsi="Courier New" w:cs="Courier New"/>
      </w:rPr>
    </w:lvl>
    <w:lvl w:ilvl="5" w:tplc="04130005" w:tentative="1">
      <w:start w:val="1"/>
      <w:numFmt w:val="bullet"/>
      <w:lvlText w:val=""/>
      <w:lvlJc w:val="left"/>
      <w:pPr>
        <w:ind w:left="4065" w:hanging="360"/>
      </w:pPr>
      <w:rPr>
        <w:rFonts w:hint="default" w:ascii="Wingdings" w:hAnsi="Wingdings"/>
      </w:rPr>
    </w:lvl>
    <w:lvl w:ilvl="6" w:tplc="04130001" w:tentative="1">
      <w:start w:val="1"/>
      <w:numFmt w:val="bullet"/>
      <w:lvlText w:val=""/>
      <w:lvlJc w:val="left"/>
      <w:pPr>
        <w:ind w:left="4785" w:hanging="360"/>
      </w:pPr>
      <w:rPr>
        <w:rFonts w:hint="default" w:ascii="Symbol" w:hAnsi="Symbol"/>
      </w:rPr>
    </w:lvl>
    <w:lvl w:ilvl="7" w:tplc="04130003" w:tentative="1">
      <w:start w:val="1"/>
      <w:numFmt w:val="bullet"/>
      <w:lvlText w:val="o"/>
      <w:lvlJc w:val="left"/>
      <w:pPr>
        <w:ind w:left="5505" w:hanging="360"/>
      </w:pPr>
      <w:rPr>
        <w:rFonts w:hint="default" w:ascii="Courier New" w:hAnsi="Courier New" w:cs="Courier New"/>
      </w:rPr>
    </w:lvl>
    <w:lvl w:ilvl="8" w:tplc="04130005" w:tentative="1">
      <w:start w:val="1"/>
      <w:numFmt w:val="bullet"/>
      <w:lvlText w:val=""/>
      <w:lvlJc w:val="left"/>
      <w:pPr>
        <w:ind w:left="6225" w:hanging="360"/>
      </w:pPr>
      <w:rPr>
        <w:rFonts w:hint="default" w:ascii="Wingdings" w:hAnsi="Wingdings"/>
      </w:rPr>
    </w:lvl>
  </w:abstractNum>
  <w:abstractNum w:abstractNumId="31" w15:restartNumberingAfterBreak="0">
    <w:nsid w:val="7375221F"/>
    <w:multiLevelType w:val="hybridMultilevel"/>
    <w:tmpl w:val="C5422BC8"/>
    <w:lvl w:ilvl="0" w:tplc="0FB4A8D2">
      <w:start w:val="1"/>
      <w:numFmt w:val="bullet"/>
      <w:lvlText w:val="-"/>
      <w:lvlJc w:val="left"/>
      <w:pPr>
        <w:ind w:left="720" w:hanging="360"/>
      </w:pPr>
      <w:rPr>
        <w:rFonts w:hint="default" w:ascii="Aptos" w:hAnsi="Aptos"/>
      </w:rPr>
    </w:lvl>
    <w:lvl w:ilvl="1" w:tplc="00BA4656">
      <w:start w:val="1"/>
      <w:numFmt w:val="bullet"/>
      <w:lvlText w:val="o"/>
      <w:lvlJc w:val="left"/>
      <w:pPr>
        <w:ind w:left="1440" w:hanging="360"/>
      </w:pPr>
      <w:rPr>
        <w:rFonts w:hint="default" w:ascii="Courier New" w:hAnsi="Courier New"/>
      </w:rPr>
    </w:lvl>
    <w:lvl w:ilvl="2" w:tplc="D7B6EA12">
      <w:start w:val="1"/>
      <w:numFmt w:val="bullet"/>
      <w:lvlText w:val=""/>
      <w:lvlJc w:val="left"/>
      <w:pPr>
        <w:ind w:left="2160" w:hanging="360"/>
      </w:pPr>
      <w:rPr>
        <w:rFonts w:hint="default" w:ascii="Wingdings" w:hAnsi="Wingdings"/>
      </w:rPr>
    </w:lvl>
    <w:lvl w:ilvl="3" w:tplc="66A41C36">
      <w:start w:val="1"/>
      <w:numFmt w:val="bullet"/>
      <w:lvlText w:val=""/>
      <w:lvlJc w:val="left"/>
      <w:pPr>
        <w:ind w:left="2880" w:hanging="360"/>
      </w:pPr>
      <w:rPr>
        <w:rFonts w:hint="default" w:ascii="Symbol" w:hAnsi="Symbol"/>
      </w:rPr>
    </w:lvl>
    <w:lvl w:ilvl="4" w:tplc="B8EA6C9C">
      <w:start w:val="1"/>
      <w:numFmt w:val="bullet"/>
      <w:lvlText w:val="o"/>
      <w:lvlJc w:val="left"/>
      <w:pPr>
        <w:ind w:left="3600" w:hanging="360"/>
      </w:pPr>
      <w:rPr>
        <w:rFonts w:hint="default" w:ascii="Courier New" w:hAnsi="Courier New"/>
      </w:rPr>
    </w:lvl>
    <w:lvl w:ilvl="5" w:tplc="2C66B2A0">
      <w:start w:val="1"/>
      <w:numFmt w:val="bullet"/>
      <w:lvlText w:val=""/>
      <w:lvlJc w:val="left"/>
      <w:pPr>
        <w:ind w:left="4320" w:hanging="360"/>
      </w:pPr>
      <w:rPr>
        <w:rFonts w:hint="default" w:ascii="Wingdings" w:hAnsi="Wingdings"/>
      </w:rPr>
    </w:lvl>
    <w:lvl w:ilvl="6" w:tplc="43765CDC">
      <w:start w:val="1"/>
      <w:numFmt w:val="bullet"/>
      <w:lvlText w:val=""/>
      <w:lvlJc w:val="left"/>
      <w:pPr>
        <w:ind w:left="5040" w:hanging="360"/>
      </w:pPr>
      <w:rPr>
        <w:rFonts w:hint="default" w:ascii="Symbol" w:hAnsi="Symbol"/>
      </w:rPr>
    </w:lvl>
    <w:lvl w:ilvl="7" w:tplc="EDB61E88">
      <w:start w:val="1"/>
      <w:numFmt w:val="bullet"/>
      <w:lvlText w:val="o"/>
      <w:lvlJc w:val="left"/>
      <w:pPr>
        <w:ind w:left="5760" w:hanging="360"/>
      </w:pPr>
      <w:rPr>
        <w:rFonts w:hint="default" w:ascii="Courier New" w:hAnsi="Courier New"/>
      </w:rPr>
    </w:lvl>
    <w:lvl w:ilvl="8" w:tplc="B9E2B576">
      <w:start w:val="1"/>
      <w:numFmt w:val="bullet"/>
      <w:lvlText w:val=""/>
      <w:lvlJc w:val="left"/>
      <w:pPr>
        <w:ind w:left="6480" w:hanging="360"/>
      </w:pPr>
      <w:rPr>
        <w:rFonts w:hint="default" w:ascii="Wingdings" w:hAnsi="Wingdings"/>
      </w:rPr>
    </w:lvl>
  </w:abstractNum>
  <w:abstractNum w:abstractNumId="32" w15:restartNumberingAfterBreak="0">
    <w:nsid w:val="73DA326A"/>
    <w:multiLevelType w:val="multilevel"/>
    <w:tmpl w:val="71623120"/>
    <w:lvl w:ilvl="0">
      <w:start w:val="1"/>
      <w:numFmt w:val="decimal"/>
      <w:pStyle w:val="Kop1"/>
      <w:suff w:val="space"/>
      <w:lvlText w:val="%1"/>
      <w:lvlJc w:val="left"/>
      <w:pPr>
        <w:ind w:left="340" w:hanging="340"/>
      </w:pPr>
      <w:rPr>
        <w:rFonts w:hint="default"/>
      </w:rPr>
    </w:lvl>
    <w:lvl w:ilvl="1">
      <w:start w:val="1"/>
      <w:numFmt w:val="decimal"/>
      <w:pStyle w:val="Kop2"/>
      <w:suff w:val="space"/>
      <w:lvlText w:val="%1.%2"/>
      <w:lvlJc w:val="left"/>
      <w:pPr>
        <w:ind w:left="414" w:hanging="414"/>
      </w:pPr>
      <w:rPr>
        <w:rFonts w:hint="default"/>
      </w:rPr>
    </w:lvl>
    <w:lvl w:ilvl="2">
      <w:start w:val="1"/>
      <w:numFmt w:val="decimal"/>
      <w:pStyle w:val="Kop3"/>
      <w:suff w:val="space"/>
      <w:lvlText w:val="%1.%2.%3"/>
      <w:lvlJc w:val="left"/>
      <w:pPr>
        <w:ind w:left="510" w:hanging="51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3"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35">
    <w:abstractNumId w:val="34"/>
  </w:num>
  <w:num w:numId="1" w16cid:durableId="1792236963">
    <w:abstractNumId w:val="23"/>
  </w:num>
  <w:num w:numId="2" w16cid:durableId="329141697">
    <w:abstractNumId w:val="31"/>
  </w:num>
  <w:num w:numId="3" w16cid:durableId="2050715461">
    <w:abstractNumId w:val="21"/>
  </w:num>
  <w:num w:numId="4" w16cid:durableId="524707365">
    <w:abstractNumId w:val="2"/>
  </w:num>
  <w:num w:numId="5" w16cid:durableId="568152418">
    <w:abstractNumId w:val="13"/>
  </w:num>
  <w:num w:numId="6" w16cid:durableId="337924808">
    <w:abstractNumId w:val="7"/>
  </w:num>
  <w:num w:numId="7" w16cid:durableId="1242838133">
    <w:abstractNumId w:val="32"/>
  </w:num>
  <w:num w:numId="8" w16cid:durableId="44258097">
    <w:abstractNumId w:val="26"/>
  </w:num>
  <w:num w:numId="9" w16cid:durableId="190456912">
    <w:abstractNumId w:val="33"/>
  </w:num>
  <w:num w:numId="10" w16cid:durableId="1034384901">
    <w:abstractNumId w:val="18"/>
  </w:num>
  <w:num w:numId="11" w16cid:durableId="1549222010">
    <w:abstractNumId w:val="28"/>
  </w:num>
  <w:num w:numId="12" w16cid:durableId="901982969">
    <w:abstractNumId w:val="0"/>
  </w:num>
  <w:num w:numId="13" w16cid:durableId="2137605566">
    <w:abstractNumId w:val="27"/>
  </w:num>
  <w:num w:numId="14" w16cid:durableId="516698974">
    <w:abstractNumId w:val="14"/>
  </w:num>
  <w:num w:numId="15" w16cid:durableId="200637124">
    <w:abstractNumId w:val="20"/>
  </w:num>
  <w:num w:numId="16" w16cid:durableId="972560817">
    <w:abstractNumId w:val="3"/>
  </w:num>
  <w:num w:numId="17" w16cid:durableId="1406804238">
    <w:abstractNumId w:val="24"/>
  </w:num>
  <w:num w:numId="18" w16cid:durableId="1108428656">
    <w:abstractNumId w:val="4"/>
  </w:num>
  <w:num w:numId="19" w16cid:durableId="533272471">
    <w:abstractNumId w:val="19"/>
  </w:num>
  <w:num w:numId="20" w16cid:durableId="19399706">
    <w:abstractNumId w:val="6"/>
  </w:num>
  <w:num w:numId="21" w16cid:durableId="961304124">
    <w:abstractNumId w:val="16"/>
  </w:num>
  <w:num w:numId="22" w16cid:durableId="338893360">
    <w:abstractNumId w:val="11"/>
  </w:num>
  <w:num w:numId="23" w16cid:durableId="349189129">
    <w:abstractNumId w:val="5"/>
  </w:num>
  <w:num w:numId="24" w16cid:durableId="46224566">
    <w:abstractNumId w:val="15"/>
  </w:num>
  <w:num w:numId="25" w16cid:durableId="341131415">
    <w:abstractNumId w:val="25"/>
  </w:num>
  <w:num w:numId="26" w16cid:durableId="676347557">
    <w:abstractNumId w:val="9"/>
  </w:num>
  <w:num w:numId="27" w16cid:durableId="360210358">
    <w:abstractNumId w:val="29"/>
  </w:num>
  <w:num w:numId="28" w16cid:durableId="1187017607">
    <w:abstractNumId w:val="17"/>
  </w:num>
  <w:num w:numId="29" w16cid:durableId="371854637">
    <w:abstractNumId w:val="30"/>
  </w:num>
  <w:num w:numId="30" w16cid:durableId="1980376484">
    <w:abstractNumId w:val="10"/>
  </w:num>
  <w:num w:numId="31" w16cid:durableId="655037476">
    <w:abstractNumId w:val="12"/>
  </w:num>
  <w:num w:numId="32" w16cid:durableId="354158274">
    <w:abstractNumId w:val="8"/>
  </w:num>
  <w:num w:numId="33" w16cid:durableId="1223711215">
    <w:abstractNumId w:val="22"/>
  </w:num>
  <w:num w:numId="34" w16cid:durableId="181849576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05"/>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14"/>
    <w:rsid w:val="00014A46"/>
    <w:rsid w:val="000200BE"/>
    <w:rsid w:val="0002025A"/>
    <w:rsid w:val="00025295"/>
    <w:rsid w:val="000300FA"/>
    <w:rsid w:val="0003189B"/>
    <w:rsid w:val="000328B8"/>
    <w:rsid w:val="0004483E"/>
    <w:rsid w:val="000465A0"/>
    <w:rsid w:val="00046651"/>
    <w:rsid w:val="00051469"/>
    <w:rsid w:val="0005339D"/>
    <w:rsid w:val="0006054E"/>
    <w:rsid w:val="00061B07"/>
    <w:rsid w:val="00061CED"/>
    <w:rsid w:val="0006757B"/>
    <w:rsid w:val="00067885"/>
    <w:rsid w:val="00070FBB"/>
    <w:rsid w:val="00072126"/>
    <w:rsid w:val="0007452B"/>
    <w:rsid w:val="00082DCC"/>
    <w:rsid w:val="00083243"/>
    <w:rsid w:val="000841F2"/>
    <w:rsid w:val="00086EF4"/>
    <w:rsid w:val="0008777E"/>
    <w:rsid w:val="0008B85C"/>
    <w:rsid w:val="00090B13"/>
    <w:rsid w:val="0009357C"/>
    <w:rsid w:val="00096923"/>
    <w:rsid w:val="000970F5"/>
    <w:rsid w:val="00097F04"/>
    <w:rsid w:val="000A01D0"/>
    <w:rsid w:val="000A0247"/>
    <w:rsid w:val="000A1755"/>
    <w:rsid w:val="000A6AF2"/>
    <w:rsid w:val="000B46D8"/>
    <w:rsid w:val="000E57EA"/>
    <w:rsid w:val="000F1BC3"/>
    <w:rsid w:val="000F3ED2"/>
    <w:rsid w:val="001018BE"/>
    <w:rsid w:val="00102902"/>
    <w:rsid w:val="001046E4"/>
    <w:rsid w:val="00111AA4"/>
    <w:rsid w:val="001140FC"/>
    <w:rsid w:val="0011497E"/>
    <w:rsid w:val="00120A1C"/>
    <w:rsid w:val="00122F5F"/>
    <w:rsid w:val="00126CCD"/>
    <w:rsid w:val="00126E56"/>
    <w:rsid w:val="00136E56"/>
    <w:rsid w:val="00140F0C"/>
    <w:rsid w:val="00141C31"/>
    <w:rsid w:val="00161F48"/>
    <w:rsid w:val="0016414D"/>
    <w:rsid w:val="00165712"/>
    <w:rsid w:val="00167951"/>
    <w:rsid w:val="00171953"/>
    <w:rsid w:val="00173290"/>
    <w:rsid w:val="00174415"/>
    <w:rsid w:val="001749EA"/>
    <w:rsid w:val="00175865"/>
    <w:rsid w:val="00177A29"/>
    <w:rsid w:val="00182EED"/>
    <w:rsid w:val="00184C6D"/>
    <w:rsid w:val="00190512"/>
    <w:rsid w:val="00191294"/>
    <w:rsid w:val="001919D8"/>
    <w:rsid w:val="0019325B"/>
    <w:rsid w:val="001A2099"/>
    <w:rsid w:val="001A5670"/>
    <w:rsid w:val="001B2D88"/>
    <w:rsid w:val="001B710E"/>
    <w:rsid w:val="001C5DC6"/>
    <w:rsid w:val="001C7FB4"/>
    <w:rsid w:val="001D5659"/>
    <w:rsid w:val="001E1EF7"/>
    <w:rsid w:val="001E3046"/>
    <w:rsid w:val="001F4CBF"/>
    <w:rsid w:val="001F6106"/>
    <w:rsid w:val="001F6A17"/>
    <w:rsid w:val="00213196"/>
    <w:rsid w:val="002164F2"/>
    <w:rsid w:val="00216D01"/>
    <w:rsid w:val="00223377"/>
    <w:rsid w:val="00223E7E"/>
    <w:rsid w:val="00225246"/>
    <w:rsid w:val="00231FAA"/>
    <w:rsid w:val="00232FC4"/>
    <w:rsid w:val="00243A60"/>
    <w:rsid w:val="0024544E"/>
    <w:rsid w:val="002462C5"/>
    <w:rsid w:val="00246C6C"/>
    <w:rsid w:val="00260652"/>
    <w:rsid w:val="00262D53"/>
    <w:rsid w:val="00273264"/>
    <w:rsid w:val="00273A3F"/>
    <w:rsid w:val="00280819"/>
    <w:rsid w:val="0029047B"/>
    <w:rsid w:val="00291A22"/>
    <w:rsid w:val="002950D9"/>
    <w:rsid w:val="0029541C"/>
    <w:rsid w:val="00295658"/>
    <w:rsid w:val="00297A3D"/>
    <w:rsid w:val="002A25B1"/>
    <w:rsid w:val="002A3607"/>
    <w:rsid w:val="002A5A23"/>
    <w:rsid w:val="002B100D"/>
    <w:rsid w:val="002B2154"/>
    <w:rsid w:val="002B5524"/>
    <w:rsid w:val="002C35EE"/>
    <w:rsid w:val="002C5082"/>
    <w:rsid w:val="002D0D64"/>
    <w:rsid w:val="002D3ADE"/>
    <w:rsid w:val="002D4A38"/>
    <w:rsid w:val="002E0007"/>
    <w:rsid w:val="002E019E"/>
    <w:rsid w:val="002E0E37"/>
    <w:rsid w:val="002E574C"/>
    <w:rsid w:val="002E6DD4"/>
    <w:rsid w:val="002F1BAD"/>
    <w:rsid w:val="002F67D7"/>
    <w:rsid w:val="002F7DE6"/>
    <w:rsid w:val="00303036"/>
    <w:rsid w:val="00303D60"/>
    <w:rsid w:val="00306E69"/>
    <w:rsid w:val="0030733B"/>
    <w:rsid w:val="00310232"/>
    <w:rsid w:val="00316288"/>
    <w:rsid w:val="0032442B"/>
    <w:rsid w:val="00326EE5"/>
    <w:rsid w:val="00331D15"/>
    <w:rsid w:val="00334283"/>
    <w:rsid w:val="00336D22"/>
    <w:rsid w:val="00337D04"/>
    <w:rsid w:val="0034187D"/>
    <w:rsid w:val="00342736"/>
    <w:rsid w:val="003458F1"/>
    <w:rsid w:val="00352D83"/>
    <w:rsid w:val="0035373C"/>
    <w:rsid w:val="00357CB2"/>
    <w:rsid w:val="003664FF"/>
    <w:rsid w:val="00366F7C"/>
    <w:rsid w:val="00374373"/>
    <w:rsid w:val="00374DC3"/>
    <w:rsid w:val="003772F9"/>
    <w:rsid w:val="00382CC0"/>
    <w:rsid w:val="00387402"/>
    <w:rsid w:val="00387866"/>
    <w:rsid w:val="003925A7"/>
    <w:rsid w:val="003939C8"/>
    <w:rsid w:val="003A04FF"/>
    <w:rsid w:val="003A52A8"/>
    <w:rsid w:val="003A64AA"/>
    <w:rsid w:val="003A75DA"/>
    <w:rsid w:val="003B0364"/>
    <w:rsid w:val="003B15AF"/>
    <w:rsid w:val="003B305E"/>
    <w:rsid w:val="003B3222"/>
    <w:rsid w:val="003C0DDF"/>
    <w:rsid w:val="003C4DE6"/>
    <w:rsid w:val="003D278A"/>
    <w:rsid w:val="003D4FCC"/>
    <w:rsid w:val="003D5845"/>
    <w:rsid w:val="003D6839"/>
    <w:rsid w:val="003D7111"/>
    <w:rsid w:val="003E769E"/>
    <w:rsid w:val="003F3C92"/>
    <w:rsid w:val="00403B63"/>
    <w:rsid w:val="004073D2"/>
    <w:rsid w:val="00407FD9"/>
    <w:rsid w:val="0041038A"/>
    <w:rsid w:val="0041B626"/>
    <w:rsid w:val="00422B27"/>
    <w:rsid w:val="00424DED"/>
    <w:rsid w:val="00432D52"/>
    <w:rsid w:val="00434ED8"/>
    <w:rsid w:val="00436135"/>
    <w:rsid w:val="004377E6"/>
    <w:rsid w:val="00441589"/>
    <w:rsid w:val="00441FAC"/>
    <w:rsid w:val="0045354A"/>
    <w:rsid w:val="00461675"/>
    <w:rsid w:val="004645CE"/>
    <w:rsid w:val="00473C6C"/>
    <w:rsid w:val="00473F57"/>
    <w:rsid w:val="00474652"/>
    <w:rsid w:val="004763A9"/>
    <w:rsid w:val="00482A4F"/>
    <w:rsid w:val="00483672"/>
    <w:rsid w:val="00484B61"/>
    <w:rsid w:val="00486DC0"/>
    <w:rsid w:val="00490579"/>
    <w:rsid w:val="0049481C"/>
    <w:rsid w:val="0049795A"/>
    <w:rsid w:val="004B38BA"/>
    <w:rsid w:val="004B5AE0"/>
    <w:rsid w:val="004B71C3"/>
    <w:rsid w:val="004C0B60"/>
    <w:rsid w:val="004C0D39"/>
    <w:rsid w:val="004C3AD2"/>
    <w:rsid w:val="004C3B9E"/>
    <w:rsid w:val="004C6719"/>
    <w:rsid w:val="004D25CC"/>
    <w:rsid w:val="004D422F"/>
    <w:rsid w:val="004D5392"/>
    <w:rsid w:val="004D6794"/>
    <w:rsid w:val="004D767C"/>
    <w:rsid w:val="004E0CEA"/>
    <w:rsid w:val="004E6E25"/>
    <w:rsid w:val="004F0178"/>
    <w:rsid w:val="00501580"/>
    <w:rsid w:val="005043A1"/>
    <w:rsid w:val="00513402"/>
    <w:rsid w:val="00514133"/>
    <w:rsid w:val="005172A7"/>
    <w:rsid w:val="00522E6B"/>
    <w:rsid w:val="00524F50"/>
    <w:rsid w:val="00526AE4"/>
    <w:rsid w:val="005270B3"/>
    <w:rsid w:val="00527398"/>
    <w:rsid w:val="0052782E"/>
    <w:rsid w:val="005305F0"/>
    <w:rsid w:val="00532062"/>
    <w:rsid w:val="005341A2"/>
    <w:rsid w:val="00535105"/>
    <w:rsid w:val="00536AEA"/>
    <w:rsid w:val="005418BB"/>
    <w:rsid w:val="005421C8"/>
    <w:rsid w:val="00542810"/>
    <w:rsid w:val="005438FF"/>
    <w:rsid w:val="0054597D"/>
    <w:rsid w:val="00547697"/>
    <w:rsid w:val="00551B2C"/>
    <w:rsid w:val="0055549F"/>
    <w:rsid w:val="00555998"/>
    <w:rsid w:val="005612F9"/>
    <w:rsid w:val="00570295"/>
    <w:rsid w:val="00571969"/>
    <w:rsid w:val="00572B59"/>
    <w:rsid w:val="00575A17"/>
    <w:rsid w:val="00580622"/>
    <w:rsid w:val="005A069E"/>
    <w:rsid w:val="005A6E08"/>
    <w:rsid w:val="005A7696"/>
    <w:rsid w:val="005A7CE9"/>
    <w:rsid w:val="005B2912"/>
    <w:rsid w:val="005C0CDB"/>
    <w:rsid w:val="005D0F00"/>
    <w:rsid w:val="005D2686"/>
    <w:rsid w:val="005D279A"/>
    <w:rsid w:val="005E1A84"/>
    <w:rsid w:val="005E383A"/>
    <w:rsid w:val="005E44A2"/>
    <w:rsid w:val="005F0DF0"/>
    <w:rsid w:val="005F2A86"/>
    <w:rsid w:val="005F7EE8"/>
    <w:rsid w:val="00602E59"/>
    <w:rsid w:val="00603059"/>
    <w:rsid w:val="00612956"/>
    <w:rsid w:val="00615DB2"/>
    <w:rsid w:val="00620407"/>
    <w:rsid w:val="00621AEA"/>
    <w:rsid w:val="0062589B"/>
    <w:rsid w:val="00627783"/>
    <w:rsid w:val="006303D5"/>
    <w:rsid w:val="00632123"/>
    <w:rsid w:val="006341B1"/>
    <w:rsid w:val="00634ECD"/>
    <w:rsid w:val="00636A93"/>
    <w:rsid w:val="00642F06"/>
    <w:rsid w:val="00643836"/>
    <w:rsid w:val="006438BB"/>
    <w:rsid w:val="00645C49"/>
    <w:rsid w:val="00650040"/>
    <w:rsid w:val="006515F4"/>
    <w:rsid w:val="00655F14"/>
    <w:rsid w:val="00672040"/>
    <w:rsid w:val="00677713"/>
    <w:rsid w:val="00680152"/>
    <w:rsid w:val="00680F4C"/>
    <w:rsid w:val="00686EC7"/>
    <w:rsid w:val="00691C17"/>
    <w:rsid w:val="00694A16"/>
    <w:rsid w:val="00695F78"/>
    <w:rsid w:val="006B0243"/>
    <w:rsid w:val="006B39AD"/>
    <w:rsid w:val="006B45C6"/>
    <w:rsid w:val="006B655B"/>
    <w:rsid w:val="006C2E8D"/>
    <w:rsid w:val="006C42EE"/>
    <w:rsid w:val="006C7BCE"/>
    <w:rsid w:val="006D119E"/>
    <w:rsid w:val="006D519B"/>
    <w:rsid w:val="006D5B4A"/>
    <w:rsid w:val="006E031D"/>
    <w:rsid w:val="006E055F"/>
    <w:rsid w:val="006E2663"/>
    <w:rsid w:val="006E6CBC"/>
    <w:rsid w:val="006F035D"/>
    <w:rsid w:val="006F0B80"/>
    <w:rsid w:val="006F1BD7"/>
    <w:rsid w:val="006F5B00"/>
    <w:rsid w:val="006F7DB5"/>
    <w:rsid w:val="00707C13"/>
    <w:rsid w:val="00713D8F"/>
    <w:rsid w:val="0072147D"/>
    <w:rsid w:val="0072257E"/>
    <w:rsid w:val="007229D6"/>
    <w:rsid w:val="00722B12"/>
    <w:rsid w:val="007230C8"/>
    <w:rsid w:val="00725000"/>
    <w:rsid w:val="00730D76"/>
    <w:rsid w:val="007545FF"/>
    <w:rsid w:val="007564B1"/>
    <w:rsid w:val="00767E87"/>
    <w:rsid w:val="00770B40"/>
    <w:rsid w:val="00772F9D"/>
    <w:rsid w:val="007757C4"/>
    <w:rsid w:val="007759B9"/>
    <w:rsid w:val="007766EE"/>
    <w:rsid w:val="00782A09"/>
    <w:rsid w:val="00783C6F"/>
    <w:rsid w:val="00783D99"/>
    <w:rsid w:val="007921F8"/>
    <w:rsid w:val="00792403"/>
    <w:rsid w:val="007A0118"/>
    <w:rsid w:val="007A1CED"/>
    <w:rsid w:val="007A7DAF"/>
    <w:rsid w:val="007B277C"/>
    <w:rsid w:val="007B7B7C"/>
    <w:rsid w:val="007C05C6"/>
    <w:rsid w:val="007C43AF"/>
    <w:rsid w:val="007C58C9"/>
    <w:rsid w:val="007C5C2E"/>
    <w:rsid w:val="007C781C"/>
    <w:rsid w:val="007D4AEE"/>
    <w:rsid w:val="007D57D4"/>
    <w:rsid w:val="007D5B87"/>
    <w:rsid w:val="007D741D"/>
    <w:rsid w:val="007E3180"/>
    <w:rsid w:val="007E426F"/>
    <w:rsid w:val="007E5E93"/>
    <w:rsid w:val="007E5F28"/>
    <w:rsid w:val="007F2B92"/>
    <w:rsid w:val="008019AA"/>
    <w:rsid w:val="008068C1"/>
    <w:rsid w:val="00807C04"/>
    <w:rsid w:val="008104C5"/>
    <w:rsid w:val="00821F25"/>
    <w:rsid w:val="00822173"/>
    <w:rsid w:val="0082597A"/>
    <w:rsid w:val="0082746D"/>
    <w:rsid w:val="00836ED9"/>
    <w:rsid w:val="00837D56"/>
    <w:rsid w:val="008402D9"/>
    <w:rsid w:val="00841966"/>
    <w:rsid w:val="0084646B"/>
    <w:rsid w:val="00847B41"/>
    <w:rsid w:val="00852123"/>
    <w:rsid w:val="00870E14"/>
    <w:rsid w:val="008763C3"/>
    <w:rsid w:val="00884222"/>
    <w:rsid w:val="00884A79"/>
    <w:rsid w:val="00885F7D"/>
    <w:rsid w:val="00886A76"/>
    <w:rsid w:val="008908A5"/>
    <w:rsid w:val="00892390"/>
    <w:rsid w:val="00896410"/>
    <w:rsid w:val="008A0EFC"/>
    <w:rsid w:val="008A1346"/>
    <w:rsid w:val="008A6F33"/>
    <w:rsid w:val="008B33CF"/>
    <w:rsid w:val="008B3FDF"/>
    <w:rsid w:val="008C01AA"/>
    <w:rsid w:val="008C01CE"/>
    <w:rsid w:val="008C2283"/>
    <w:rsid w:val="008D4313"/>
    <w:rsid w:val="008D496C"/>
    <w:rsid w:val="008D5AB4"/>
    <w:rsid w:val="008E02E4"/>
    <w:rsid w:val="008E3AE6"/>
    <w:rsid w:val="008E42DA"/>
    <w:rsid w:val="008E46FE"/>
    <w:rsid w:val="008F0047"/>
    <w:rsid w:val="008F0098"/>
    <w:rsid w:val="008F49BF"/>
    <w:rsid w:val="0091391A"/>
    <w:rsid w:val="00914AF0"/>
    <w:rsid w:val="00916935"/>
    <w:rsid w:val="009175F9"/>
    <w:rsid w:val="00923570"/>
    <w:rsid w:val="009259B9"/>
    <w:rsid w:val="0092692A"/>
    <w:rsid w:val="009311CC"/>
    <w:rsid w:val="0093186A"/>
    <w:rsid w:val="0093278D"/>
    <w:rsid w:val="00942795"/>
    <w:rsid w:val="009427EC"/>
    <w:rsid w:val="00943A91"/>
    <w:rsid w:val="00946354"/>
    <w:rsid w:val="0095306A"/>
    <w:rsid w:val="009531DF"/>
    <w:rsid w:val="00954101"/>
    <w:rsid w:val="0095429A"/>
    <w:rsid w:val="00957161"/>
    <w:rsid w:val="00960282"/>
    <w:rsid w:val="009605E4"/>
    <w:rsid w:val="00962A62"/>
    <w:rsid w:val="0096323C"/>
    <w:rsid w:val="00963AAC"/>
    <w:rsid w:val="009657EE"/>
    <w:rsid w:val="00970311"/>
    <w:rsid w:val="00975B33"/>
    <w:rsid w:val="00975E97"/>
    <w:rsid w:val="009761CF"/>
    <w:rsid w:val="0097698A"/>
    <w:rsid w:val="00983D77"/>
    <w:rsid w:val="009937AD"/>
    <w:rsid w:val="00995F33"/>
    <w:rsid w:val="00996430"/>
    <w:rsid w:val="009966BD"/>
    <w:rsid w:val="009A0287"/>
    <w:rsid w:val="009A30E8"/>
    <w:rsid w:val="009A7727"/>
    <w:rsid w:val="009B0D92"/>
    <w:rsid w:val="009B3F92"/>
    <w:rsid w:val="009C45B2"/>
    <w:rsid w:val="009C6937"/>
    <w:rsid w:val="009D5642"/>
    <w:rsid w:val="009E5309"/>
    <w:rsid w:val="009F02B7"/>
    <w:rsid w:val="009F306B"/>
    <w:rsid w:val="009F3DE9"/>
    <w:rsid w:val="009F5C4B"/>
    <w:rsid w:val="00A03098"/>
    <w:rsid w:val="00A034C7"/>
    <w:rsid w:val="00A046F8"/>
    <w:rsid w:val="00A13668"/>
    <w:rsid w:val="00A2126A"/>
    <w:rsid w:val="00A239F1"/>
    <w:rsid w:val="00A23D58"/>
    <w:rsid w:val="00A24CF3"/>
    <w:rsid w:val="00A3732E"/>
    <w:rsid w:val="00A42D8E"/>
    <w:rsid w:val="00A52ADC"/>
    <w:rsid w:val="00A53085"/>
    <w:rsid w:val="00A54FDD"/>
    <w:rsid w:val="00A55A9D"/>
    <w:rsid w:val="00A65F7F"/>
    <w:rsid w:val="00A70CCB"/>
    <w:rsid w:val="00A733A0"/>
    <w:rsid w:val="00A73476"/>
    <w:rsid w:val="00A82FE1"/>
    <w:rsid w:val="00A84472"/>
    <w:rsid w:val="00A85F33"/>
    <w:rsid w:val="00A86B90"/>
    <w:rsid w:val="00A93427"/>
    <w:rsid w:val="00AA1081"/>
    <w:rsid w:val="00AA62E2"/>
    <w:rsid w:val="00AA7492"/>
    <w:rsid w:val="00AA7FDF"/>
    <w:rsid w:val="00AB3CBD"/>
    <w:rsid w:val="00AB5AED"/>
    <w:rsid w:val="00AC1EB9"/>
    <w:rsid w:val="00AC578D"/>
    <w:rsid w:val="00AE0362"/>
    <w:rsid w:val="00AF243B"/>
    <w:rsid w:val="00AF5B20"/>
    <w:rsid w:val="00B02EE7"/>
    <w:rsid w:val="00B14DFA"/>
    <w:rsid w:val="00B255BE"/>
    <w:rsid w:val="00B25F31"/>
    <w:rsid w:val="00B34634"/>
    <w:rsid w:val="00B36077"/>
    <w:rsid w:val="00B37FB5"/>
    <w:rsid w:val="00B4449B"/>
    <w:rsid w:val="00B44986"/>
    <w:rsid w:val="00B47746"/>
    <w:rsid w:val="00B50BF8"/>
    <w:rsid w:val="00B55090"/>
    <w:rsid w:val="00B56E54"/>
    <w:rsid w:val="00B578FF"/>
    <w:rsid w:val="00B57AEA"/>
    <w:rsid w:val="00B6015B"/>
    <w:rsid w:val="00B60C71"/>
    <w:rsid w:val="00B62EF9"/>
    <w:rsid w:val="00B67A18"/>
    <w:rsid w:val="00B74B6A"/>
    <w:rsid w:val="00B76C1D"/>
    <w:rsid w:val="00B80F7F"/>
    <w:rsid w:val="00B85009"/>
    <w:rsid w:val="00B85C67"/>
    <w:rsid w:val="00B867C4"/>
    <w:rsid w:val="00B87591"/>
    <w:rsid w:val="00B9521D"/>
    <w:rsid w:val="00B967B9"/>
    <w:rsid w:val="00B96872"/>
    <w:rsid w:val="00B9776B"/>
    <w:rsid w:val="00BA2127"/>
    <w:rsid w:val="00BA4619"/>
    <w:rsid w:val="00BA7320"/>
    <w:rsid w:val="00BA7492"/>
    <w:rsid w:val="00BB107B"/>
    <w:rsid w:val="00BB531D"/>
    <w:rsid w:val="00BB696F"/>
    <w:rsid w:val="00BB76E1"/>
    <w:rsid w:val="00BC0F5C"/>
    <w:rsid w:val="00BC130B"/>
    <w:rsid w:val="00BC1E59"/>
    <w:rsid w:val="00BC22D9"/>
    <w:rsid w:val="00BC35E1"/>
    <w:rsid w:val="00BC4931"/>
    <w:rsid w:val="00BD0C39"/>
    <w:rsid w:val="00BD1043"/>
    <w:rsid w:val="00BD3901"/>
    <w:rsid w:val="00BD4519"/>
    <w:rsid w:val="00BD793B"/>
    <w:rsid w:val="00BE6454"/>
    <w:rsid w:val="00BE7333"/>
    <w:rsid w:val="00BF1309"/>
    <w:rsid w:val="00BF3C67"/>
    <w:rsid w:val="00BF4AF3"/>
    <w:rsid w:val="00BF4C17"/>
    <w:rsid w:val="00BF7754"/>
    <w:rsid w:val="00C0136A"/>
    <w:rsid w:val="00C0448D"/>
    <w:rsid w:val="00C046C4"/>
    <w:rsid w:val="00C126A8"/>
    <w:rsid w:val="00C14C24"/>
    <w:rsid w:val="00C1561E"/>
    <w:rsid w:val="00C20EC4"/>
    <w:rsid w:val="00C31AE1"/>
    <w:rsid w:val="00C366EF"/>
    <w:rsid w:val="00C373E5"/>
    <w:rsid w:val="00C40CB3"/>
    <w:rsid w:val="00C430D2"/>
    <w:rsid w:val="00C44435"/>
    <w:rsid w:val="00C463A7"/>
    <w:rsid w:val="00C467DC"/>
    <w:rsid w:val="00C472E6"/>
    <w:rsid w:val="00C6312C"/>
    <w:rsid w:val="00C66D1C"/>
    <w:rsid w:val="00C71253"/>
    <w:rsid w:val="00C74878"/>
    <w:rsid w:val="00C764CD"/>
    <w:rsid w:val="00C80861"/>
    <w:rsid w:val="00C84A41"/>
    <w:rsid w:val="00C915E0"/>
    <w:rsid w:val="00CA004E"/>
    <w:rsid w:val="00CA17CF"/>
    <w:rsid w:val="00CA6170"/>
    <w:rsid w:val="00CB0201"/>
    <w:rsid w:val="00CB493F"/>
    <w:rsid w:val="00CB5EBB"/>
    <w:rsid w:val="00CB657E"/>
    <w:rsid w:val="00CB736E"/>
    <w:rsid w:val="00CC1577"/>
    <w:rsid w:val="00CC2D74"/>
    <w:rsid w:val="00CC4E71"/>
    <w:rsid w:val="00CC52AC"/>
    <w:rsid w:val="00CD6235"/>
    <w:rsid w:val="00CE4B56"/>
    <w:rsid w:val="00CE77B2"/>
    <w:rsid w:val="00CF29DE"/>
    <w:rsid w:val="00CF660F"/>
    <w:rsid w:val="00D03F1C"/>
    <w:rsid w:val="00D05FA8"/>
    <w:rsid w:val="00D10485"/>
    <w:rsid w:val="00D16D18"/>
    <w:rsid w:val="00D16F7E"/>
    <w:rsid w:val="00D3046B"/>
    <w:rsid w:val="00D3263B"/>
    <w:rsid w:val="00D34F0D"/>
    <w:rsid w:val="00D369AE"/>
    <w:rsid w:val="00D37DD8"/>
    <w:rsid w:val="00D42F67"/>
    <w:rsid w:val="00D5354E"/>
    <w:rsid w:val="00D56A10"/>
    <w:rsid w:val="00D56CA2"/>
    <w:rsid w:val="00D66F8E"/>
    <w:rsid w:val="00D70BE8"/>
    <w:rsid w:val="00D71327"/>
    <w:rsid w:val="00D82B02"/>
    <w:rsid w:val="00D934AA"/>
    <w:rsid w:val="00D9375E"/>
    <w:rsid w:val="00D953CE"/>
    <w:rsid w:val="00DA1971"/>
    <w:rsid w:val="00DA6490"/>
    <w:rsid w:val="00DA79A4"/>
    <w:rsid w:val="00DB0CA5"/>
    <w:rsid w:val="00DB4B9A"/>
    <w:rsid w:val="00DB5FD4"/>
    <w:rsid w:val="00DC034A"/>
    <w:rsid w:val="00DC18E2"/>
    <w:rsid w:val="00DC24EA"/>
    <w:rsid w:val="00DC2A52"/>
    <w:rsid w:val="00DD2138"/>
    <w:rsid w:val="00DD7943"/>
    <w:rsid w:val="00DD7B24"/>
    <w:rsid w:val="00DE14B3"/>
    <w:rsid w:val="00DE4268"/>
    <w:rsid w:val="00E019E8"/>
    <w:rsid w:val="00E14454"/>
    <w:rsid w:val="00E1668D"/>
    <w:rsid w:val="00E21027"/>
    <w:rsid w:val="00E24921"/>
    <w:rsid w:val="00E2550C"/>
    <w:rsid w:val="00E259F0"/>
    <w:rsid w:val="00E25D77"/>
    <w:rsid w:val="00E31EFD"/>
    <w:rsid w:val="00E33739"/>
    <w:rsid w:val="00E34CF5"/>
    <w:rsid w:val="00E4285F"/>
    <w:rsid w:val="00E4376E"/>
    <w:rsid w:val="00E455CB"/>
    <w:rsid w:val="00E4618E"/>
    <w:rsid w:val="00E508E8"/>
    <w:rsid w:val="00E54C39"/>
    <w:rsid w:val="00E6035C"/>
    <w:rsid w:val="00E71349"/>
    <w:rsid w:val="00E76CB0"/>
    <w:rsid w:val="00E82AEB"/>
    <w:rsid w:val="00E8435D"/>
    <w:rsid w:val="00E86CD8"/>
    <w:rsid w:val="00E8777A"/>
    <w:rsid w:val="00E906C8"/>
    <w:rsid w:val="00E9602C"/>
    <w:rsid w:val="00EA56C0"/>
    <w:rsid w:val="00EB1492"/>
    <w:rsid w:val="00EB3131"/>
    <w:rsid w:val="00EC0D2C"/>
    <w:rsid w:val="00EC0F79"/>
    <w:rsid w:val="00EC4D44"/>
    <w:rsid w:val="00EC73EA"/>
    <w:rsid w:val="00ED3541"/>
    <w:rsid w:val="00EE3FFC"/>
    <w:rsid w:val="00EE5D6A"/>
    <w:rsid w:val="00EE5E6E"/>
    <w:rsid w:val="00EF27E4"/>
    <w:rsid w:val="00EF50DB"/>
    <w:rsid w:val="00F002D9"/>
    <w:rsid w:val="00F005ED"/>
    <w:rsid w:val="00F015E3"/>
    <w:rsid w:val="00F01B22"/>
    <w:rsid w:val="00F04A53"/>
    <w:rsid w:val="00F07D94"/>
    <w:rsid w:val="00F101AB"/>
    <w:rsid w:val="00F1092E"/>
    <w:rsid w:val="00F12381"/>
    <w:rsid w:val="00F12F0D"/>
    <w:rsid w:val="00F148AB"/>
    <w:rsid w:val="00F153EC"/>
    <w:rsid w:val="00F16F67"/>
    <w:rsid w:val="00F259AF"/>
    <w:rsid w:val="00F26DE5"/>
    <w:rsid w:val="00F311C4"/>
    <w:rsid w:val="00F31C43"/>
    <w:rsid w:val="00F3660F"/>
    <w:rsid w:val="00F420B6"/>
    <w:rsid w:val="00F45D8F"/>
    <w:rsid w:val="00F4608A"/>
    <w:rsid w:val="00F52437"/>
    <w:rsid w:val="00F54C20"/>
    <w:rsid w:val="00F5744E"/>
    <w:rsid w:val="00F57D09"/>
    <w:rsid w:val="00F60917"/>
    <w:rsid w:val="00F6710E"/>
    <w:rsid w:val="00F70C3D"/>
    <w:rsid w:val="00F744FE"/>
    <w:rsid w:val="00F754E7"/>
    <w:rsid w:val="00F810B0"/>
    <w:rsid w:val="00F83EEE"/>
    <w:rsid w:val="00F843DB"/>
    <w:rsid w:val="00F87446"/>
    <w:rsid w:val="00F87B5E"/>
    <w:rsid w:val="00F90356"/>
    <w:rsid w:val="00F92AF0"/>
    <w:rsid w:val="00FA2AF7"/>
    <w:rsid w:val="00FA4FFA"/>
    <w:rsid w:val="00FA589E"/>
    <w:rsid w:val="00FB02DA"/>
    <w:rsid w:val="00FB0A45"/>
    <w:rsid w:val="00FB0D07"/>
    <w:rsid w:val="00FB2128"/>
    <w:rsid w:val="00FB26AA"/>
    <w:rsid w:val="00FB4AD8"/>
    <w:rsid w:val="00FC2D7B"/>
    <w:rsid w:val="00FC4756"/>
    <w:rsid w:val="00FC7720"/>
    <w:rsid w:val="00FD0C28"/>
    <w:rsid w:val="00FD10BC"/>
    <w:rsid w:val="00FD1718"/>
    <w:rsid w:val="00FD2622"/>
    <w:rsid w:val="00FD3B5C"/>
    <w:rsid w:val="00FD3C9A"/>
    <w:rsid w:val="00FD4F09"/>
    <w:rsid w:val="00FE2507"/>
    <w:rsid w:val="00FF0AB6"/>
    <w:rsid w:val="00FF1391"/>
    <w:rsid w:val="00FF5A0E"/>
    <w:rsid w:val="011C8588"/>
    <w:rsid w:val="015C7B6A"/>
    <w:rsid w:val="017FF15B"/>
    <w:rsid w:val="018DCC7E"/>
    <w:rsid w:val="01900C79"/>
    <w:rsid w:val="01E6A31B"/>
    <w:rsid w:val="02203B87"/>
    <w:rsid w:val="028DAFE6"/>
    <w:rsid w:val="02B5888F"/>
    <w:rsid w:val="02E0995E"/>
    <w:rsid w:val="0311B2F7"/>
    <w:rsid w:val="03276F69"/>
    <w:rsid w:val="03A093B7"/>
    <w:rsid w:val="03A41C90"/>
    <w:rsid w:val="03A8F366"/>
    <w:rsid w:val="03BA44D5"/>
    <w:rsid w:val="03DBC297"/>
    <w:rsid w:val="0400F592"/>
    <w:rsid w:val="042B0800"/>
    <w:rsid w:val="046069AC"/>
    <w:rsid w:val="0463B154"/>
    <w:rsid w:val="04A354DB"/>
    <w:rsid w:val="04AB8939"/>
    <w:rsid w:val="04BFE7FA"/>
    <w:rsid w:val="0501C6F5"/>
    <w:rsid w:val="050565F2"/>
    <w:rsid w:val="051405B7"/>
    <w:rsid w:val="0574A638"/>
    <w:rsid w:val="059078C1"/>
    <w:rsid w:val="05975BEC"/>
    <w:rsid w:val="05B65ADB"/>
    <w:rsid w:val="05E0727D"/>
    <w:rsid w:val="05E07323"/>
    <w:rsid w:val="05F9778C"/>
    <w:rsid w:val="062A539D"/>
    <w:rsid w:val="0657C943"/>
    <w:rsid w:val="067CD437"/>
    <w:rsid w:val="06A803B5"/>
    <w:rsid w:val="06D89E36"/>
    <w:rsid w:val="06E3AAD8"/>
    <w:rsid w:val="06F4E5AF"/>
    <w:rsid w:val="0739BB94"/>
    <w:rsid w:val="076EBB59"/>
    <w:rsid w:val="07898AA7"/>
    <w:rsid w:val="079755CE"/>
    <w:rsid w:val="07BD47CA"/>
    <w:rsid w:val="07C1A8AA"/>
    <w:rsid w:val="0811B882"/>
    <w:rsid w:val="081DA4CB"/>
    <w:rsid w:val="08313F5C"/>
    <w:rsid w:val="083C5F58"/>
    <w:rsid w:val="08569728"/>
    <w:rsid w:val="087E5CDC"/>
    <w:rsid w:val="08A9E638"/>
    <w:rsid w:val="0971EBAA"/>
    <w:rsid w:val="0987FF8A"/>
    <w:rsid w:val="09916299"/>
    <w:rsid w:val="09FE30BD"/>
    <w:rsid w:val="0A11D902"/>
    <w:rsid w:val="0A135E14"/>
    <w:rsid w:val="0A29589A"/>
    <w:rsid w:val="0A42C9EA"/>
    <w:rsid w:val="0A444FF5"/>
    <w:rsid w:val="0A9BFF12"/>
    <w:rsid w:val="0AAD19C4"/>
    <w:rsid w:val="0ACD7783"/>
    <w:rsid w:val="0AE9EC30"/>
    <w:rsid w:val="0AF68550"/>
    <w:rsid w:val="0B3825D7"/>
    <w:rsid w:val="0BAF2E75"/>
    <w:rsid w:val="0BF8233E"/>
    <w:rsid w:val="0C132689"/>
    <w:rsid w:val="0C5663A6"/>
    <w:rsid w:val="0C7159DA"/>
    <w:rsid w:val="0CE43995"/>
    <w:rsid w:val="0CF5C55C"/>
    <w:rsid w:val="0D10C977"/>
    <w:rsid w:val="0D10CAA7"/>
    <w:rsid w:val="0D35DB58"/>
    <w:rsid w:val="0D47EAF0"/>
    <w:rsid w:val="0D4AFED6"/>
    <w:rsid w:val="0D5C43CA"/>
    <w:rsid w:val="0D6A7B9F"/>
    <w:rsid w:val="0DC1A94A"/>
    <w:rsid w:val="0DE543AA"/>
    <w:rsid w:val="0DE94AFB"/>
    <w:rsid w:val="0DEA52A9"/>
    <w:rsid w:val="0DEBB92E"/>
    <w:rsid w:val="0E743178"/>
    <w:rsid w:val="0E748B49"/>
    <w:rsid w:val="0E91389E"/>
    <w:rsid w:val="0EB0C23F"/>
    <w:rsid w:val="0EFDF1D3"/>
    <w:rsid w:val="0F1807F0"/>
    <w:rsid w:val="0F41226F"/>
    <w:rsid w:val="0F561176"/>
    <w:rsid w:val="0F9AA2D0"/>
    <w:rsid w:val="0FD72BCA"/>
    <w:rsid w:val="0FE1F0D1"/>
    <w:rsid w:val="0FE6D8ED"/>
    <w:rsid w:val="0FF689CC"/>
    <w:rsid w:val="100463CD"/>
    <w:rsid w:val="1028C147"/>
    <w:rsid w:val="103FDA31"/>
    <w:rsid w:val="10568E07"/>
    <w:rsid w:val="10580BC6"/>
    <w:rsid w:val="10A2A463"/>
    <w:rsid w:val="10A3D306"/>
    <w:rsid w:val="10D2F9E1"/>
    <w:rsid w:val="10E100CA"/>
    <w:rsid w:val="10E46172"/>
    <w:rsid w:val="10F061DE"/>
    <w:rsid w:val="10F7CE43"/>
    <w:rsid w:val="110141F1"/>
    <w:rsid w:val="118D1504"/>
    <w:rsid w:val="118EB407"/>
    <w:rsid w:val="11B5239F"/>
    <w:rsid w:val="11C99162"/>
    <w:rsid w:val="11E9A113"/>
    <w:rsid w:val="12759C1A"/>
    <w:rsid w:val="12881775"/>
    <w:rsid w:val="1289374D"/>
    <w:rsid w:val="128F7694"/>
    <w:rsid w:val="129926E7"/>
    <w:rsid w:val="12DAB572"/>
    <w:rsid w:val="13024E4F"/>
    <w:rsid w:val="130F5476"/>
    <w:rsid w:val="1320DC33"/>
    <w:rsid w:val="1322D7F2"/>
    <w:rsid w:val="138428A3"/>
    <w:rsid w:val="138B7E8E"/>
    <w:rsid w:val="13DDD705"/>
    <w:rsid w:val="13E93079"/>
    <w:rsid w:val="140521B2"/>
    <w:rsid w:val="141C5F89"/>
    <w:rsid w:val="143E5277"/>
    <w:rsid w:val="144558D5"/>
    <w:rsid w:val="14968CA2"/>
    <w:rsid w:val="14A05CC9"/>
    <w:rsid w:val="14C97248"/>
    <w:rsid w:val="14E7067F"/>
    <w:rsid w:val="152059D1"/>
    <w:rsid w:val="15388B2D"/>
    <w:rsid w:val="1545880B"/>
    <w:rsid w:val="15472811"/>
    <w:rsid w:val="1557B55C"/>
    <w:rsid w:val="155BC59C"/>
    <w:rsid w:val="15621706"/>
    <w:rsid w:val="156E2CFD"/>
    <w:rsid w:val="158DBAC6"/>
    <w:rsid w:val="1597E316"/>
    <w:rsid w:val="15A4EE0F"/>
    <w:rsid w:val="15B424A4"/>
    <w:rsid w:val="15BF2B74"/>
    <w:rsid w:val="15C315B6"/>
    <w:rsid w:val="16092071"/>
    <w:rsid w:val="16328F08"/>
    <w:rsid w:val="165867E6"/>
    <w:rsid w:val="165BE7B2"/>
    <w:rsid w:val="167EF738"/>
    <w:rsid w:val="16B63EAF"/>
    <w:rsid w:val="16CF4ADB"/>
    <w:rsid w:val="171CECE0"/>
    <w:rsid w:val="173E1AED"/>
    <w:rsid w:val="176E75BB"/>
    <w:rsid w:val="177FE517"/>
    <w:rsid w:val="17B9B46D"/>
    <w:rsid w:val="17D08CEA"/>
    <w:rsid w:val="17D46938"/>
    <w:rsid w:val="17DE01DF"/>
    <w:rsid w:val="17EABF08"/>
    <w:rsid w:val="18A84878"/>
    <w:rsid w:val="18B01DD9"/>
    <w:rsid w:val="18D6F2E0"/>
    <w:rsid w:val="18E33340"/>
    <w:rsid w:val="191EC02A"/>
    <w:rsid w:val="1949322B"/>
    <w:rsid w:val="199D003A"/>
    <w:rsid w:val="19EFF8EC"/>
    <w:rsid w:val="1A4C3F4C"/>
    <w:rsid w:val="1A84507A"/>
    <w:rsid w:val="1A93E590"/>
    <w:rsid w:val="1AAFCAC4"/>
    <w:rsid w:val="1ACDB8CD"/>
    <w:rsid w:val="1B1A8E63"/>
    <w:rsid w:val="1B25128B"/>
    <w:rsid w:val="1B5BD39C"/>
    <w:rsid w:val="1B9B9192"/>
    <w:rsid w:val="1BB7ABF8"/>
    <w:rsid w:val="1BE2CF05"/>
    <w:rsid w:val="1BF8FF12"/>
    <w:rsid w:val="1C481792"/>
    <w:rsid w:val="1C6248ED"/>
    <w:rsid w:val="1C6B1EC6"/>
    <w:rsid w:val="1CB4F317"/>
    <w:rsid w:val="1CEFF555"/>
    <w:rsid w:val="1D1581B5"/>
    <w:rsid w:val="1D334F01"/>
    <w:rsid w:val="1D3CA0B8"/>
    <w:rsid w:val="1D517920"/>
    <w:rsid w:val="1D59D074"/>
    <w:rsid w:val="1D6F4D91"/>
    <w:rsid w:val="1D990B6C"/>
    <w:rsid w:val="1D99B3D7"/>
    <w:rsid w:val="1DB767AF"/>
    <w:rsid w:val="1DE66709"/>
    <w:rsid w:val="1DF4842F"/>
    <w:rsid w:val="1E4578D7"/>
    <w:rsid w:val="1E4DFAC6"/>
    <w:rsid w:val="1E66B1CA"/>
    <w:rsid w:val="1EADE69B"/>
    <w:rsid w:val="1EBC6CA1"/>
    <w:rsid w:val="1EC65E06"/>
    <w:rsid w:val="1EDA6717"/>
    <w:rsid w:val="1F31A53D"/>
    <w:rsid w:val="1F542125"/>
    <w:rsid w:val="1F591721"/>
    <w:rsid w:val="1FD5A876"/>
    <w:rsid w:val="1FEDB69D"/>
    <w:rsid w:val="2000B29D"/>
    <w:rsid w:val="2032F7FB"/>
    <w:rsid w:val="2060C727"/>
    <w:rsid w:val="2063F442"/>
    <w:rsid w:val="2070FC77"/>
    <w:rsid w:val="2077CD3E"/>
    <w:rsid w:val="2094C03F"/>
    <w:rsid w:val="20C0620E"/>
    <w:rsid w:val="20C1C1A7"/>
    <w:rsid w:val="20DC478D"/>
    <w:rsid w:val="211661D9"/>
    <w:rsid w:val="2120C6EE"/>
    <w:rsid w:val="2159BB53"/>
    <w:rsid w:val="216461AA"/>
    <w:rsid w:val="216EE6AF"/>
    <w:rsid w:val="218317DB"/>
    <w:rsid w:val="21907159"/>
    <w:rsid w:val="219473DB"/>
    <w:rsid w:val="21B7802B"/>
    <w:rsid w:val="220653DD"/>
    <w:rsid w:val="223E5E44"/>
    <w:rsid w:val="224987E5"/>
    <w:rsid w:val="224EE5C2"/>
    <w:rsid w:val="22620F0A"/>
    <w:rsid w:val="22714072"/>
    <w:rsid w:val="22C5CF9D"/>
    <w:rsid w:val="22E4D7AB"/>
    <w:rsid w:val="23171BDF"/>
    <w:rsid w:val="2318CB98"/>
    <w:rsid w:val="232D6818"/>
    <w:rsid w:val="232FA8BD"/>
    <w:rsid w:val="2341ACC9"/>
    <w:rsid w:val="23603C80"/>
    <w:rsid w:val="2362A73E"/>
    <w:rsid w:val="23BB4B00"/>
    <w:rsid w:val="23DAD843"/>
    <w:rsid w:val="23F54A3D"/>
    <w:rsid w:val="240427AC"/>
    <w:rsid w:val="241D94BA"/>
    <w:rsid w:val="246A8530"/>
    <w:rsid w:val="24B227E3"/>
    <w:rsid w:val="24CC149D"/>
    <w:rsid w:val="24E24878"/>
    <w:rsid w:val="25166FD3"/>
    <w:rsid w:val="25169BCF"/>
    <w:rsid w:val="2617822A"/>
    <w:rsid w:val="2652C8EA"/>
    <w:rsid w:val="265A9865"/>
    <w:rsid w:val="26B77C28"/>
    <w:rsid w:val="26BFD757"/>
    <w:rsid w:val="26DEC931"/>
    <w:rsid w:val="26EEE550"/>
    <w:rsid w:val="2719B151"/>
    <w:rsid w:val="27445C1C"/>
    <w:rsid w:val="275C3E39"/>
    <w:rsid w:val="276FC3FF"/>
    <w:rsid w:val="2770CE7E"/>
    <w:rsid w:val="27780144"/>
    <w:rsid w:val="27D62279"/>
    <w:rsid w:val="27DD0B94"/>
    <w:rsid w:val="27E74B5C"/>
    <w:rsid w:val="27EA8D02"/>
    <w:rsid w:val="281F8B04"/>
    <w:rsid w:val="282DFBE8"/>
    <w:rsid w:val="28417A29"/>
    <w:rsid w:val="28435697"/>
    <w:rsid w:val="285C8053"/>
    <w:rsid w:val="28662034"/>
    <w:rsid w:val="28CA5F30"/>
    <w:rsid w:val="28E83B12"/>
    <w:rsid w:val="29234DCF"/>
    <w:rsid w:val="2994808F"/>
    <w:rsid w:val="29A12EA9"/>
    <w:rsid w:val="29AEA2FA"/>
    <w:rsid w:val="29CF8A1A"/>
    <w:rsid w:val="29D07815"/>
    <w:rsid w:val="29D35E34"/>
    <w:rsid w:val="29DAC4DD"/>
    <w:rsid w:val="2A540497"/>
    <w:rsid w:val="2A9F1DC2"/>
    <w:rsid w:val="2B3B5621"/>
    <w:rsid w:val="2B3BF7FF"/>
    <w:rsid w:val="2BD07EAA"/>
    <w:rsid w:val="2C1835BB"/>
    <w:rsid w:val="2C23174E"/>
    <w:rsid w:val="2C789D82"/>
    <w:rsid w:val="2CA6D9F6"/>
    <w:rsid w:val="2D048AB2"/>
    <w:rsid w:val="2D1D3774"/>
    <w:rsid w:val="2D2360F2"/>
    <w:rsid w:val="2D3A5A1A"/>
    <w:rsid w:val="2D6EB85D"/>
    <w:rsid w:val="2DA0FED4"/>
    <w:rsid w:val="2DB08D07"/>
    <w:rsid w:val="2DDC9327"/>
    <w:rsid w:val="2DF7A4F0"/>
    <w:rsid w:val="2DFC7B3D"/>
    <w:rsid w:val="2E11F6C4"/>
    <w:rsid w:val="2E20104B"/>
    <w:rsid w:val="2E301BDA"/>
    <w:rsid w:val="2E36FA68"/>
    <w:rsid w:val="2E4EC0EE"/>
    <w:rsid w:val="2E52E425"/>
    <w:rsid w:val="2E667881"/>
    <w:rsid w:val="2EA5D94F"/>
    <w:rsid w:val="2EFA64EE"/>
    <w:rsid w:val="2F10DE88"/>
    <w:rsid w:val="2F11089E"/>
    <w:rsid w:val="2F253F06"/>
    <w:rsid w:val="2F53A45A"/>
    <w:rsid w:val="2F6E34B4"/>
    <w:rsid w:val="2FB31F89"/>
    <w:rsid w:val="2FC0EA7D"/>
    <w:rsid w:val="2FD9CDFF"/>
    <w:rsid w:val="303BF471"/>
    <w:rsid w:val="304B47C8"/>
    <w:rsid w:val="3052A0D2"/>
    <w:rsid w:val="3061CC4C"/>
    <w:rsid w:val="30A8CB85"/>
    <w:rsid w:val="30B79373"/>
    <w:rsid w:val="30B8815F"/>
    <w:rsid w:val="30E4527A"/>
    <w:rsid w:val="31412CF1"/>
    <w:rsid w:val="31425F8E"/>
    <w:rsid w:val="314C655D"/>
    <w:rsid w:val="31A2313F"/>
    <w:rsid w:val="31BAE05E"/>
    <w:rsid w:val="31C280FB"/>
    <w:rsid w:val="31EBCDF1"/>
    <w:rsid w:val="3217D6BC"/>
    <w:rsid w:val="324BB36E"/>
    <w:rsid w:val="327A3C80"/>
    <w:rsid w:val="327AD313"/>
    <w:rsid w:val="32828CF0"/>
    <w:rsid w:val="32DB293C"/>
    <w:rsid w:val="332D3FA9"/>
    <w:rsid w:val="336D2587"/>
    <w:rsid w:val="33DF8EA1"/>
    <w:rsid w:val="33EFFEC6"/>
    <w:rsid w:val="34521FD1"/>
    <w:rsid w:val="3480412D"/>
    <w:rsid w:val="34B836D5"/>
    <w:rsid w:val="34C68428"/>
    <w:rsid w:val="34C9100A"/>
    <w:rsid w:val="34CD30FA"/>
    <w:rsid w:val="34ED6067"/>
    <w:rsid w:val="350815BF"/>
    <w:rsid w:val="3537F4F9"/>
    <w:rsid w:val="357A43DA"/>
    <w:rsid w:val="35A3AAA0"/>
    <w:rsid w:val="35C24642"/>
    <w:rsid w:val="35C491DF"/>
    <w:rsid w:val="35D9E01A"/>
    <w:rsid w:val="35EDDF13"/>
    <w:rsid w:val="36010D36"/>
    <w:rsid w:val="3698017D"/>
    <w:rsid w:val="36B81704"/>
    <w:rsid w:val="36D34D41"/>
    <w:rsid w:val="36F59B74"/>
    <w:rsid w:val="37053EA2"/>
    <w:rsid w:val="370A634A"/>
    <w:rsid w:val="3732298C"/>
    <w:rsid w:val="377798D9"/>
    <w:rsid w:val="37B481F6"/>
    <w:rsid w:val="37D4A24E"/>
    <w:rsid w:val="37D6D15A"/>
    <w:rsid w:val="38071C33"/>
    <w:rsid w:val="38184A3F"/>
    <w:rsid w:val="382535C5"/>
    <w:rsid w:val="382A1B3F"/>
    <w:rsid w:val="38312B1C"/>
    <w:rsid w:val="383636FF"/>
    <w:rsid w:val="38B4E3B8"/>
    <w:rsid w:val="38C6BA14"/>
    <w:rsid w:val="38D6687E"/>
    <w:rsid w:val="38DAD604"/>
    <w:rsid w:val="38F8E829"/>
    <w:rsid w:val="39463221"/>
    <w:rsid w:val="39687419"/>
    <w:rsid w:val="39977877"/>
    <w:rsid w:val="399B40B9"/>
    <w:rsid w:val="399F2D6B"/>
    <w:rsid w:val="39DA178E"/>
    <w:rsid w:val="39E003E2"/>
    <w:rsid w:val="3A4C0617"/>
    <w:rsid w:val="3A4FFD32"/>
    <w:rsid w:val="3A64FB39"/>
    <w:rsid w:val="3A6C6389"/>
    <w:rsid w:val="3A8D2D82"/>
    <w:rsid w:val="3AD3C431"/>
    <w:rsid w:val="3ADBCD0A"/>
    <w:rsid w:val="3B4A1A05"/>
    <w:rsid w:val="3B61D510"/>
    <w:rsid w:val="3B862915"/>
    <w:rsid w:val="3B95B817"/>
    <w:rsid w:val="3BA9E7ED"/>
    <w:rsid w:val="3BCF7D7B"/>
    <w:rsid w:val="3BD01865"/>
    <w:rsid w:val="3BE733A3"/>
    <w:rsid w:val="3C18A911"/>
    <w:rsid w:val="3C28DE2D"/>
    <w:rsid w:val="3C6A4A49"/>
    <w:rsid w:val="3C70039B"/>
    <w:rsid w:val="3CB788F1"/>
    <w:rsid w:val="3CD421EF"/>
    <w:rsid w:val="3CDEC288"/>
    <w:rsid w:val="3CE16DA9"/>
    <w:rsid w:val="3CF26F95"/>
    <w:rsid w:val="3CF64BE0"/>
    <w:rsid w:val="3CF712C5"/>
    <w:rsid w:val="3D10706D"/>
    <w:rsid w:val="3D487594"/>
    <w:rsid w:val="3D528ADA"/>
    <w:rsid w:val="3D64E413"/>
    <w:rsid w:val="3DB4E946"/>
    <w:rsid w:val="3DF16BD1"/>
    <w:rsid w:val="3E0C6321"/>
    <w:rsid w:val="3E1BAE53"/>
    <w:rsid w:val="3E1F68EC"/>
    <w:rsid w:val="3E25F3A0"/>
    <w:rsid w:val="3E2BD997"/>
    <w:rsid w:val="3E32C9B6"/>
    <w:rsid w:val="3E449757"/>
    <w:rsid w:val="3E553F33"/>
    <w:rsid w:val="3E8C0237"/>
    <w:rsid w:val="3EE91E06"/>
    <w:rsid w:val="3EF1309A"/>
    <w:rsid w:val="3F116CF6"/>
    <w:rsid w:val="3F3A3C3D"/>
    <w:rsid w:val="3F3C7DBE"/>
    <w:rsid w:val="3F4729F8"/>
    <w:rsid w:val="3F7B1B64"/>
    <w:rsid w:val="3FAC1375"/>
    <w:rsid w:val="3FC2D765"/>
    <w:rsid w:val="3FC34757"/>
    <w:rsid w:val="3FD2C5E0"/>
    <w:rsid w:val="4000BB54"/>
    <w:rsid w:val="40031426"/>
    <w:rsid w:val="40034BB1"/>
    <w:rsid w:val="401E5A51"/>
    <w:rsid w:val="409BF1C1"/>
    <w:rsid w:val="40FD343F"/>
    <w:rsid w:val="40FD76DB"/>
    <w:rsid w:val="414080B5"/>
    <w:rsid w:val="418F57CE"/>
    <w:rsid w:val="41F23AD5"/>
    <w:rsid w:val="42877834"/>
    <w:rsid w:val="42A59620"/>
    <w:rsid w:val="42B58555"/>
    <w:rsid w:val="42C3ECF6"/>
    <w:rsid w:val="42DB7FC0"/>
    <w:rsid w:val="42E4E949"/>
    <w:rsid w:val="42FA3D00"/>
    <w:rsid w:val="430AF6B4"/>
    <w:rsid w:val="436471A5"/>
    <w:rsid w:val="438AC642"/>
    <w:rsid w:val="43B1F3E7"/>
    <w:rsid w:val="43B5480D"/>
    <w:rsid w:val="43C1DC28"/>
    <w:rsid w:val="43CF0D8C"/>
    <w:rsid w:val="43D78A12"/>
    <w:rsid w:val="43D7EAE2"/>
    <w:rsid w:val="43DD4012"/>
    <w:rsid w:val="4406A203"/>
    <w:rsid w:val="4423D62C"/>
    <w:rsid w:val="4434D79B"/>
    <w:rsid w:val="44541BC8"/>
    <w:rsid w:val="445895E0"/>
    <w:rsid w:val="44758C3C"/>
    <w:rsid w:val="44C55830"/>
    <w:rsid w:val="44E9548A"/>
    <w:rsid w:val="44F4820A"/>
    <w:rsid w:val="4519A009"/>
    <w:rsid w:val="4538BAD7"/>
    <w:rsid w:val="454CFE33"/>
    <w:rsid w:val="4565DBA8"/>
    <w:rsid w:val="45749902"/>
    <w:rsid w:val="45A9EF4F"/>
    <w:rsid w:val="45C3183D"/>
    <w:rsid w:val="45CF1070"/>
    <w:rsid w:val="4654228A"/>
    <w:rsid w:val="4685162D"/>
    <w:rsid w:val="468A39F8"/>
    <w:rsid w:val="4709B5F9"/>
    <w:rsid w:val="4742DC17"/>
    <w:rsid w:val="47434CB8"/>
    <w:rsid w:val="47593FD4"/>
    <w:rsid w:val="475D8C51"/>
    <w:rsid w:val="47EA2FB9"/>
    <w:rsid w:val="47FC9EC8"/>
    <w:rsid w:val="483A94FA"/>
    <w:rsid w:val="486899F3"/>
    <w:rsid w:val="488C294E"/>
    <w:rsid w:val="489AF3C6"/>
    <w:rsid w:val="48D1743C"/>
    <w:rsid w:val="48F95CB2"/>
    <w:rsid w:val="49342498"/>
    <w:rsid w:val="49599CD9"/>
    <w:rsid w:val="495DF061"/>
    <w:rsid w:val="49BAAE40"/>
    <w:rsid w:val="49BFFE82"/>
    <w:rsid w:val="49CB71FA"/>
    <w:rsid w:val="49F97BB0"/>
    <w:rsid w:val="49FC18D3"/>
    <w:rsid w:val="4A19F2CB"/>
    <w:rsid w:val="4A3D688B"/>
    <w:rsid w:val="4A4997E0"/>
    <w:rsid w:val="4A5DCEA0"/>
    <w:rsid w:val="4A75B520"/>
    <w:rsid w:val="4AAE6E17"/>
    <w:rsid w:val="4AB9A72C"/>
    <w:rsid w:val="4AC15BCD"/>
    <w:rsid w:val="4AEBE19E"/>
    <w:rsid w:val="4B121D01"/>
    <w:rsid w:val="4BA415F8"/>
    <w:rsid w:val="4BAB6BAF"/>
    <w:rsid w:val="4BD03E51"/>
    <w:rsid w:val="4C026F27"/>
    <w:rsid w:val="4C5DD79F"/>
    <w:rsid w:val="4C66F616"/>
    <w:rsid w:val="4CB020C9"/>
    <w:rsid w:val="4D64C901"/>
    <w:rsid w:val="4D7F4703"/>
    <w:rsid w:val="4DD5ADE6"/>
    <w:rsid w:val="4DDB9084"/>
    <w:rsid w:val="4E5CE38C"/>
    <w:rsid w:val="4E5D2695"/>
    <w:rsid w:val="4E6AEDF7"/>
    <w:rsid w:val="4EA76CCE"/>
    <w:rsid w:val="4EDAF9E7"/>
    <w:rsid w:val="4EDE9093"/>
    <w:rsid w:val="4EEF6290"/>
    <w:rsid w:val="4F2C8DFB"/>
    <w:rsid w:val="4F30DDD9"/>
    <w:rsid w:val="4F87A22D"/>
    <w:rsid w:val="4F8D90F8"/>
    <w:rsid w:val="4F922EB6"/>
    <w:rsid w:val="4F94054E"/>
    <w:rsid w:val="4FF84948"/>
    <w:rsid w:val="502BB4E7"/>
    <w:rsid w:val="506B976A"/>
    <w:rsid w:val="50795123"/>
    <w:rsid w:val="5092EDF3"/>
    <w:rsid w:val="50C46030"/>
    <w:rsid w:val="50F85BCB"/>
    <w:rsid w:val="50FA4088"/>
    <w:rsid w:val="510C0B71"/>
    <w:rsid w:val="51274595"/>
    <w:rsid w:val="51369844"/>
    <w:rsid w:val="515C634A"/>
    <w:rsid w:val="518883B4"/>
    <w:rsid w:val="5194D8A4"/>
    <w:rsid w:val="51AC7E8B"/>
    <w:rsid w:val="51BFB95A"/>
    <w:rsid w:val="5206A4AD"/>
    <w:rsid w:val="52CD0C7F"/>
    <w:rsid w:val="53018422"/>
    <w:rsid w:val="5314FCC1"/>
    <w:rsid w:val="53367C97"/>
    <w:rsid w:val="53662EAC"/>
    <w:rsid w:val="53A3194C"/>
    <w:rsid w:val="53D2D991"/>
    <w:rsid w:val="53F8B6B4"/>
    <w:rsid w:val="54016B8E"/>
    <w:rsid w:val="54362DB3"/>
    <w:rsid w:val="544BBCCA"/>
    <w:rsid w:val="547AFB17"/>
    <w:rsid w:val="548A5466"/>
    <w:rsid w:val="5493AD9D"/>
    <w:rsid w:val="54B06214"/>
    <w:rsid w:val="551278C9"/>
    <w:rsid w:val="55275A4B"/>
    <w:rsid w:val="55B404B1"/>
    <w:rsid w:val="5602A93B"/>
    <w:rsid w:val="5630FA6D"/>
    <w:rsid w:val="5691C334"/>
    <w:rsid w:val="5738013F"/>
    <w:rsid w:val="573D49C7"/>
    <w:rsid w:val="57940D17"/>
    <w:rsid w:val="579919F9"/>
    <w:rsid w:val="57F14CBD"/>
    <w:rsid w:val="57FA9829"/>
    <w:rsid w:val="580AD3D1"/>
    <w:rsid w:val="580BAF49"/>
    <w:rsid w:val="5817209D"/>
    <w:rsid w:val="581F0BC6"/>
    <w:rsid w:val="58298821"/>
    <w:rsid w:val="584316B4"/>
    <w:rsid w:val="587C9E13"/>
    <w:rsid w:val="5880E94E"/>
    <w:rsid w:val="58A901D1"/>
    <w:rsid w:val="58BAFD72"/>
    <w:rsid w:val="58DCEDB5"/>
    <w:rsid w:val="5953487B"/>
    <w:rsid w:val="597A83CA"/>
    <w:rsid w:val="59820CE2"/>
    <w:rsid w:val="5988636B"/>
    <w:rsid w:val="59973B33"/>
    <w:rsid w:val="59986A05"/>
    <w:rsid w:val="59BC03CB"/>
    <w:rsid w:val="59E74C26"/>
    <w:rsid w:val="59EB6104"/>
    <w:rsid w:val="59F1476C"/>
    <w:rsid w:val="59FC46D8"/>
    <w:rsid w:val="5A1C0D6D"/>
    <w:rsid w:val="5A87B1A4"/>
    <w:rsid w:val="5A922880"/>
    <w:rsid w:val="5AD10E3E"/>
    <w:rsid w:val="5ADA94F8"/>
    <w:rsid w:val="5B16AF3D"/>
    <w:rsid w:val="5B2F9CB8"/>
    <w:rsid w:val="5B446DDE"/>
    <w:rsid w:val="5B4516E8"/>
    <w:rsid w:val="5B6A51BC"/>
    <w:rsid w:val="5B83D4FE"/>
    <w:rsid w:val="5BA2321C"/>
    <w:rsid w:val="5BB33688"/>
    <w:rsid w:val="5BD1E18E"/>
    <w:rsid w:val="5BD680AC"/>
    <w:rsid w:val="5BD71E4D"/>
    <w:rsid w:val="5BDD9958"/>
    <w:rsid w:val="5C0D0241"/>
    <w:rsid w:val="5C3E9908"/>
    <w:rsid w:val="5C3FABF2"/>
    <w:rsid w:val="5C6857BC"/>
    <w:rsid w:val="5C719A1D"/>
    <w:rsid w:val="5CD9A48D"/>
    <w:rsid w:val="5CF922B3"/>
    <w:rsid w:val="5CFB77F4"/>
    <w:rsid w:val="5D1569C3"/>
    <w:rsid w:val="5D1FBA4D"/>
    <w:rsid w:val="5D29558D"/>
    <w:rsid w:val="5D950CEB"/>
    <w:rsid w:val="5D955C7D"/>
    <w:rsid w:val="5DB5D6F9"/>
    <w:rsid w:val="5DDF9D21"/>
    <w:rsid w:val="5DE07A4E"/>
    <w:rsid w:val="5E00C804"/>
    <w:rsid w:val="5E7C55A9"/>
    <w:rsid w:val="5EADCBFF"/>
    <w:rsid w:val="5EC3F490"/>
    <w:rsid w:val="5ECBADDA"/>
    <w:rsid w:val="5EE3CF4D"/>
    <w:rsid w:val="5EEC9001"/>
    <w:rsid w:val="5F1D5AD3"/>
    <w:rsid w:val="5F4766C2"/>
    <w:rsid w:val="5F7E9C4C"/>
    <w:rsid w:val="5FAC17A1"/>
    <w:rsid w:val="5FB8C846"/>
    <w:rsid w:val="5FC16045"/>
    <w:rsid w:val="5FC9DCF6"/>
    <w:rsid w:val="6022C211"/>
    <w:rsid w:val="6072E74D"/>
    <w:rsid w:val="60B79285"/>
    <w:rsid w:val="61087115"/>
    <w:rsid w:val="611A9887"/>
    <w:rsid w:val="614F6BEC"/>
    <w:rsid w:val="61641B29"/>
    <w:rsid w:val="616A636A"/>
    <w:rsid w:val="61CE2587"/>
    <w:rsid w:val="61D10C21"/>
    <w:rsid w:val="62046C64"/>
    <w:rsid w:val="6206B8FD"/>
    <w:rsid w:val="624DAAE6"/>
    <w:rsid w:val="62926A96"/>
    <w:rsid w:val="62A718F8"/>
    <w:rsid w:val="62D32A77"/>
    <w:rsid w:val="62F87B54"/>
    <w:rsid w:val="6331E353"/>
    <w:rsid w:val="63706C33"/>
    <w:rsid w:val="637713A1"/>
    <w:rsid w:val="63AB0BDD"/>
    <w:rsid w:val="63EF4B06"/>
    <w:rsid w:val="63FA49C1"/>
    <w:rsid w:val="63FC80BF"/>
    <w:rsid w:val="64195A00"/>
    <w:rsid w:val="644A5DA5"/>
    <w:rsid w:val="64AD9BC5"/>
    <w:rsid w:val="64AEF068"/>
    <w:rsid w:val="64DFE632"/>
    <w:rsid w:val="65201915"/>
    <w:rsid w:val="652338FF"/>
    <w:rsid w:val="65367D5A"/>
    <w:rsid w:val="65614D50"/>
    <w:rsid w:val="659F4FD5"/>
    <w:rsid w:val="65B17AB6"/>
    <w:rsid w:val="65CEB613"/>
    <w:rsid w:val="65F3E6EE"/>
    <w:rsid w:val="666F902F"/>
    <w:rsid w:val="6674B16E"/>
    <w:rsid w:val="66EF45D2"/>
    <w:rsid w:val="66FF2D7B"/>
    <w:rsid w:val="67813A6C"/>
    <w:rsid w:val="6781D128"/>
    <w:rsid w:val="67950A49"/>
    <w:rsid w:val="67C3C7DF"/>
    <w:rsid w:val="6814BF7D"/>
    <w:rsid w:val="682479F3"/>
    <w:rsid w:val="68249E43"/>
    <w:rsid w:val="683947BC"/>
    <w:rsid w:val="687338BD"/>
    <w:rsid w:val="687ECDA8"/>
    <w:rsid w:val="68ABF7B2"/>
    <w:rsid w:val="68CC20C3"/>
    <w:rsid w:val="68D16D45"/>
    <w:rsid w:val="68D8D99B"/>
    <w:rsid w:val="68E762EA"/>
    <w:rsid w:val="68E9C553"/>
    <w:rsid w:val="68FE8858"/>
    <w:rsid w:val="6910D349"/>
    <w:rsid w:val="69592969"/>
    <w:rsid w:val="6990CD86"/>
    <w:rsid w:val="69C656E2"/>
    <w:rsid w:val="69C7C205"/>
    <w:rsid w:val="6A078A0A"/>
    <w:rsid w:val="6A0A0D5E"/>
    <w:rsid w:val="6A41F263"/>
    <w:rsid w:val="6A532893"/>
    <w:rsid w:val="6A5AC2DC"/>
    <w:rsid w:val="6A8EA354"/>
    <w:rsid w:val="6A900798"/>
    <w:rsid w:val="6AC88BB4"/>
    <w:rsid w:val="6AE57EE4"/>
    <w:rsid w:val="6B02FC3C"/>
    <w:rsid w:val="6B080E91"/>
    <w:rsid w:val="6B1B07AD"/>
    <w:rsid w:val="6B443AE2"/>
    <w:rsid w:val="6B54E07E"/>
    <w:rsid w:val="6B8AEFE7"/>
    <w:rsid w:val="6BB6D08B"/>
    <w:rsid w:val="6BBB28C5"/>
    <w:rsid w:val="6BDC4E6D"/>
    <w:rsid w:val="6C001FA0"/>
    <w:rsid w:val="6C1FBF84"/>
    <w:rsid w:val="6C22EFB8"/>
    <w:rsid w:val="6C28EC97"/>
    <w:rsid w:val="6C5D4508"/>
    <w:rsid w:val="6C799914"/>
    <w:rsid w:val="6C7A2238"/>
    <w:rsid w:val="6C7A7647"/>
    <w:rsid w:val="6CC0EBAF"/>
    <w:rsid w:val="6CC8266F"/>
    <w:rsid w:val="6CD2D058"/>
    <w:rsid w:val="6D7E8A85"/>
    <w:rsid w:val="6E05BD86"/>
    <w:rsid w:val="6E198F35"/>
    <w:rsid w:val="6E56C9F1"/>
    <w:rsid w:val="6E7BBD2D"/>
    <w:rsid w:val="6E81DA63"/>
    <w:rsid w:val="6E9112DA"/>
    <w:rsid w:val="6EC2E92D"/>
    <w:rsid w:val="6EEBEF13"/>
    <w:rsid w:val="6F435F0A"/>
    <w:rsid w:val="6F59E677"/>
    <w:rsid w:val="6F609559"/>
    <w:rsid w:val="6F6A8296"/>
    <w:rsid w:val="6FBA77B3"/>
    <w:rsid w:val="6FC3F7C5"/>
    <w:rsid w:val="6FF86EF7"/>
    <w:rsid w:val="700FAB18"/>
    <w:rsid w:val="70151261"/>
    <w:rsid w:val="705575CD"/>
    <w:rsid w:val="70565803"/>
    <w:rsid w:val="705A1AE7"/>
    <w:rsid w:val="70C59585"/>
    <w:rsid w:val="70D3A21E"/>
    <w:rsid w:val="70D56A4A"/>
    <w:rsid w:val="7128C674"/>
    <w:rsid w:val="7185624C"/>
    <w:rsid w:val="71A1FE5D"/>
    <w:rsid w:val="71A6C5A2"/>
    <w:rsid w:val="7209E437"/>
    <w:rsid w:val="720B50C1"/>
    <w:rsid w:val="720D6CA2"/>
    <w:rsid w:val="72314B4F"/>
    <w:rsid w:val="723DB54F"/>
    <w:rsid w:val="726ADA8E"/>
    <w:rsid w:val="7272EC00"/>
    <w:rsid w:val="728D2F56"/>
    <w:rsid w:val="72A7A443"/>
    <w:rsid w:val="72B76CD8"/>
    <w:rsid w:val="72C8AEF3"/>
    <w:rsid w:val="72CB36C2"/>
    <w:rsid w:val="730EF697"/>
    <w:rsid w:val="7312135C"/>
    <w:rsid w:val="731808DF"/>
    <w:rsid w:val="7339B27D"/>
    <w:rsid w:val="734FF45D"/>
    <w:rsid w:val="73BF2069"/>
    <w:rsid w:val="73CF5A6E"/>
    <w:rsid w:val="73D8CD05"/>
    <w:rsid w:val="73F181AB"/>
    <w:rsid w:val="741F1905"/>
    <w:rsid w:val="74455376"/>
    <w:rsid w:val="744C803F"/>
    <w:rsid w:val="744E8184"/>
    <w:rsid w:val="7467315B"/>
    <w:rsid w:val="74BA4AAA"/>
    <w:rsid w:val="74EBFF2D"/>
    <w:rsid w:val="74F946D6"/>
    <w:rsid w:val="7504FED6"/>
    <w:rsid w:val="752D3DDA"/>
    <w:rsid w:val="7533FB0B"/>
    <w:rsid w:val="7537D8DD"/>
    <w:rsid w:val="7583D920"/>
    <w:rsid w:val="7588C1C6"/>
    <w:rsid w:val="758F8325"/>
    <w:rsid w:val="75B02DD6"/>
    <w:rsid w:val="75B4BD4D"/>
    <w:rsid w:val="75C51123"/>
    <w:rsid w:val="75D58A91"/>
    <w:rsid w:val="75EA2F66"/>
    <w:rsid w:val="75F316DB"/>
    <w:rsid w:val="75F602BB"/>
    <w:rsid w:val="75F85D5C"/>
    <w:rsid w:val="763C7335"/>
    <w:rsid w:val="766E0AC3"/>
    <w:rsid w:val="7672DD93"/>
    <w:rsid w:val="770EF14A"/>
    <w:rsid w:val="7719BA82"/>
    <w:rsid w:val="77299150"/>
    <w:rsid w:val="7752B214"/>
    <w:rsid w:val="778447D5"/>
    <w:rsid w:val="778C20AE"/>
    <w:rsid w:val="77A3799A"/>
    <w:rsid w:val="77CF3F56"/>
    <w:rsid w:val="77F59101"/>
    <w:rsid w:val="780A91A7"/>
    <w:rsid w:val="7829D705"/>
    <w:rsid w:val="78419A7E"/>
    <w:rsid w:val="784F6258"/>
    <w:rsid w:val="78533D4A"/>
    <w:rsid w:val="786169E8"/>
    <w:rsid w:val="78AF850E"/>
    <w:rsid w:val="78B52EA8"/>
    <w:rsid w:val="78C51FFA"/>
    <w:rsid w:val="791CA49E"/>
    <w:rsid w:val="791FB0E6"/>
    <w:rsid w:val="793BC5A8"/>
    <w:rsid w:val="7990B000"/>
    <w:rsid w:val="79F9D84F"/>
    <w:rsid w:val="7A4339D0"/>
    <w:rsid w:val="7A704EE1"/>
    <w:rsid w:val="7A74B018"/>
    <w:rsid w:val="7AA0F838"/>
    <w:rsid w:val="7AB52E28"/>
    <w:rsid w:val="7AF2B827"/>
    <w:rsid w:val="7AF50A7B"/>
    <w:rsid w:val="7B156A22"/>
    <w:rsid w:val="7B21AE41"/>
    <w:rsid w:val="7B62A05A"/>
    <w:rsid w:val="7B990AAA"/>
    <w:rsid w:val="7BAC9FE5"/>
    <w:rsid w:val="7BB9EA7B"/>
    <w:rsid w:val="7BBB7037"/>
    <w:rsid w:val="7BEBFBF6"/>
    <w:rsid w:val="7C3CF326"/>
    <w:rsid w:val="7C448E0A"/>
    <w:rsid w:val="7C65697E"/>
    <w:rsid w:val="7C7077C9"/>
    <w:rsid w:val="7C73C9FA"/>
    <w:rsid w:val="7C74930E"/>
    <w:rsid w:val="7C96B5AC"/>
    <w:rsid w:val="7C982F8D"/>
    <w:rsid w:val="7CA07A13"/>
    <w:rsid w:val="7CA36CE3"/>
    <w:rsid w:val="7CD96EEC"/>
    <w:rsid w:val="7D0B8F3B"/>
    <w:rsid w:val="7D0BC72F"/>
    <w:rsid w:val="7D15CF33"/>
    <w:rsid w:val="7D89AE53"/>
    <w:rsid w:val="7D910759"/>
    <w:rsid w:val="7D9A8B60"/>
    <w:rsid w:val="7DAEB836"/>
    <w:rsid w:val="7DCDB5E0"/>
    <w:rsid w:val="7DCE6D49"/>
    <w:rsid w:val="7DDD30F9"/>
    <w:rsid w:val="7DE36507"/>
    <w:rsid w:val="7DE52122"/>
    <w:rsid w:val="7DE57724"/>
    <w:rsid w:val="7E301EDA"/>
    <w:rsid w:val="7E394640"/>
    <w:rsid w:val="7E69BFD0"/>
    <w:rsid w:val="7E9D523A"/>
    <w:rsid w:val="7EC6BB1F"/>
    <w:rsid w:val="7F1CB14C"/>
    <w:rsid w:val="7F367AC9"/>
    <w:rsid w:val="7F5EDC1E"/>
    <w:rsid w:val="7F98D083"/>
    <w:rsid w:val="7F9FA9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56A3"/>
  <w15:docId w15:val="{DEE8552F-078F-4EE1-AB6B-DA727A54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hAnsi="Corbel" w:eastAsia="Times New Roman"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ard" w:default="1">
    <w:name w:val="Normal"/>
    <w:qFormat/>
    <w:rsid w:val="00870E14"/>
  </w:style>
  <w:style w:type="paragraph" w:styleId="Kop1">
    <w:name w:val="heading 1"/>
    <w:aliases w:val="Hoofdstuktitel"/>
    <w:basedOn w:val="Standaard"/>
    <w:next w:val="Standaard"/>
    <w:qFormat/>
    <w:rsid w:val="00FE2507"/>
    <w:pPr>
      <w:keepNext/>
      <w:numPr>
        <w:numId w:val="7"/>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7"/>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7"/>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7"/>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7"/>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7"/>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7"/>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7"/>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7"/>
      </w:numPr>
      <w:spacing w:before="240" w:after="60"/>
      <w:outlineLvl w:val="8"/>
    </w:pPr>
    <w:rPr>
      <w:rFonts w:ascii="Arial" w:hAnsi="Arial" w:cs="Arial"/>
      <w:sz w:val="22"/>
      <w:szCs w:val="22"/>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Accentbinnentekst" w:customStyle="1">
    <w:name w:val="Accent binnen tekst"/>
    <w:basedOn w:val="Standaard"/>
    <w:qFormat/>
    <w:rsid w:val="00FE2507"/>
    <w:rPr>
      <w:i/>
    </w:rPr>
  </w:style>
  <w:style w:type="paragraph" w:styleId="TussenkopjeInleidingpersbericht" w:customStyle="1">
    <w:name w:val="Tussenkopje / Inleiding persbericht"/>
    <w:basedOn w:val="Standaard"/>
    <w:qFormat/>
    <w:rsid w:val="00FE2507"/>
    <w:pPr>
      <w:spacing w:before="280"/>
    </w:pPr>
    <w:rPr>
      <w:b/>
    </w:rPr>
  </w:style>
  <w:style w:type="paragraph" w:styleId="Tussenkopjemetcijfer" w:customStyle="1">
    <w:name w:val="Tussenkopje met cijfer"/>
    <w:basedOn w:val="Standaard"/>
    <w:qFormat/>
    <w:rsid w:val="00FE2507"/>
    <w:pPr>
      <w:numPr>
        <w:numId w:val="8"/>
      </w:numPr>
    </w:pPr>
    <w:rPr>
      <w:b/>
    </w:rPr>
  </w:style>
  <w:style w:type="paragraph" w:styleId="Tussenkopjeuitnodiging" w:customStyle="1">
    <w:name w:val="Tussenkopje uitnodiging"/>
    <w:basedOn w:val="Standaard"/>
    <w:qFormat/>
    <w:rsid w:val="00FE2507"/>
    <w:rPr>
      <w:b/>
      <w:sz w:val="26"/>
    </w:rPr>
  </w:style>
  <w:style w:type="paragraph" w:styleId="Bijschriftkopjerapport" w:customStyle="1">
    <w:name w:val="Bijschrift kopje rapport"/>
    <w:basedOn w:val="Standaard"/>
    <w:qFormat/>
    <w:rsid w:val="00FE2507"/>
    <w:rPr>
      <w:b/>
      <w:sz w:val="18"/>
    </w:rPr>
  </w:style>
  <w:style w:type="paragraph" w:styleId="Bijschriftrapport" w:customStyle="1">
    <w:name w:val="Bijschrift rapport"/>
    <w:basedOn w:val="Standaard"/>
    <w:qFormat/>
    <w:rsid w:val="00FE2507"/>
    <w:rPr>
      <w:sz w:val="18"/>
    </w:rPr>
  </w:style>
  <w:style w:type="paragraph" w:styleId="Figuurkoprapport" w:customStyle="1">
    <w:name w:val="Figuurkop rapport"/>
    <w:basedOn w:val="Standaard"/>
    <w:qFormat/>
    <w:rsid w:val="00FE2507"/>
    <w:pPr>
      <w:spacing w:before="560"/>
    </w:pPr>
    <w:rPr>
      <w:b/>
      <w:sz w:val="18"/>
    </w:rPr>
  </w:style>
  <w:style w:type="paragraph" w:styleId="Voetnootrapport" w:customStyle="1">
    <w:name w:val="Voetnoot rapport"/>
    <w:basedOn w:val="Standaard"/>
    <w:qFormat/>
    <w:rsid w:val="00FE2507"/>
    <w:pPr>
      <w:numPr>
        <w:numId w:val="9"/>
      </w:numPr>
      <w:spacing w:before="560" w:line="200" w:lineRule="atLeast"/>
    </w:pPr>
    <w:rPr>
      <w:sz w:val="17"/>
    </w:rPr>
  </w:style>
  <w:style w:type="paragraph" w:styleId="Alineakopjerapport" w:customStyle="1">
    <w:name w:val="Alineakopje rapport"/>
    <w:basedOn w:val="Standaard"/>
    <w:qFormat/>
    <w:rsid w:val="00FE2507"/>
    <w:pPr>
      <w:spacing w:before="280"/>
    </w:pPr>
    <w:rPr>
      <w:i/>
    </w:rPr>
  </w:style>
  <w:style w:type="paragraph" w:styleId="TussenkopjerapportOndertiteltitelpagina" w:customStyle="1">
    <w:name w:val="Tussenkopje rapport / Ondertitel titelpagina"/>
    <w:basedOn w:val="Standaard"/>
    <w:qFormat/>
    <w:rsid w:val="00FE2507"/>
    <w:pPr>
      <w:spacing w:before="280"/>
    </w:pPr>
    <w:rPr>
      <w:b/>
      <w:sz w:val="22"/>
    </w:rPr>
  </w:style>
  <w:style w:type="paragraph" w:styleId="Opsommingbullet" w:customStyle="1">
    <w:name w:val="Opsomming bullet"/>
    <w:basedOn w:val="Standaard"/>
    <w:qFormat/>
    <w:rsid w:val="002B5524"/>
    <w:pPr>
      <w:numPr>
        <w:numId w:val="12"/>
      </w:numPr>
    </w:pPr>
  </w:style>
  <w:style w:type="paragraph" w:styleId="Opsommingcijfer" w:customStyle="1">
    <w:name w:val="Opsomming cijfer"/>
    <w:basedOn w:val="Standaard"/>
    <w:qFormat/>
    <w:rsid w:val="00FE2507"/>
    <w:pPr>
      <w:numPr>
        <w:numId w:val="10"/>
      </w:numPr>
    </w:pPr>
  </w:style>
  <w:style w:type="paragraph" w:styleId="Opsommingletter" w:customStyle="1">
    <w:name w:val="Opsomming letter"/>
    <w:basedOn w:val="Standaard"/>
    <w:qFormat/>
    <w:rsid w:val="00FE2507"/>
    <w:pPr>
      <w:numPr>
        <w:numId w:val="11"/>
      </w:numPr>
    </w:pPr>
  </w:style>
  <w:style w:type="paragraph" w:styleId="Inhopg1">
    <w:name w:val="toc 1"/>
    <w:basedOn w:val="Standaard"/>
    <w:next w:val="Standaard"/>
    <w:autoRedefine/>
    <w:semiHidden/>
    <w:rsid w:val="003B3222"/>
    <w:pPr>
      <w:spacing w:before="280"/>
      <w:ind w:left="159" w:hanging="159"/>
    </w:pPr>
    <w:rPr>
      <w:b/>
      <w:sz w:val="22"/>
    </w:rPr>
  </w:style>
  <w:style w:type="paragraph" w:styleId="Inhopg2">
    <w:name w:val="toc 2"/>
    <w:basedOn w:val="Standaard"/>
    <w:next w:val="Standaard"/>
    <w:autoRedefine/>
    <w:semiHidden/>
    <w:rsid w:val="003B3222"/>
    <w:pPr>
      <w:ind w:left="301" w:hanging="301"/>
    </w:pPr>
  </w:style>
  <w:style w:type="paragraph" w:styleId="Inhopg3">
    <w:name w:val="toc 3"/>
    <w:basedOn w:val="Standaard"/>
    <w:next w:val="Standaard"/>
    <w:autoRedefine/>
    <w:semiHidden/>
    <w:rsid w:val="003B3222"/>
    <w:pPr>
      <w:ind w:left="442" w:hanging="442"/>
    </w:pPr>
  </w:style>
  <w:style w:type="paragraph" w:styleId="DocumentnaamKopRapporttiteltitelpagina" w:customStyle="1">
    <w:name w:val="Documentnaam / Kop / Rapporttitel titelpagina"/>
    <w:basedOn w:val="Standaard"/>
    <w:qFormat/>
    <w:rsid w:val="00FE2507"/>
    <w:pPr>
      <w:spacing w:line="560" w:lineRule="atLeast"/>
    </w:pPr>
    <w:rPr>
      <w:b/>
      <w:sz w:val="42"/>
    </w:rPr>
  </w:style>
  <w:style w:type="paragraph" w:styleId="AdresRetouradresNaamgemeenteDatumKenmerkPaginaAfzenderentitelVersieendatum" w:customStyle="1">
    <w:name w:val="Adres / Retouradres / Naam gemeente / Datum / Kenmerk / Pagina / Afzender en titel / Versie en datum"/>
    <w:basedOn w:val="Standaard"/>
    <w:qFormat/>
    <w:rsid w:val="00FE2507"/>
    <w:pPr>
      <w:spacing w:line="240" w:lineRule="atLeast"/>
    </w:pPr>
    <w:rPr>
      <w:sz w:val="17"/>
    </w:rPr>
  </w:style>
  <w:style w:type="paragraph" w:styleId="KopjesdatumKenmerketcRouteVerwijzing" w:customStyle="1">
    <w:name w:val="Kopjes datum / Kenmerk etc. / Route / Verwijzing"/>
    <w:basedOn w:val="Standaard"/>
    <w:qFormat/>
    <w:rsid w:val="00FE2507"/>
    <w:rPr>
      <w:sz w:val="17"/>
    </w:rPr>
  </w:style>
  <w:style w:type="paragraph" w:styleId="Tabelkolomkopjes" w:customStyle="1">
    <w:name w:val="Tabelkolomkopjes"/>
    <w:basedOn w:val="Standaard"/>
    <w:qFormat/>
    <w:rsid w:val="00FE2507"/>
    <w:pPr>
      <w:jc w:val="right"/>
    </w:pPr>
    <w:rPr>
      <w:b/>
      <w:sz w:val="18"/>
    </w:rPr>
  </w:style>
  <w:style w:type="paragraph" w:styleId="TabeltekstRegular" w:customStyle="1">
    <w:name w:val="Tabeltekst Regular"/>
    <w:basedOn w:val="Standaard"/>
    <w:qFormat/>
    <w:rsid w:val="00FE2507"/>
    <w:pPr>
      <w:jc w:val="right"/>
    </w:pPr>
    <w:rPr>
      <w:sz w:val="18"/>
    </w:rPr>
  </w:style>
  <w:style w:type="paragraph" w:styleId="TabeltekstmetBoldaccenten" w:customStyle="1">
    <w:name w:val="Tabeltekst met Bold accenten"/>
    <w:basedOn w:val="Standaard"/>
    <w:qFormat/>
    <w:rsid w:val="00FE2507"/>
    <w:rPr>
      <w:b/>
      <w:sz w:val="18"/>
    </w:rPr>
  </w:style>
  <w:style w:type="table" w:styleId="Tabelraster">
    <w:name w:val="Table Grid"/>
    <w:basedOn w:val="Standaardtabel"/>
    <w:uiPriority w:val="39"/>
    <w:rsid w:val="00870E1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870E14"/>
    <w:pPr>
      <w:ind w:left="720"/>
      <w:contextualSpacing/>
    </w:pPr>
  </w:style>
  <w:style w:type="paragraph" w:styleId="Koptekst">
    <w:name w:val="header"/>
    <w:basedOn w:val="Standaard"/>
    <w:link w:val="KoptekstChar"/>
    <w:uiPriority w:val="99"/>
    <w:rsid w:val="006E055F"/>
    <w:pPr>
      <w:tabs>
        <w:tab w:val="center" w:pos="4513"/>
        <w:tab w:val="right" w:pos="9026"/>
      </w:tabs>
      <w:spacing w:line="240" w:lineRule="auto"/>
    </w:pPr>
  </w:style>
  <w:style w:type="character" w:styleId="KoptekstChar" w:customStyle="1">
    <w:name w:val="Koptekst Char"/>
    <w:basedOn w:val="Standaardalinea-lettertype"/>
    <w:link w:val="Koptekst"/>
    <w:uiPriority w:val="99"/>
    <w:rsid w:val="006E055F"/>
  </w:style>
  <w:style w:type="paragraph" w:styleId="Voettekst">
    <w:name w:val="footer"/>
    <w:basedOn w:val="Standaard"/>
    <w:link w:val="VoettekstChar"/>
    <w:uiPriority w:val="99"/>
    <w:rsid w:val="006E055F"/>
    <w:pPr>
      <w:tabs>
        <w:tab w:val="center" w:pos="4513"/>
        <w:tab w:val="right" w:pos="9026"/>
      </w:tabs>
      <w:spacing w:line="240" w:lineRule="auto"/>
    </w:pPr>
  </w:style>
  <w:style w:type="character" w:styleId="VoettekstChar" w:customStyle="1">
    <w:name w:val="Voettekst Char"/>
    <w:basedOn w:val="Standaardalinea-lettertype"/>
    <w:link w:val="Voettekst"/>
    <w:uiPriority w:val="99"/>
    <w:rsid w:val="006E055F"/>
  </w:style>
  <w:style w:type="character" w:styleId="Hyperlink">
    <w:name w:val="Hyperlink"/>
    <w:basedOn w:val="Standaardalinea-lettertype"/>
    <w:rsid w:val="00A52ADC"/>
    <w:rPr>
      <w:color w:val="0000FF" w:themeColor="hyperlink"/>
      <w:u w:val="single"/>
    </w:rPr>
  </w:style>
  <w:style w:type="paragraph" w:styleId="Eindnoottekst">
    <w:name w:val="endnote text"/>
    <w:basedOn w:val="Standaard"/>
    <w:link w:val="EindnoottekstChar"/>
    <w:unhideWhenUsed/>
    <w:rsid w:val="00E8777A"/>
    <w:pPr>
      <w:spacing w:line="240" w:lineRule="auto"/>
    </w:pPr>
    <w:rPr>
      <w:sz w:val="20"/>
      <w:szCs w:val="20"/>
    </w:rPr>
  </w:style>
  <w:style w:type="character" w:styleId="EindnoottekstChar" w:customStyle="1">
    <w:name w:val="Eindnoottekst Char"/>
    <w:basedOn w:val="Standaardalinea-lettertype"/>
    <w:link w:val="Eindnoottekst"/>
    <w:rsid w:val="00E8777A"/>
    <w:rPr>
      <w:sz w:val="20"/>
      <w:szCs w:val="20"/>
    </w:rPr>
  </w:style>
  <w:style w:type="character" w:styleId="Eindnootmarkering">
    <w:name w:val="endnote reference"/>
    <w:basedOn w:val="Standaardalinea-lettertype"/>
    <w:unhideWhenUsed/>
    <w:rsid w:val="00E8777A"/>
    <w:rPr>
      <w:vertAlign w:val="superscript"/>
    </w:rPr>
  </w:style>
  <w:style w:type="paragraph" w:styleId="Ballontekst">
    <w:name w:val="Balloon Text"/>
    <w:basedOn w:val="Standaard"/>
    <w:link w:val="BallontekstChar"/>
    <w:rsid w:val="002E0E37"/>
    <w:pPr>
      <w:spacing w:line="240" w:lineRule="auto"/>
    </w:pPr>
    <w:rPr>
      <w:rFonts w:ascii="Tahoma" w:hAnsi="Tahoma" w:cs="Tahoma"/>
      <w:sz w:val="16"/>
      <w:szCs w:val="16"/>
    </w:rPr>
  </w:style>
  <w:style w:type="character" w:styleId="BallontekstChar" w:customStyle="1">
    <w:name w:val="Ballontekst Char"/>
    <w:basedOn w:val="Standaardalinea-lettertype"/>
    <w:link w:val="Ballontekst"/>
    <w:rsid w:val="002E0E37"/>
    <w:rPr>
      <w:rFonts w:ascii="Tahoma" w:hAnsi="Tahoma" w:cs="Tahoma"/>
      <w:sz w:val="16"/>
      <w:szCs w:val="16"/>
    </w:rPr>
  </w:style>
  <w:style w:type="character" w:styleId="Verwijzingopmerking">
    <w:name w:val="annotation reference"/>
    <w:basedOn w:val="Standaardalinea-lettertype"/>
    <w:rsid w:val="00243A60"/>
    <w:rPr>
      <w:sz w:val="16"/>
      <w:szCs w:val="16"/>
    </w:rPr>
  </w:style>
  <w:style w:type="paragraph" w:styleId="Tekstopmerking">
    <w:name w:val="annotation text"/>
    <w:basedOn w:val="Standaard"/>
    <w:link w:val="TekstopmerkingChar"/>
    <w:rsid w:val="00243A60"/>
    <w:pPr>
      <w:spacing w:line="240" w:lineRule="auto"/>
    </w:pPr>
    <w:rPr>
      <w:sz w:val="20"/>
      <w:szCs w:val="20"/>
    </w:rPr>
  </w:style>
  <w:style w:type="character" w:styleId="TekstopmerkingChar" w:customStyle="1">
    <w:name w:val="Tekst opmerking Char"/>
    <w:basedOn w:val="Standaardalinea-lettertype"/>
    <w:link w:val="Tekstopmerking"/>
    <w:rsid w:val="00243A60"/>
    <w:rPr>
      <w:sz w:val="20"/>
      <w:szCs w:val="20"/>
    </w:rPr>
  </w:style>
  <w:style w:type="paragraph" w:styleId="Onderwerpvanopmerking">
    <w:name w:val="annotation subject"/>
    <w:basedOn w:val="Tekstopmerking"/>
    <w:next w:val="Tekstopmerking"/>
    <w:link w:val="OnderwerpvanopmerkingChar"/>
    <w:rsid w:val="00243A60"/>
    <w:rPr>
      <w:b/>
      <w:bCs/>
    </w:rPr>
  </w:style>
  <w:style w:type="character" w:styleId="OnderwerpvanopmerkingChar" w:customStyle="1">
    <w:name w:val="Onderwerp van opmerking Char"/>
    <w:basedOn w:val="TekstopmerkingChar"/>
    <w:link w:val="Onderwerpvanopmerking"/>
    <w:rsid w:val="00243A60"/>
    <w:rPr>
      <w:b/>
      <w:bCs/>
      <w:sz w:val="20"/>
      <w:szCs w:val="20"/>
    </w:rPr>
  </w:style>
  <w:style w:type="paragraph" w:styleId="Default" w:customStyle="1">
    <w:name w:val="Default"/>
    <w:rsid w:val="00246C6C"/>
    <w:pPr>
      <w:autoSpaceDE w:val="0"/>
      <w:autoSpaceDN w:val="0"/>
      <w:adjustRightInd w:val="0"/>
      <w:spacing w:line="240" w:lineRule="auto"/>
    </w:pPr>
    <w:rPr>
      <w:rFonts w:ascii="Courier Std" w:hAnsi="Courier Std" w:cs="Courier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491">
      <w:bodyDiv w:val="1"/>
      <w:marLeft w:val="0"/>
      <w:marRight w:val="0"/>
      <w:marTop w:val="0"/>
      <w:marBottom w:val="0"/>
      <w:divBdr>
        <w:top w:val="none" w:sz="0" w:space="0" w:color="auto"/>
        <w:left w:val="none" w:sz="0" w:space="0" w:color="auto"/>
        <w:bottom w:val="none" w:sz="0" w:space="0" w:color="auto"/>
        <w:right w:val="none" w:sz="0" w:space="0" w:color="auto"/>
      </w:divBdr>
      <w:divsChild>
        <w:div w:id="1658414260">
          <w:marLeft w:val="0"/>
          <w:marRight w:val="0"/>
          <w:marTop w:val="0"/>
          <w:marBottom w:val="0"/>
          <w:divBdr>
            <w:top w:val="none" w:sz="0" w:space="0" w:color="auto"/>
            <w:left w:val="none" w:sz="0" w:space="0" w:color="auto"/>
            <w:bottom w:val="none" w:sz="0" w:space="0" w:color="auto"/>
            <w:right w:val="none" w:sz="0" w:space="0" w:color="auto"/>
          </w:divBdr>
        </w:div>
      </w:divsChild>
    </w:div>
    <w:div w:id="63381995">
      <w:bodyDiv w:val="1"/>
      <w:marLeft w:val="0"/>
      <w:marRight w:val="0"/>
      <w:marTop w:val="0"/>
      <w:marBottom w:val="0"/>
      <w:divBdr>
        <w:top w:val="none" w:sz="0" w:space="0" w:color="auto"/>
        <w:left w:val="none" w:sz="0" w:space="0" w:color="auto"/>
        <w:bottom w:val="none" w:sz="0" w:space="0" w:color="auto"/>
        <w:right w:val="none" w:sz="0" w:space="0" w:color="auto"/>
      </w:divBdr>
    </w:div>
    <w:div w:id="141846727">
      <w:bodyDiv w:val="1"/>
      <w:marLeft w:val="0"/>
      <w:marRight w:val="0"/>
      <w:marTop w:val="0"/>
      <w:marBottom w:val="0"/>
      <w:divBdr>
        <w:top w:val="none" w:sz="0" w:space="0" w:color="auto"/>
        <w:left w:val="none" w:sz="0" w:space="0" w:color="auto"/>
        <w:bottom w:val="none" w:sz="0" w:space="0" w:color="auto"/>
        <w:right w:val="none" w:sz="0" w:space="0" w:color="auto"/>
      </w:divBdr>
    </w:div>
    <w:div w:id="141965525">
      <w:bodyDiv w:val="1"/>
      <w:marLeft w:val="0"/>
      <w:marRight w:val="0"/>
      <w:marTop w:val="0"/>
      <w:marBottom w:val="0"/>
      <w:divBdr>
        <w:top w:val="none" w:sz="0" w:space="0" w:color="auto"/>
        <w:left w:val="none" w:sz="0" w:space="0" w:color="auto"/>
        <w:bottom w:val="none" w:sz="0" w:space="0" w:color="auto"/>
        <w:right w:val="none" w:sz="0" w:space="0" w:color="auto"/>
      </w:divBdr>
    </w:div>
    <w:div w:id="227495634">
      <w:bodyDiv w:val="1"/>
      <w:marLeft w:val="0"/>
      <w:marRight w:val="0"/>
      <w:marTop w:val="0"/>
      <w:marBottom w:val="0"/>
      <w:divBdr>
        <w:top w:val="none" w:sz="0" w:space="0" w:color="auto"/>
        <w:left w:val="none" w:sz="0" w:space="0" w:color="auto"/>
        <w:bottom w:val="none" w:sz="0" w:space="0" w:color="auto"/>
        <w:right w:val="none" w:sz="0" w:space="0" w:color="auto"/>
      </w:divBdr>
    </w:div>
    <w:div w:id="246883264">
      <w:bodyDiv w:val="1"/>
      <w:marLeft w:val="0"/>
      <w:marRight w:val="0"/>
      <w:marTop w:val="0"/>
      <w:marBottom w:val="0"/>
      <w:divBdr>
        <w:top w:val="none" w:sz="0" w:space="0" w:color="auto"/>
        <w:left w:val="none" w:sz="0" w:space="0" w:color="auto"/>
        <w:bottom w:val="none" w:sz="0" w:space="0" w:color="auto"/>
        <w:right w:val="none" w:sz="0" w:space="0" w:color="auto"/>
      </w:divBdr>
    </w:div>
    <w:div w:id="260723859">
      <w:bodyDiv w:val="1"/>
      <w:marLeft w:val="0"/>
      <w:marRight w:val="0"/>
      <w:marTop w:val="0"/>
      <w:marBottom w:val="0"/>
      <w:divBdr>
        <w:top w:val="none" w:sz="0" w:space="0" w:color="auto"/>
        <w:left w:val="none" w:sz="0" w:space="0" w:color="auto"/>
        <w:bottom w:val="none" w:sz="0" w:space="0" w:color="auto"/>
        <w:right w:val="none" w:sz="0" w:space="0" w:color="auto"/>
      </w:divBdr>
    </w:div>
    <w:div w:id="286545364">
      <w:bodyDiv w:val="1"/>
      <w:marLeft w:val="0"/>
      <w:marRight w:val="0"/>
      <w:marTop w:val="0"/>
      <w:marBottom w:val="0"/>
      <w:divBdr>
        <w:top w:val="none" w:sz="0" w:space="0" w:color="auto"/>
        <w:left w:val="none" w:sz="0" w:space="0" w:color="auto"/>
        <w:bottom w:val="none" w:sz="0" w:space="0" w:color="auto"/>
        <w:right w:val="none" w:sz="0" w:space="0" w:color="auto"/>
      </w:divBdr>
    </w:div>
    <w:div w:id="585958597">
      <w:bodyDiv w:val="1"/>
      <w:marLeft w:val="0"/>
      <w:marRight w:val="0"/>
      <w:marTop w:val="0"/>
      <w:marBottom w:val="0"/>
      <w:divBdr>
        <w:top w:val="none" w:sz="0" w:space="0" w:color="auto"/>
        <w:left w:val="none" w:sz="0" w:space="0" w:color="auto"/>
        <w:bottom w:val="none" w:sz="0" w:space="0" w:color="auto"/>
        <w:right w:val="none" w:sz="0" w:space="0" w:color="auto"/>
      </w:divBdr>
    </w:div>
    <w:div w:id="684138055">
      <w:bodyDiv w:val="1"/>
      <w:marLeft w:val="0"/>
      <w:marRight w:val="0"/>
      <w:marTop w:val="0"/>
      <w:marBottom w:val="0"/>
      <w:divBdr>
        <w:top w:val="none" w:sz="0" w:space="0" w:color="auto"/>
        <w:left w:val="none" w:sz="0" w:space="0" w:color="auto"/>
        <w:bottom w:val="none" w:sz="0" w:space="0" w:color="auto"/>
        <w:right w:val="none" w:sz="0" w:space="0" w:color="auto"/>
      </w:divBdr>
    </w:div>
    <w:div w:id="733700069">
      <w:bodyDiv w:val="1"/>
      <w:marLeft w:val="0"/>
      <w:marRight w:val="0"/>
      <w:marTop w:val="0"/>
      <w:marBottom w:val="0"/>
      <w:divBdr>
        <w:top w:val="none" w:sz="0" w:space="0" w:color="auto"/>
        <w:left w:val="none" w:sz="0" w:space="0" w:color="auto"/>
        <w:bottom w:val="none" w:sz="0" w:space="0" w:color="auto"/>
        <w:right w:val="none" w:sz="0" w:space="0" w:color="auto"/>
      </w:divBdr>
    </w:div>
    <w:div w:id="738138610">
      <w:bodyDiv w:val="1"/>
      <w:marLeft w:val="0"/>
      <w:marRight w:val="0"/>
      <w:marTop w:val="0"/>
      <w:marBottom w:val="0"/>
      <w:divBdr>
        <w:top w:val="none" w:sz="0" w:space="0" w:color="auto"/>
        <w:left w:val="none" w:sz="0" w:space="0" w:color="auto"/>
        <w:bottom w:val="none" w:sz="0" w:space="0" w:color="auto"/>
        <w:right w:val="none" w:sz="0" w:space="0" w:color="auto"/>
      </w:divBdr>
    </w:div>
    <w:div w:id="909651983">
      <w:bodyDiv w:val="1"/>
      <w:marLeft w:val="0"/>
      <w:marRight w:val="0"/>
      <w:marTop w:val="0"/>
      <w:marBottom w:val="0"/>
      <w:divBdr>
        <w:top w:val="none" w:sz="0" w:space="0" w:color="auto"/>
        <w:left w:val="none" w:sz="0" w:space="0" w:color="auto"/>
        <w:bottom w:val="none" w:sz="0" w:space="0" w:color="auto"/>
        <w:right w:val="none" w:sz="0" w:space="0" w:color="auto"/>
      </w:divBdr>
    </w:div>
    <w:div w:id="1106926238">
      <w:bodyDiv w:val="1"/>
      <w:marLeft w:val="0"/>
      <w:marRight w:val="0"/>
      <w:marTop w:val="0"/>
      <w:marBottom w:val="0"/>
      <w:divBdr>
        <w:top w:val="none" w:sz="0" w:space="0" w:color="auto"/>
        <w:left w:val="none" w:sz="0" w:space="0" w:color="auto"/>
        <w:bottom w:val="none" w:sz="0" w:space="0" w:color="auto"/>
        <w:right w:val="none" w:sz="0" w:space="0" w:color="auto"/>
      </w:divBdr>
    </w:div>
    <w:div w:id="1301106362">
      <w:bodyDiv w:val="1"/>
      <w:marLeft w:val="0"/>
      <w:marRight w:val="0"/>
      <w:marTop w:val="0"/>
      <w:marBottom w:val="0"/>
      <w:divBdr>
        <w:top w:val="none" w:sz="0" w:space="0" w:color="auto"/>
        <w:left w:val="none" w:sz="0" w:space="0" w:color="auto"/>
        <w:bottom w:val="none" w:sz="0" w:space="0" w:color="auto"/>
        <w:right w:val="none" w:sz="0" w:space="0" w:color="auto"/>
      </w:divBdr>
    </w:div>
    <w:div w:id="1340959850">
      <w:bodyDiv w:val="1"/>
      <w:marLeft w:val="0"/>
      <w:marRight w:val="0"/>
      <w:marTop w:val="0"/>
      <w:marBottom w:val="0"/>
      <w:divBdr>
        <w:top w:val="none" w:sz="0" w:space="0" w:color="auto"/>
        <w:left w:val="none" w:sz="0" w:space="0" w:color="auto"/>
        <w:bottom w:val="none" w:sz="0" w:space="0" w:color="auto"/>
        <w:right w:val="none" w:sz="0" w:space="0" w:color="auto"/>
      </w:divBdr>
    </w:div>
    <w:div w:id="1505852880">
      <w:bodyDiv w:val="1"/>
      <w:marLeft w:val="0"/>
      <w:marRight w:val="0"/>
      <w:marTop w:val="0"/>
      <w:marBottom w:val="0"/>
      <w:divBdr>
        <w:top w:val="none" w:sz="0" w:space="0" w:color="auto"/>
        <w:left w:val="none" w:sz="0" w:space="0" w:color="auto"/>
        <w:bottom w:val="none" w:sz="0" w:space="0" w:color="auto"/>
        <w:right w:val="none" w:sz="0" w:space="0" w:color="auto"/>
      </w:divBdr>
    </w:div>
    <w:div w:id="2064062842">
      <w:bodyDiv w:val="1"/>
      <w:marLeft w:val="0"/>
      <w:marRight w:val="0"/>
      <w:marTop w:val="0"/>
      <w:marBottom w:val="0"/>
      <w:divBdr>
        <w:top w:val="none" w:sz="0" w:space="0" w:color="auto"/>
        <w:left w:val="none" w:sz="0" w:space="0" w:color="auto"/>
        <w:bottom w:val="none" w:sz="0" w:space="0" w:color="auto"/>
        <w:right w:val="none" w:sz="0" w:space="0" w:color="auto"/>
      </w:divBdr>
      <w:divsChild>
        <w:div w:id="1385179329">
          <w:marLeft w:val="0"/>
          <w:marRight w:val="0"/>
          <w:marTop w:val="0"/>
          <w:marBottom w:val="0"/>
          <w:divBdr>
            <w:top w:val="none" w:sz="0" w:space="0" w:color="auto"/>
            <w:left w:val="none" w:sz="0" w:space="0" w:color="auto"/>
            <w:bottom w:val="none" w:sz="0" w:space="0" w:color="auto"/>
            <w:right w:val="none" w:sz="0" w:space="0" w:color="auto"/>
          </w:divBdr>
        </w:div>
      </w:divsChild>
    </w:div>
    <w:div w:id="2113892484">
      <w:bodyDiv w:val="1"/>
      <w:marLeft w:val="0"/>
      <w:marRight w:val="0"/>
      <w:marTop w:val="0"/>
      <w:marBottom w:val="0"/>
      <w:divBdr>
        <w:top w:val="none" w:sz="0" w:space="0" w:color="auto"/>
        <w:left w:val="none" w:sz="0" w:space="0" w:color="auto"/>
        <w:bottom w:val="none" w:sz="0" w:space="0" w:color="auto"/>
        <w:right w:val="none" w:sz="0" w:space="0" w:color="auto"/>
      </w:divBdr>
    </w:div>
    <w:div w:id="21180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936BACAB3670499228C20FB607DCE1" ma:contentTypeVersion="10" ma:contentTypeDescription="Create a new document." ma:contentTypeScope="" ma:versionID="af1f91c9c0a0d7abb8fb6f791291bf56">
  <xsd:schema xmlns:xsd="http://www.w3.org/2001/XMLSchema" xmlns:xs="http://www.w3.org/2001/XMLSchema" xmlns:p="http://schemas.microsoft.com/office/2006/metadata/properties" xmlns:ns3="09ff0bf0-ff50-482f-80ed-3e8500569ae4" targetNamespace="http://schemas.microsoft.com/office/2006/metadata/properties" ma:root="true" ma:fieldsID="65da966c8f02872a08c93186b60fa082" ns3:_="">
    <xsd:import namespace="09ff0bf0-ff50-482f-80ed-3e8500569ae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f0bf0-ff50-482f-80ed-3e8500569ae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9ff0bf0-ff50-482f-80ed-3e8500569ae4" xsi:nil="true"/>
  </documentManagement>
</p:properties>
</file>

<file path=customXml/itemProps1.xml><?xml version="1.0" encoding="utf-8"?>
<ds:datastoreItem xmlns:ds="http://schemas.openxmlformats.org/officeDocument/2006/customXml" ds:itemID="{C68E6FDE-6565-40BD-82E7-7510B7345A1D}">
  <ds:schemaRefs>
    <ds:schemaRef ds:uri="http://schemas.microsoft.com/sharepoint/v3/contenttype/forms"/>
  </ds:schemaRefs>
</ds:datastoreItem>
</file>

<file path=customXml/itemProps2.xml><?xml version="1.0" encoding="utf-8"?>
<ds:datastoreItem xmlns:ds="http://schemas.openxmlformats.org/officeDocument/2006/customXml" ds:itemID="{3067251B-E46B-46FA-80DE-598876B78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ff0bf0-ff50-482f-80ed-3e8500569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A9DF3F-E364-48EF-A7B5-3B4B501065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 ds:uri="http://purl.org/dc/dcmitype/"/>
    <ds:schemaRef ds:uri="http://schemas.openxmlformats.org/package/2006/metadata/core-properties"/>
    <ds:schemaRef ds:uri="09ff0bf0-ff50-482f-80ed-3e8500569ae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Gemeente Amsterdam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Triest, Aart van</dc:creator>
  <lastModifiedBy>Morman, Eurvin</lastModifiedBy>
  <revision>4</revision>
  <lastPrinted>2019-10-07T09:50:00.0000000Z</lastPrinted>
  <dcterms:created xsi:type="dcterms:W3CDTF">2025-05-30T11:37:00.0000000Z</dcterms:created>
  <dcterms:modified xsi:type="dcterms:W3CDTF">2025-06-01T17:46:56.1293623Z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0x0101000B936BACAB3670499228C20FB607DCE1</vt:lpwstr>
  </property>
</Properties>
</file>