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D9D88" w14:textId="77777777" w:rsidR="00CC52AC" w:rsidRPr="00DF1E76" w:rsidRDefault="00CB493F" w:rsidP="00CC52AC">
      <w:pPr>
        <w:rPr>
          <w:b/>
          <w:sz w:val="44"/>
        </w:rPr>
      </w:pPr>
      <w:r>
        <w:rPr>
          <w:b/>
          <w:sz w:val="44"/>
        </w:rPr>
        <w:t>D</w:t>
      </w:r>
      <w:r w:rsidR="00CC52AC">
        <w:rPr>
          <w:b/>
          <w:sz w:val="44"/>
        </w:rPr>
        <w:t>ebriefing</w:t>
      </w:r>
      <w:r>
        <w:rPr>
          <w:b/>
          <w:sz w:val="44"/>
        </w:rPr>
        <w:t>sformulier THOR</w:t>
      </w:r>
    </w:p>
    <w:p w14:paraId="1621218E" w14:textId="77777777" w:rsidR="00870E14" w:rsidRDefault="00870E14"/>
    <w:tbl>
      <w:tblPr>
        <w:tblStyle w:val="Tabelraster"/>
        <w:tblW w:w="0" w:type="auto"/>
        <w:tblLook w:val="04A0" w:firstRow="1" w:lastRow="0" w:firstColumn="1" w:lastColumn="0" w:noHBand="0" w:noVBand="1"/>
      </w:tblPr>
      <w:tblGrid>
        <w:gridCol w:w="4158"/>
        <w:gridCol w:w="4336"/>
      </w:tblGrid>
      <w:tr w:rsidR="00CC52AC" w:rsidRPr="00526AE4" w14:paraId="7F0CBAF2" w14:textId="77777777" w:rsidTr="32828CF0">
        <w:tc>
          <w:tcPr>
            <w:tcW w:w="4219" w:type="dxa"/>
          </w:tcPr>
          <w:p w14:paraId="10111271" w14:textId="45F6BDB9" w:rsidR="00CC52AC" w:rsidRDefault="00CC52AC" w:rsidP="06F4E5AF">
            <w:pPr>
              <w:rPr>
                <w:b/>
                <w:bCs/>
              </w:rPr>
            </w:pPr>
            <w:r w:rsidRPr="06F4E5AF">
              <w:rPr>
                <w:b/>
                <w:bCs/>
              </w:rPr>
              <w:t>Naam</w:t>
            </w:r>
            <w:r w:rsidR="00A52ADC" w:rsidRPr="06F4E5AF">
              <w:rPr>
                <w:b/>
                <w:bCs/>
              </w:rPr>
              <w:t xml:space="preserve"> </w:t>
            </w:r>
            <w:r w:rsidRPr="06F4E5AF">
              <w:rPr>
                <w:b/>
                <w:bCs/>
              </w:rPr>
              <w:t>+</w:t>
            </w:r>
            <w:r w:rsidR="00A52ADC" w:rsidRPr="06F4E5AF">
              <w:rPr>
                <w:b/>
                <w:bCs/>
              </w:rPr>
              <w:t xml:space="preserve"> </w:t>
            </w:r>
            <w:r w:rsidRPr="06F4E5AF">
              <w:rPr>
                <w:b/>
                <w:bCs/>
              </w:rPr>
              <w:t xml:space="preserve">functie </w:t>
            </w:r>
          </w:p>
        </w:tc>
        <w:tc>
          <w:tcPr>
            <w:tcW w:w="4425" w:type="dxa"/>
          </w:tcPr>
          <w:p w14:paraId="6D66D6B0" w14:textId="26FE10E6" w:rsidR="00CC52AC" w:rsidRDefault="1AAFCAC4" w:rsidP="00A82FE1">
            <w:r>
              <w:t>K. Woerdeman</w:t>
            </w:r>
            <w:r w:rsidR="57940D17">
              <w:t>, Toezichthouder Algemeen.</w:t>
            </w:r>
          </w:p>
          <w:p w14:paraId="79FD21F5" w14:textId="36B6E0F5" w:rsidR="00D03F1C" w:rsidRPr="00526AE4" w:rsidRDefault="15472811" w:rsidP="32828CF0">
            <w:r w:rsidRPr="00526AE4">
              <w:t>Koppel:</w:t>
            </w:r>
            <w:r w:rsidR="009F5C4B" w:rsidRPr="00526AE4">
              <w:t xml:space="preserve"> </w:t>
            </w:r>
            <w:r w:rsidR="00D37C26">
              <w:t xml:space="preserve">A. van Triest &amp; </w:t>
            </w:r>
            <w:r w:rsidR="00025538">
              <w:t xml:space="preserve">G. </w:t>
            </w:r>
            <w:proofErr w:type="spellStart"/>
            <w:r w:rsidR="00025538">
              <w:t>Wijks</w:t>
            </w:r>
            <w:proofErr w:type="spellEnd"/>
          </w:p>
        </w:tc>
      </w:tr>
      <w:tr w:rsidR="00CC52AC" w14:paraId="5902A4A5" w14:textId="77777777" w:rsidTr="32828CF0">
        <w:tc>
          <w:tcPr>
            <w:tcW w:w="4219" w:type="dxa"/>
          </w:tcPr>
          <w:p w14:paraId="266CDB5D" w14:textId="77777777" w:rsidR="00CC52AC" w:rsidRDefault="00CC52AC" w:rsidP="00157260">
            <w:r>
              <w:rPr>
                <w:b/>
              </w:rPr>
              <w:t>Organisatieonderdeel THOR</w:t>
            </w:r>
          </w:p>
        </w:tc>
        <w:tc>
          <w:tcPr>
            <w:tcW w:w="4425" w:type="dxa"/>
          </w:tcPr>
          <w:p w14:paraId="39284598" w14:textId="77777777" w:rsidR="00CC52AC" w:rsidRDefault="00783C6F" w:rsidP="00157260">
            <w:r>
              <w:t>Thor Nieuw-West</w:t>
            </w:r>
          </w:p>
        </w:tc>
      </w:tr>
      <w:tr w:rsidR="00CC52AC" w14:paraId="56575999" w14:textId="77777777" w:rsidTr="32828CF0">
        <w:tc>
          <w:tcPr>
            <w:tcW w:w="4219" w:type="dxa"/>
          </w:tcPr>
          <w:p w14:paraId="55733245" w14:textId="77777777" w:rsidR="00CC52AC" w:rsidRDefault="00CC52AC" w:rsidP="00157260">
            <w:r>
              <w:rPr>
                <w:b/>
              </w:rPr>
              <w:t>Datum dienst</w:t>
            </w:r>
          </w:p>
        </w:tc>
        <w:tc>
          <w:tcPr>
            <w:tcW w:w="4425" w:type="dxa"/>
          </w:tcPr>
          <w:p w14:paraId="3F5C6339" w14:textId="61C8FB27" w:rsidR="00CC52AC" w:rsidRDefault="00025538" w:rsidP="00620407">
            <w:r>
              <w:rPr>
                <w:b/>
                <w:bCs/>
              </w:rPr>
              <w:t>01</w:t>
            </w:r>
            <w:r w:rsidR="079755CE" w:rsidRPr="32828CF0">
              <w:rPr>
                <w:b/>
                <w:bCs/>
              </w:rPr>
              <w:t>-</w:t>
            </w:r>
            <w:r w:rsidR="003D6839">
              <w:rPr>
                <w:b/>
                <w:bCs/>
              </w:rPr>
              <w:t>0</w:t>
            </w:r>
            <w:r>
              <w:rPr>
                <w:b/>
                <w:bCs/>
              </w:rPr>
              <w:t>6</w:t>
            </w:r>
            <w:r w:rsidR="40034BB1" w:rsidRPr="32828CF0">
              <w:rPr>
                <w:b/>
                <w:bCs/>
              </w:rPr>
              <w:t>-</w:t>
            </w:r>
            <w:r w:rsidR="0004483E" w:rsidRPr="32828CF0">
              <w:rPr>
                <w:b/>
                <w:bCs/>
              </w:rPr>
              <w:t>202</w:t>
            </w:r>
            <w:r>
              <w:rPr>
                <w:b/>
                <w:bCs/>
              </w:rPr>
              <w:t>5</w:t>
            </w:r>
          </w:p>
        </w:tc>
      </w:tr>
      <w:tr w:rsidR="00CC52AC" w14:paraId="740B4022" w14:textId="77777777" w:rsidTr="32828CF0">
        <w:tc>
          <w:tcPr>
            <w:tcW w:w="4219" w:type="dxa"/>
          </w:tcPr>
          <w:p w14:paraId="70151EE4" w14:textId="77777777" w:rsidR="00CC52AC" w:rsidRDefault="00CC52AC" w:rsidP="00157260">
            <w:r>
              <w:rPr>
                <w:b/>
              </w:rPr>
              <w:t>Soort dienst (ochtend/avond</w:t>
            </w:r>
            <w:r w:rsidR="007E5F28">
              <w:rPr>
                <w:b/>
              </w:rPr>
              <w:t>/nacht</w:t>
            </w:r>
            <w:r>
              <w:rPr>
                <w:b/>
              </w:rPr>
              <w:t>) + tijden</w:t>
            </w:r>
          </w:p>
        </w:tc>
        <w:tc>
          <w:tcPr>
            <w:tcW w:w="4425" w:type="dxa"/>
          </w:tcPr>
          <w:p w14:paraId="754F08A3" w14:textId="26BB803E" w:rsidR="00CC52AC" w:rsidRPr="002D3ADE" w:rsidRDefault="00025538" w:rsidP="0DEA52A9">
            <w:pPr>
              <w:spacing w:line="280" w:lineRule="atLeast"/>
              <w:rPr>
                <w:b/>
                <w:bCs/>
              </w:rPr>
            </w:pPr>
            <w:r>
              <w:rPr>
                <w:b/>
                <w:bCs/>
              </w:rPr>
              <w:t>Tussen</w:t>
            </w:r>
            <w:r w:rsidR="00B87591">
              <w:rPr>
                <w:b/>
                <w:bCs/>
              </w:rPr>
              <w:t>die</w:t>
            </w:r>
            <w:r w:rsidR="006341B1">
              <w:rPr>
                <w:b/>
                <w:bCs/>
              </w:rPr>
              <w:t>nst</w:t>
            </w:r>
            <w:r w:rsidR="002D3ADE">
              <w:rPr>
                <w:b/>
                <w:bCs/>
              </w:rPr>
              <w:t xml:space="preserve"> </w:t>
            </w:r>
            <w:r>
              <w:rPr>
                <w:b/>
                <w:bCs/>
              </w:rPr>
              <w:t>10</w:t>
            </w:r>
            <w:r w:rsidR="00F01B22">
              <w:rPr>
                <w:b/>
                <w:bCs/>
              </w:rPr>
              <w:t>:</w:t>
            </w:r>
            <w:r>
              <w:rPr>
                <w:b/>
                <w:bCs/>
              </w:rPr>
              <w:t>0</w:t>
            </w:r>
            <w:r w:rsidR="00F01B22">
              <w:rPr>
                <w:b/>
                <w:bCs/>
              </w:rPr>
              <w:t>0</w:t>
            </w:r>
            <w:r w:rsidR="7F1CB14C" w:rsidRPr="0AE9EC30">
              <w:rPr>
                <w:b/>
                <w:bCs/>
              </w:rPr>
              <w:t>-</w:t>
            </w:r>
            <w:r w:rsidR="00087DC8">
              <w:rPr>
                <w:b/>
                <w:bCs/>
              </w:rPr>
              <w:t>1</w:t>
            </w:r>
            <w:r>
              <w:rPr>
                <w:b/>
                <w:bCs/>
              </w:rPr>
              <w:t>9</w:t>
            </w:r>
            <w:r w:rsidR="766E0AC3" w:rsidRPr="0AE9EC30">
              <w:rPr>
                <w:b/>
                <w:bCs/>
              </w:rPr>
              <w:t>:</w:t>
            </w:r>
            <w:r>
              <w:rPr>
                <w:b/>
                <w:bCs/>
              </w:rPr>
              <w:t>3</w:t>
            </w:r>
            <w:r w:rsidR="00F01B22">
              <w:rPr>
                <w:b/>
                <w:bCs/>
              </w:rPr>
              <w:t>0</w:t>
            </w:r>
            <w:r w:rsidR="7F1CB14C" w:rsidRPr="0AE9EC30">
              <w:rPr>
                <w:b/>
                <w:bCs/>
              </w:rPr>
              <w:t>u</w:t>
            </w:r>
            <w:r w:rsidR="7F1CB14C">
              <w:t xml:space="preserve"> </w:t>
            </w:r>
          </w:p>
        </w:tc>
      </w:tr>
      <w:tr w:rsidR="00CC52AC" w14:paraId="25F2CEF1" w14:textId="77777777" w:rsidTr="32828CF0">
        <w:tc>
          <w:tcPr>
            <w:tcW w:w="4219" w:type="dxa"/>
          </w:tcPr>
          <w:p w14:paraId="6EA86058" w14:textId="77777777" w:rsidR="00CC52AC" w:rsidRDefault="00CC52AC" w:rsidP="00157260">
            <w:r>
              <w:rPr>
                <w:b/>
              </w:rPr>
              <w:t>Datum van invullen</w:t>
            </w:r>
          </w:p>
        </w:tc>
        <w:tc>
          <w:tcPr>
            <w:tcW w:w="4425" w:type="dxa"/>
          </w:tcPr>
          <w:p w14:paraId="4C8503E2" w14:textId="51E216DB" w:rsidR="00CC52AC" w:rsidRDefault="00025538" w:rsidP="06F4E5AF">
            <w:pPr>
              <w:rPr>
                <w:b/>
                <w:bCs/>
              </w:rPr>
            </w:pPr>
            <w:r>
              <w:rPr>
                <w:b/>
                <w:bCs/>
              </w:rPr>
              <w:t>01</w:t>
            </w:r>
            <w:r w:rsidR="0004483E" w:rsidRPr="32828CF0">
              <w:rPr>
                <w:b/>
                <w:bCs/>
              </w:rPr>
              <w:t>-</w:t>
            </w:r>
            <w:r w:rsidR="003D6839">
              <w:rPr>
                <w:b/>
                <w:bCs/>
              </w:rPr>
              <w:t>0</w:t>
            </w:r>
            <w:r>
              <w:rPr>
                <w:b/>
                <w:bCs/>
              </w:rPr>
              <w:t>6</w:t>
            </w:r>
            <w:r w:rsidR="0004483E" w:rsidRPr="32828CF0">
              <w:rPr>
                <w:b/>
                <w:bCs/>
              </w:rPr>
              <w:t>-202</w:t>
            </w:r>
            <w:r w:rsidR="003D6839">
              <w:rPr>
                <w:b/>
                <w:bCs/>
              </w:rPr>
              <w:t>5</w:t>
            </w:r>
          </w:p>
        </w:tc>
      </w:tr>
    </w:tbl>
    <w:p w14:paraId="6EF9C538" w14:textId="77777777" w:rsidR="00E906C8" w:rsidRPr="00CB493F" w:rsidRDefault="00E906C8"/>
    <w:tbl>
      <w:tblPr>
        <w:tblStyle w:val="Tabelraster"/>
        <w:tblW w:w="0" w:type="auto"/>
        <w:tblLook w:val="04A0" w:firstRow="1" w:lastRow="0" w:firstColumn="1" w:lastColumn="0" w:noHBand="0" w:noVBand="1"/>
      </w:tblPr>
      <w:tblGrid>
        <w:gridCol w:w="8494"/>
      </w:tblGrid>
      <w:tr w:rsidR="00D934AA" w:rsidRPr="00D934AA" w14:paraId="7C3E2902" w14:textId="77777777" w:rsidTr="32828CF0">
        <w:tc>
          <w:tcPr>
            <w:tcW w:w="8644" w:type="dxa"/>
            <w:shd w:val="clear" w:color="auto" w:fill="E36C0A" w:themeFill="accent6" w:themeFillShade="BF"/>
          </w:tcPr>
          <w:p w14:paraId="69A609FF" w14:textId="77777777" w:rsidR="00D934AA" w:rsidRPr="00D934AA" w:rsidRDefault="00D934AA" w:rsidP="00D934AA">
            <w:pPr>
              <w:rPr>
                <w:rFonts w:ascii="Calibri Light" w:hAnsi="Calibri Light" w:cs="Calibri Light"/>
              </w:rPr>
            </w:pPr>
            <w:r w:rsidRPr="00D934AA">
              <w:rPr>
                <w:rFonts w:ascii="Calibri Light" w:hAnsi="Calibri Light" w:cs="Calibri Light"/>
                <w:b/>
              </w:rPr>
              <w:t xml:space="preserve">OVERLAST PERSONEN </w:t>
            </w:r>
          </w:p>
          <w:p w14:paraId="21DA5F85" w14:textId="77777777" w:rsidR="00D934AA" w:rsidRPr="00D934AA" w:rsidRDefault="00D934AA" w:rsidP="00D934AA">
            <w:pPr>
              <w:numPr>
                <w:ilvl w:val="0"/>
                <w:numId w:val="13"/>
              </w:numPr>
              <w:contextualSpacing/>
              <w:rPr>
                <w:rFonts w:ascii="Calibri Light" w:hAnsi="Calibri Light" w:cs="Calibri Light"/>
                <w:i/>
              </w:rPr>
            </w:pPr>
            <w:r w:rsidRPr="00D934AA">
              <w:rPr>
                <w:rFonts w:ascii="Calibri Light" w:hAnsi="Calibri Light" w:cs="Calibri Light"/>
                <w:i/>
              </w:rPr>
              <w:t>Wat was het algemene beeld tijdens je dienst?</w:t>
            </w:r>
          </w:p>
          <w:p w14:paraId="518F29A9" w14:textId="77777777" w:rsidR="00D934AA" w:rsidRPr="00D934AA" w:rsidRDefault="00D934AA" w:rsidP="00D934AA">
            <w:pPr>
              <w:numPr>
                <w:ilvl w:val="0"/>
                <w:numId w:val="13"/>
              </w:numPr>
              <w:contextualSpacing/>
              <w:rPr>
                <w:rFonts w:ascii="Calibri Light" w:hAnsi="Calibri Light" w:cs="Calibri Light"/>
                <w:i/>
              </w:rPr>
            </w:pPr>
            <w:r w:rsidRPr="00D934AA">
              <w:rPr>
                <w:rFonts w:ascii="Calibri Light" w:hAnsi="Calibri Light" w:cs="Calibri Light"/>
                <w:i/>
              </w:rPr>
              <w:t>Welke situaties waren noemenswaardig? Waarom en waar was dat?</w:t>
            </w:r>
          </w:p>
        </w:tc>
      </w:tr>
      <w:tr w:rsidR="00D934AA" w:rsidRPr="00D934AA" w14:paraId="36A2E638" w14:textId="77777777" w:rsidTr="32828CF0">
        <w:trPr>
          <w:trHeight w:val="300"/>
        </w:trPr>
        <w:tc>
          <w:tcPr>
            <w:tcW w:w="8644" w:type="dxa"/>
          </w:tcPr>
          <w:p w14:paraId="27F3A08E" w14:textId="7C4FABEA" w:rsidR="00B87591" w:rsidRDefault="008C01AA" w:rsidP="00F01B22">
            <w:r>
              <w:t xml:space="preserve">Vandaag </w:t>
            </w:r>
            <w:r w:rsidR="003D6839">
              <w:t xml:space="preserve">waren </w:t>
            </w:r>
            <w:r w:rsidR="008E42DA">
              <w:t xml:space="preserve">er </w:t>
            </w:r>
            <w:r w:rsidR="00B41E7A">
              <w:t xml:space="preserve">redelijk wat </w:t>
            </w:r>
            <w:r w:rsidR="009966BD">
              <w:t>overlast gevende personen op straat</w:t>
            </w:r>
            <w:r w:rsidR="004377E6">
              <w:t>.</w:t>
            </w:r>
          </w:p>
          <w:p w14:paraId="34AF3B61" w14:textId="77777777" w:rsidR="00B14DFA" w:rsidRDefault="001D3AC0" w:rsidP="003D4FCC">
            <w:pPr>
              <w:pStyle w:val="Lijstalinea"/>
              <w:numPr>
                <w:ilvl w:val="0"/>
                <w:numId w:val="34"/>
              </w:numPr>
            </w:pPr>
            <w:r w:rsidRPr="001D3AC0">
              <w:t>De ons bekende overlastgever genaamd Jesse lag weer languit op straat we hebben hem gevraagd op een bankje te gaan zitten of het plein te verlaten.</w:t>
            </w:r>
          </w:p>
          <w:p w14:paraId="002DA14B" w14:textId="77777777" w:rsidR="00B40E1B" w:rsidRDefault="00B40E1B" w:rsidP="003D4FCC">
            <w:pPr>
              <w:pStyle w:val="Lijstalinea"/>
              <w:numPr>
                <w:ilvl w:val="0"/>
                <w:numId w:val="34"/>
              </w:numPr>
            </w:pPr>
            <w:r w:rsidRPr="00B40E1B">
              <w:t xml:space="preserve">Een ons bekend daklozenkamp bezocht. Hier bleek een bewoner bij te zijn gekomen. Het betrof een </w:t>
            </w:r>
            <w:proofErr w:type="spellStart"/>
            <w:r w:rsidRPr="00B40E1B">
              <w:t>Oekraiense</w:t>
            </w:r>
            <w:proofErr w:type="spellEnd"/>
            <w:r w:rsidRPr="00B40E1B">
              <w:t xml:space="preserve"> dakloze. Identificatiebewijs is bijgevoegd in de foto's.</w:t>
            </w:r>
          </w:p>
          <w:p w14:paraId="78DFA3FC" w14:textId="2030E92B" w:rsidR="00EC1BDA" w:rsidRPr="00F01B22" w:rsidRDefault="00EC1BDA" w:rsidP="003D4FCC">
            <w:pPr>
              <w:pStyle w:val="Lijstalinea"/>
              <w:numPr>
                <w:ilvl w:val="0"/>
                <w:numId w:val="34"/>
              </w:numPr>
            </w:pPr>
            <w:r w:rsidRPr="00EC1BDA">
              <w:t>Een ons bekende dakloze, Jesse, aangesproken. Hierop is hij op een bankje gaan zitten.</w:t>
            </w:r>
          </w:p>
        </w:tc>
      </w:tr>
      <w:tr w:rsidR="00D934AA" w:rsidRPr="00D934AA" w14:paraId="716C128B" w14:textId="77777777" w:rsidTr="32828CF0">
        <w:tc>
          <w:tcPr>
            <w:tcW w:w="8644" w:type="dxa"/>
            <w:shd w:val="clear" w:color="auto" w:fill="E36C0A" w:themeFill="accent6" w:themeFillShade="BF"/>
          </w:tcPr>
          <w:p w14:paraId="2266CCEF" w14:textId="77777777" w:rsidR="00D934AA" w:rsidRPr="00D934AA" w:rsidRDefault="00D934AA" w:rsidP="00D934AA">
            <w:pPr>
              <w:rPr>
                <w:rFonts w:ascii="Calibri Light" w:hAnsi="Calibri Light" w:cs="Calibri Light"/>
                <w:b/>
              </w:rPr>
            </w:pPr>
            <w:r w:rsidRPr="00D934AA">
              <w:rPr>
                <w:rFonts w:ascii="Calibri Light" w:hAnsi="Calibri Light" w:cs="Calibri Light"/>
                <w:b/>
              </w:rPr>
              <w:t xml:space="preserve">JEUGDOVERLAST </w:t>
            </w:r>
          </w:p>
          <w:p w14:paraId="5CD0B774" w14:textId="77777777" w:rsidR="00D934AA" w:rsidRPr="00D934AA" w:rsidRDefault="00D934AA" w:rsidP="00D934AA">
            <w:pPr>
              <w:numPr>
                <w:ilvl w:val="0"/>
                <w:numId w:val="13"/>
              </w:numPr>
              <w:contextualSpacing/>
              <w:rPr>
                <w:rFonts w:ascii="Calibri Light" w:hAnsi="Calibri Light" w:cs="Calibri Light"/>
                <w:i/>
              </w:rPr>
            </w:pPr>
            <w:r w:rsidRPr="00D934AA">
              <w:rPr>
                <w:rFonts w:ascii="Calibri Light" w:hAnsi="Calibri Light" w:cs="Calibri Light"/>
                <w:i/>
              </w:rPr>
              <w:t>Wat was het algemene beeld tijdens je dienst?</w:t>
            </w:r>
          </w:p>
          <w:p w14:paraId="4E1AB3AF" w14:textId="77777777" w:rsidR="00D934AA" w:rsidRPr="00D934AA" w:rsidRDefault="00D934AA" w:rsidP="00D934AA">
            <w:pPr>
              <w:numPr>
                <w:ilvl w:val="0"/>
                <w:numId w:val="13"/>
              </w:numPr>
              <w:contextualSpacing/>
              <w:rPr>
                <w:rFonts w:ascii="Calibri Light" w:hAnsi="Calibri Light" w:cs="Calibri Light"/>
                <w:i/>
              </w:rPr>
            </w:pPr>
            <w:r w:rsidRPr="00D934AA">
              <w:rPr>
                <w:rFonts w:ascii="Calibri Light" w:hAnsi="Calibri Light" w:cs="Calibri Light"/>
                <w:i/>
              </w:rPr>
              <w:t>Welke situaties waren noemenswaardig? Waarom en waar was dat?</w:t>
            </w:r>
          </w:p>
        </w:tc>
      </w:tr>
      <w:tr w:rsidR="00D934AA" w:rsidRPr="00CB5EBB" w14:paraId="7B9672BE" w14:textId="77777777" w:rsidTr="32828CF0">
        <w:tc>
          <w:tcPr>
            <w:tcW w:w="8644" w:type="dxa"/>
          </w:tcPr>
          <w:p w14:paraId="3956CBDF" w14:textId="33CC0560" w:rsidR="006F0B80" w:rsidRDefault="00E33739" w:rsidP="00483672">
            <w:r>
              <w:t>Vandaag wa</w:t>
            </w:r>
            <w:r w:rsidR="004377E6">
              <w:t>s er</w:t>
            </w:r>
            <w:r w:rsidR="00621AEA">
              <w:t xml:space="preserve"> </w:t>
            </w:r>
            <w:r w:rsidR="00DC18E2">
              <w:t>weinig</w:t>
            </w:r>
            <w:r w:rsidR="004377E6">
              <w:t xml:space="preserve"> jeugd op straat te vinden, </w:t>
            </w:r>
            <w:r w:rsidR="008763C3">
              <w:t>ze waren</w:t>
            </w:r>
            <w:r w:rsidR="004377E6">
              <w:t xml:space="preserve"> best rustig.</w:t>
            </w:r>
          </w:p>
          <w:p w14:paraId="4FD36354" w14:textId="6C4FF055" w:rsidR="00E4618E" w:rsidRPr="00483672" w:rsidRDefault="00E4618E" w:rsidP="00CC1577">
            <w:pPr>
              <w:pStyle w:val="Lijstalinea"/>
              <w:numPr>
                <w:ilvl w:val="0"/>
                <w:numId w:val="34"/>
              </w:numPr>
            </w:pPr>
          </w:p>
        </w:tc>
      </w:tr>
      <w:tr w:rsidR="00D934AA" w:rsidRPr="00D934AA" w14:paraId="76A100DB" w14:textId="77777777" w:rsidTr="32828CF0">
        <w:tc>
          <w:tcPr>
            <w:tcW w:w="8644" w:type="dxa"/>
            <w:shd w:val="clear" w:color="auto" w:fill="E36C0A" w:themeFill="accent6" w:themeFillShade="BF"/>
          </w:tcPr>
          <w:p w14:paraId="2A32B6F1" w14:textId="2076C7A9" w:rsidR="00D934AA" w:rsidRPr="00D934AA" w:rsidRDefault="00D934AA" w:rsidP="0DEA52A9">
            <w:pPr>
              <w:contextualSpacing/>
              <w:rPr>
                <w:rFonts w:ascii="Calibri Light" w:hAnsi="Calibri Light" w:cs="Calibri Light"/>
                <w:b/>
                <w:bCs/>
              </w:rPr>
            </w:pPr>
          </w:p>
        </w:tc>
      </w:tr>
      <w:tr w:rsidR="00D934AA" w:rsidRPr="00D934AA" w14:paraId="6109451C" w14:textId="77777777" w:rsidTr="32828CF0">
        <w:tc>
          <w:tcPr>
            <w:tcW w:w="8644" w:type="dxa"/>
            <w:shd w:val="clear" w:color="auto" w:fill="E36C0A" w:themeFill="accent6" w:themeFillShade="BF"/>
          </w:tcPr>
          <w:p w14:paraId="6BBE8394" w14:textId="64DECC3C" w:rsidR="00D934AA" w:rsidRPr="00D934AA" w:rsidRDefault="00D934AA" w:rsidP="2617822A">
            <w:pPr>
              <w:rPr>
                <w:rFonts w:ascii="Calibri Light" w:hAnsi="Calibri Light" w:cs="Calibri Light"/>
                <w:b/>
                <w:bCs/>
              </w:rPr>
            </w:pPr>
            <w:r w:rsidRPr="2617822A">
              <w:rPr>
                <w:rFonts w:ascii="Calibri Light" w:hAnsi="Calibri Light" w:cs="Calibri Light"/>
                <w:b/>
                <w:bCs/>
              </w:rPr>
              <w:t xml:space="preserve">AFVALPROBLEMATIEK </w:t>
            </w:r>
          </w:p>
          <w:p w14:paraId="06CAB623" w14:textId="77777777" w:rsidR="00D934AA" w:rsidRPr="00D934AA" w:rsidRDefault="00D934AA" w:rsidP="00D934AA">
            <w:pPr>
              <w:numPr>
                <w:ilvl w:val="0"/>
                <w:numId w:val="13"/>
              </w:numPr>
              <w:contextualSpacing/>
              <w:rPr>
                <w:rFonts w:ascii="Calibri Light" w:hAnsi="Calibri Light" w:cs="Calibri Light"/>
                <w:i/>
              </w:rPr>
            </w:pPr>
            <w:r w:rsidRPr="00D934AA">
              <w:rPr>
                <w:rFonts w:ascii="Calibri Light" w:hAnsi="Calibri Light" w:cs="Calibri Light"/>
                <w:i/>
              </w:rPr>
              <w:t>Wat was het algemene beeld tijdens je dienst?</w:t>
            </w:r>
          </w:p>
          <w:p w14:paraId="29BA0973" w14:textId="77777777" w:rsidR="00D934AA" w:rsidRPr="00D934AA" w:rsidRDefault="00D934AA" w:rsidP="00D934AA">
            <w:pPr>
              <w:numPr>
                <w:ilvl w:val="0"/>
                <w:numId w:val="13"/>
              </w:numPr>
              <w:contextualSpacing/>
              <w:rPr>
                <w:rFonts w:ascii="Calibri Light" w:hAnsi="Calibri Light" w:cs="Calibri Light"/>
                <w:i/>
              </w:rPr>
            </w:pPr>
            <w:r w:rsidRPr="00D934AA">
              <w:rPr>
                <w:rFonts w:ascii="Calibri Light" w:hAnsi="Calibri Light" w:cs="Calibri Light"/>
                <w:i/>
              </w:rPr>
              <w:t>Welke situaties waren noemenswaardig? Waarom en waar was dat?</w:t>
            </w:r>
          </w:p>
        </w:tc>
      </w:tr>
      <w:tr w:rsidR="00D934AA" w:rsidRPr="00D934AA" w14:paraId="1AAB3B88" w14:textId="77777777" w:rsidTr="32828CF0">
        <w:tc>
          <w:tcPr>
            <w:tcW w:w="8644" w:type="dxa"/>
          </w:tcPr>
          <w:p w14:paraId="2F2C3937" w14:textId="0EF3391E" w:rsidR="002D3ADE" w:rsidRDefault="00B87591" w:rsidP="00483672">
            <w:r>
              <w:t xml:space="preserve">Vandaag </w:t>
            </w:r>
            <w:r w:rsidR="003D6839">
              <w:t>was er</w:t>
            </w:r>
            <w:r w:rsidR="008763C3">
              <w:t xml:space="preserve"> </w:t>
            </w:r>
            <w:r w:rsidR="00E4618E">
              <w:t>weinig</w:t>
            </w:r>
            <w:r w:rsidR="00621AEA">
              <w:t xml:space="preserve"> </w:t>
            </w:r>
            <w:r w:rsidR="003D6839">
              <w:t>afval op straat waar te nemen</w:t>
            </w:r>
            <w:r w:rsidR="00713D8F">
              <w:t>.</w:t>
            </w:r>
            <w:r w:rsidR="003D4FCC">
              <w:t xml:space="preserve"> </w:t>
            </w:r>
          </w:p>
          <w:p w14:paraId="5502BAEF" w14:textId="77777777" w:rsidR="00087DC8" w:rsidRDefault="009F0AE4" w:rsidP="00B14DFA">
            <w:pPr>
              <w:pStyle w:val="Lijstalinea"/>
              <w:numPr>
                <w:ilvl w:val="0"/>
                <w:numId w:val="32"/>
              </w:numPr>
            </w:pPr>
            <w:r w:rsidRPr="009F0AE4">
              <w:t xml:space="preserve">Ten tijde van onze surveillance te fiets op de Dr. Jan van </w:t>
            </w:r>
            <w:proofErr w:type="spellStart"/>
            <w:r w:rsidRPr="009F0AE4">
              <w:t>Breemenstraat</w:t>
            </w:r>
            <w:proofErr w:type="spellEnd"/>
            <w:r w:rsidRPr="009F0AE4">
              <w:t xml:space="preserve"> zagen wij q lachgas liggen. Het gaat om een fles van 2 liter en deze was leeg.</w:t>
            </w:r>
          </w:p>
          <w:p w14:paraId="092FC53A" w14:textId="77777777" w:rsidR="009F0AE4" w:rsidRDefault="009F0AE4" w:rsidP="00B14DFA">
            <w:pPr>
              <w:pStyle w:val="Lijstalinea"/>
              <w:numPr>
                <w:ilvl w:val="0"/>
                <w:numId w:val="32"/>
              </w:numPr>
            </w:pPr>
            <w:r w:rsidRPr="009F0AE4">
              <w:t xml:space="preserve">Ik zag een grote mate van afval vanwege opengebroken prullenbakken op </w:t>
            </w:r>
            <w:proofErr w:type="spellStart"/>
            <w:r w:rsidRPr="009F0AE4">
              <w:t>Orlyplein</w:t>
            </w:r>
            <w:proofErr w:type="spellEnd"/>
            <w:r w:rsidRPr="009F0AE4">
              <w:t>.</w:t>
            </w:r>
          </w:p>
          <w:p w14:paraId="2D791F1C" w14:textId="62F7C2F6" w:rsidR="0033089C" w:rsidRPr="00E71349" w:rsidRDefault="0033089C" w:rsidP="00B14DFA">
            <w:pPr>
              <w:pStyle w:val="Lijstalinea"/>
              <w:numPr>
                <w:ilvl w:val="0"/>
                <w:numId w:val="32"/>
              </w:numPr>
            </w:pPr>
            <w:r w:rsidRPr="0033089C">
              <w:t>Geen lachgascilinders aangetroffen. We waren ter plaatse naar aanleiding van een melding.</w:t>
            </w:r>
          </w:p>
        </w:tc>
      </w:tr>
      <w:tr w:rsidR="00D934AA" w:rsidRPr="00D934AA" w14:paraId="417F4935" w14:textId="77777777" w:rsidTr="32828CF0">
        <w:tc>
          <w:tcPr>
            <w:tcW w:w="8644" w:type="dxa"/>
            <w:shd w:val="clear" w:color="auto" w:fill="E36C0A" w:themeFill="accent6" w:themeFillShade="BF"/>
          </w:tcPr>
          <w:p w14:paraId="36179963" w14:textId="77777777" w:rsidR="00D934AA" w:rsidRPr="00D934AA" w:rsidRDefault="00D934AA" w:rsidP="00D934AA">
            <w:pPr>
              <w:rPr>
                <w:rFonts w:ascii="Calibri Light" w:hAnsi="Calibri Light" w:cs="Calibri Light"/>
                <w:b/>
              </w:rPr>
            </w:pPr>
            <w:r w:rsidRPr="00D934AA">
              <w:rPr>
                <w:rFonts w:ascii="Calibri Light" w:hAnsi="Calibri Light" w:cs="Calibri Light"/>
                <w:b/>
              </w:rPr>
              <w:t>OVERIGE TAKEN EN OPVALLENDHEDEN</w:t>
            </w:r>
          </w:p>
          <w:p w14:paraId="426441A8" w14:textId="77777777" w:rsidR="00D934AA" w:rsidRPr="00D934AA" w:rsidRDefault="00D934AA" w:rsidP="00D934AA">
            <w:pPr>
              <w:numPr>
                <w:ilvl w:val="0"/>
                <w:numId w:val="13"/>
              </w:numPr>
              <w:contextualSpacing/>
              <w:rPr>
                <w:rFonts w:ascii="Calibri Light" w:hAnsi="Calibri Light" w:cs="Calibri Light"/>
                <w:i/>
              </w:rPr>
            </w:pPr>
            <w:r w:rsidRPr="00D934AA">
              <w:rPr>
                <w:rFonts w:ascii="Calibri Light" w:hAnsi="Calibri Light" w:cs="Calibri Light"/>
                <w:i/>
              </w:rPr>
              <w:t>Wat was het algemene beeld tijdens je dienst?</w:t>
            </w:r>
          </w:p>
          <w:p w14:paraId="1B37A9F1" w14:textId="77777777" w:rsidR="00D934AA" w:rsidRPr="00D934AA" w:rsidRDefault="00D934AA" w:rsidP="00D934AA">
            <w:pPr>
              <w:numPr>
                <w:ilvl w:val="0"/>
                <w:numId w:val="13"/>
              </w:numPr>
              <w:contextualSpacing/>
              <w:rPr>
                <w:rFonts w:ascii="Calibri Light" w:hAnsi="Calibri Light" w:cs="Calibri Light"/>
                <w:i/>
              </w:rPr>
            </w:pPr>
            <w:r w:rsidRPr="00D934AA">
              <w:rPr>
                <w:rFonts w:ascii="Calibri Light" w:hAnsi="Calibri Light" w:cs="Calibri Light"/>
                <w:i/>
              </w:rPr>
              <w:t>Welke situaties waren noemenswaardig? Waarom en waar was dat?</w:t>
            </w:r>
          </w:p>
        </w:tc>
      </w:tr>
      <w:tr w:rsidR="00D934AA" w:rsidRPr="00D934AA" w14:paraId="552399E0" w14:textId="77777777" w:rsidTr="32828CF0">
        <w:trPr>
          <w:trHeight w:val="300"/>
        </w:trPr>
        <w:tc>
          <w:tcPr>
            <w:tcW w:w="8644" w:type="dxa"/>
          </w:tcPr>
          <w:p w14:paraId="5E426F58" w14:textId="77777777" w:rsidR="00087DC8" w:rsidRDefault="001D3AC0" w:rsidP="00DC18E2">
            <w:pPr>
              <w:pStyle w:val="Lijstalinea"/>
              <w:numPr>
                <w:ilvl w:val="0"/>
                <w:numId w:val="32"/>
              </w:numPr>
              <w:rPr>
                <w:rFonts w:ascii="Calibri Light" w:hAnsi="Calibri Light" w:cs="Calibri Light"/>
              </w:rPr>
            </w:pPr>
            <w:r w:rsidRPr="001D3AC0">
              <w:rPr>
                <w:rFonts w:ascii="Calibri Light" w:hAnsi="Calibri Light" w:cs="Calibri Light"/>
              </w:rPr>
              <w:t>Meerdere fietsers aangesproken op rijden op trottoir.</w:t>
            </w:r>
          </w:p>
          <w:p w14:paraId="27999628" w14:textId="77777777" w:rsidR="00B40E1B" w:rsidRDefault="00B40E1B" w:rsidP="00DC18E2">
            <w:pPr>
              <w:pStyle w:val="Lijstalinea"/>
              <w:numPr>
                <w:ilvl w:val="0"/>
                <w:numId w:val="32"/>
              </w:numPr>
              <w:rPr>
                <w:rFonts w:ascii="Calibri Light" w:hAnsi="Calibri Light" w:cs="Calibri Light"/>
              </w:rPr>
            </w:pPr>
            <w:r w:rsidRPr="00B40E1B">
              <w:rPr>
                <w:rFonts w:ascii="Calibri Light" w:hAnsi="Calibri Light" w:cs="Calibri Light"/>
              </w:rPr>
              <w:t xml:space="preserve">Ten tijde van onze surveillance te fiets op de Saskia van </w:t>
            </w:r>
            <w:proofErr w:type="spellStart"/>
            <w:r w:rsidRPr="00B40E1B">
              <w:rPr>
                <w:rFonts w:ascii="Calibri Light" w:hAnsi="Calibri Light" w:cs="Calibri Light"/>
              </w:rPr>
              <w:t>uijlenburgkade</w:t>
            </w:r>
            <w:proofErr w:type="spellEnd"/>
            <w:r w:rsidRPr="00B40E1B">
              <w:rPr>
                <w:rFonts w:ascii="Calibri Light" w:hAnsi="Calibri Light" w:cs="Calibri Light"/>
              </w:rPr>
              <w:t xml:space="preserve"> zagen wij een go scooter de leek alsof hij uit de sloot kwam. De scooter bleek overigens ook niet verzekerd te zijn. Even later kwamen er 3 jongens naar ons t</w:t>
            </w:r>
            <w:r>
              <w:rPr>
                <w:rFonts w:ascii="Calibri Light" w:hAnsi="Calibri Light" w:cs="Calibri Light"/>
              </w:rPr>
              <w:t>oe</w:t>
            </w:r>
            <w:r w:rsidR="00D12672">
              <w:rPr>
                <w:rFonts w:ascii="Calibri Light" w:hAnsi="Calibri Light" w:cs="Calibri Light"/>
              </w:rPr>
              <w:t xml:space="preserve"> ze hebben</w:t>
            </w:r>
            <w:r w:rsidRPr="00B40E1B">
              <w:rPr>
                <w:rFonts w:ascii="Calibri Light" w:hAnsi="Calibri Light" w:cs="Calibri Light"/>
              </w:rPr>
              <w:t xml:space="preserve"> hem tijdens het magneetvissen uit de sloot gehaald hebben. De heren hebben Go scooters gemaild.</w:t>
            </w:r>
          </w:p>
          <w:p w14:paraId="6A6B6319" w14:textId="77777777" w:rsidR="0033089C" w:rsidRDefault="0033089C" w:rsidP="00DC18E2">
            <w:pPr>
              <w:pStyle w:val="Lijstalinea"/>
              <w:numPr>
                <w:ilvl w:val="0"/>
                <w:numId w:val="32"/>
              </w:numPr>
              <w:rPr>
                <w:rFonts w:ascii="Calibri Light" w:hAnsi="Calibri Light" w:cs="Calibri Light"/>
              </w:rPr>
            </w:pPr>
            <w:r w:rsidRPr="0033089C">
              <w:rPr>
                <w:rFonts w:ascii="Calibri Light" w:hAnsi="Calibri Light" w:cs="Calibri Light"/>
              </w:rPr>
              <w:t>Ik zag rond 16.55 een vrouw een boterham op straat gooien richting een groep duiven. Ik heb betrokkene aangesproken, gewezen op geldende regelgeving, en boterham in de prullenbak gegooid.</w:t>
            </w:r>
          </w:p>
          <w:p w14:paraId="27F3F5A6" w14:textId="639B197E" w:rsidR="00B41E7A" w:rsidRPr="00DC18E2" w:rsidRDefault="00B41E7A" w:rsidP="00DC18E2">
            <w:pPr>
              <w:pStyle w:val="Lijstalinea"/>
              <w:numPr>
                <w:ilvl w:val="0"/>
                <w:numId w:val="32"/>
              </w:numPr>
              <w:rPr>
                <w:rFonts w:ascii="Calibri Light" w:hAnsi="Calibri Light" w:cs="Calibri Light"/>
              </w:rPr>
            </w:pPr>
            <w:r w:rsidRPr="00B41E7A">
              <w:rPr>
                <w:rFonts w:ascii="Calibri Light" w:hAnsi="Calibri Light" w:cs="Calibri Light"/>
              </w:rPr>
              <w:t>Ik was naar aanleiding van een melding ter plaatse vanwege overlast van winkelkarretjes van de Dirk van der Broek op Sierplein. We hebben een supermarktmanager gesproken die beloofde de karretjes op te halen en in het vervolg een medewerker een ronde te laten lopen.</w:t>
            </w:r>
          </w:p>
        </w:tc>
      </w:tr>
      <w:tr w:rsidR="00051469" w:rsidRPr="00D934AA" w14:paraId="342078BA" w14:textId="77777777" w:rsidTr="008C01AA">
        <w:trPr>
          <w:trHeight w:val="406"/>
        </w:trPr>
        <w:tc>
          <w:tcPr>
            <w:tcW w:w="8644" w:type="dxa"/>
            <w:shd w:val="clear" w:color="auto" w:fill="E36C0A" w:themeFill="accent6" w:themeFillShade="BF"/>
          </w:tcPr>
          <w:p w14:paraId="24B0F7D5" w14:textId="566EFA37" w:rsidR="00051469" w:rsidRPr="00051469" w:rsidRDefault="3FC2D765" w:rsidP="32828CF0">
            <w:pPr>
              <w:rPr>
                <w:rFonts w:ascii="Calibri Light" w:hAnsi="Calibri Light" w:cs="Calibri Light"/>
                <w:b/>
                <w:bCs/>
              </w:rPr>
            </w:pPr>
            <w:r w:rsidRPr="32828CF0">
              <w:rPr>
                <w:rFonts w:ascii="Calibri Light" w:hAnsi="Calibri Light" w:cs="Calibri Light"/>
                <w:b/>
                <w:bCs/>
              </w:rPr>
              <w:t>CHECKLIST CHEF VAN DIENST</w:t>
            </w:r>
          </w:p>
        </w:tc>
      </w:tr>
      <w:tr w:rsidR="00051469" w:rsidRPr="00D934AA" w14:paraId="69241141" w14:textId="77777777" w:rsidTr="32828CF0">
        <w:tc>
          <w:tcPr>
            <w:tcW w:w="8644" w:type="dxa"/>
            <w:shd w:val="clear" w:color="auto" w:fill="FFFFFF" w:themeFill="background1"/>
          </w:tcPr>
          <w:p w14:paraId="7AC16A9D" w14:textId="22073C77" w:rsidR="00B55090" w:rsidRPr="008068C1" w:rsidRDefault="00B55090" w:rsidP="008E42DA">
            <w:pPr>
              <w:spacing w:line="280" w:lineRule="atLeast"/>
              <w:rPr>
                <w:rFonts w:ascii="Calibri Light" w:hAnsi="Calibri Light" w:cs="Calibri Light"/>
                <w:color w:val="FF0000"/>
              </w:rPr>
            </w:pPr>
          </w:p>
        </w:tc>
      </w:tr>
    </w:tbl>
    <w:p w14:paraId="1B26A99B" w14:textId="77777777" w:rsidR="004C0D39" w:rsidRDefault="004C0D39"/>
    <w:sectPr w:rsidR="004C0D39" w:rsidSect="00177A29">
      <w:headerReference w:type="default" r:id="rId10"/>
      <w:footerReference w:type="default" r:id="rId11"/>
      <w:pgSz w:w="11906" w:h="16838"/>
      <w:pgMar w:top="1440" w:right="1644" w:bottom="1440" w:left="175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2B404D" w14:textId="77777777" w:rsidR="00E76CB0" w:rsidRDefault="00E76CB0" w:rsidP="006E055F">
      <w:pPr>
        <w:spacing w:line="240" w:lineRule="auto"/>
      </w:pPr>
      <w:r>
        <w:separator/>
      </w:r>
    </w:p>
  </w:endnote>
  <w:endnote w:type="continuationSeparator" w:id="0">
    <w:p w14:paraId="00267FD2" w14:textId="77777777" w:rsidR="00E76CB0" w:rsidRDefault="00E76CB0" w:rsidP="006E055F">
      <w:pPr>
        <w:spacing w:line="240" w:lineRule="auto"/>
      </w:pPr>
      <w:r>
        <w:continuationSeparator/>
      </w:r>
    </w:p>
  </w:endnote>
  <w:endnote w:type="continuationNotice" w:id="1">
    <w:p w14:paraId="54AB5A55" w14:textId="77777777" w:rsidR="00E76CB0" w:rsidRDefault="00E76CB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Std">
    <w:altName w:val="Courier New"/>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3820488"/>
      <w:docPartObj>
        <w:docPartGallery w:val="Page Numbers (Bottom of Page)"/>
        <w:docPartUnique/>
      </w:docPartObj>
    </w:sdtPr>
    <w:sdtEndPr/>
    <w:sdtContent>
      <w:p w14:paraId="6C07ED33" w14:textId="47968B56" w:rsidR="002E0E37" w:rsidRDefault="002E0E37">
        <w:pPr>
          <w:pStyle w:val="Voettekst"/>
          <w:jc w:val="right"/>
        </w:pPr>
        <w:r>
          <w:fldChar w:fldCharType="begin"/>
        </w:r>
        <w:r>
          <w:instrText>PAGE   \* MERGEFORMAT</w:instrText>
        </w:r>
        <w:r>
          <w:fldChar w:fldCharType="separate"/>
        </w:r>
        <w:r w:rsidR="00522E6B">
          <w:rPr>
            <w:noProof/>
          </w:rPr>
          <w:t>2</w:t>
        </w:r>
        <w:r>
          <w:fldChar w:fldCharType="end"/>
        </w:r>
      </w:p>
    </w:sdtContent>
  </w:sdt>
  <w:p w14:paraId="0723AB14" w14:textId="77777777" w:rsidR="006E055F" w:rsidRDefault="006E055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7747D" w14:textId="77777777" w:rsidR="00E76CB0" w:rsidRDefault="00E76CB0" w:rsidP="006E055F">
      <w:pPr>
        <w:spacing w:line="240" w:lineRule="auto"/>
      </w:pPr>
      <w:r>
        <w:separator/>
      </w:r>
    </w:p>
  </w:footnote>
  <w:footnote w:type="continuationSeparator" w:id="0">
    <w:p w14:paraId="4F16FC5F" w14:textId="77777777" w:rsidR="00E76CB0" w:rsidRDefault="00E76CB0" w:rsidP="006E055F">
      <w:pPr>
        <w:spacing w:line="240" w:lineRule="auto"/>
      </w:pPr>
      <w:r>
        <w:continuationSeparator/>
      </w:r>
    </w:p>
  </w:footnote>
  <w:footnote w:type="continuationNotice" w:id="1">
    <w:p w14:paraId="0FAEB877" w14:textId="77777777" w:rsidR="00E76CB0" w:rsidRDefault="00E76CB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00649" w14:textId="58001D80" w:rsidR="002E0E37" w:rsidRDefault="00B44986">
    <w:pPr>
      <w:pStyle w:val="Koptekst"/>
    </w:pPr>
    <w:r>
      <w:rPr>
        <w:b/>
      </w:rPr>
      <w:t xml:space="preserve">Debriefingsformulier </w:t>
    </w:r>
    <w:r w:rsidR="00C71253">
      <w:rPr>
        <w:b/>
      </w:rPr>
      <w:t>per september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506EC"/>
    <w:multiLevelType w:val="multilevel"/>
    <w:tmpl w:val="F84E5062"/>
    <w:lvl w:ilvl="0">
      <w:start w:val="1"/>
      <w:numFmt w:val="bullet"/>
      <w:pStyle w:val="Opsommingbullet"/>
      <w:lvlText w:val=""/>
      <w:lvlJc w:val="left"/>
      <w:pPr>
        <w:tabs>
          <w:tab w:val="num" w:pos="227"/>
        </w:tabs>
        <w:ind w:left="227" w:hanging="227"/>
      </w:pPr>
      <w:rPr>
        <w:rFonts w:ascii="Wingdings" w:hAnsi="Wingdings" w:hint="default"/>
        <w:b w:val="0"/>
        <w:i w:val="0"/>
        <w:sz w:val="14"/>
      </w:rPr>
    </w:lvl>
    <w:lvl w:ilvl="1">
      <w:start w:val="1"/>
      <w:numFmt w:val="none"/>
      <w:lvlText w:val="-"/>
      <w:lvlJc w:val="left"/>
      <w:pPr>
        <w:tabs>
          <w:tab w:val="num" w:pos="454"/>
        </w:tabs>
        <w:ind w:left="454" w:hanging="227"/>
      </w:pPr>
      <w:rPr>
        <w:rFonts w:hint="default"/>
        <w:b w:val="0"/>
        <w:i w:val="0"/>
        <w:sz w:val="21"/>
      </w:rPr>
    </w:lvl>
    <w:lvl w:ilvl="2">
      <w:start w:val="1"/>
      <w:numFmt w:val="none"/>
      <w:lvlText w:val=""/>
      <w:lvlJc w:val="left"/>
      <w:pPr>
        <w:tabs>
          <w:tab w:val="num" w:pos="680"/>
        </w:tabs>
        <w:ind w:left="680" w:hanging="226"/>
      </w:pPr>
      <w:rPr>
        <w:rFonts w:hint="default"/>
      </w:rPr>
    </w:lvl>
    <w:lvl w:ilvl="3">
      <w:start w:val="1"/>
      <w:numFmt w:val="none"/>
      <w:lvlText w:val=""/>
      <w:lvlJc w:val="left"/>
      <w:pPr>
        <w:tabs>
          <w:tab w:val="num" w:pos="907"/>
        </w:tabs>
        <w:ind w:left="907" w:hanging="227"/>
      </w:pPr>
      <w:rPr>
        <w:rFonts w:hint="default"/>
      </w:rPr>
    </w:lvl>
    <w:lvl w:ilvl="4">
      <w:start w:val="1"/>
      <w:numFmt w:val="none"/>
      <w:lvlText w:val=""/>
      <w:lvlJc w:val="left"/>
      <w:pPr>
        <w:tabs>
          <w:tab w:val="num" w:pos="1134"/>
        </w:tabs>
        <w:ind w:left="1134" w:hanging="227"/>
      </w:pPr>
      <w:rPr>
        <w:rFonts w:hint="default"/>
      </w:rPr>
    </w:lvl>
    <w:lvl w:ilvl="5">
      <w:start w:val="1"/>
      <w:numFmt w:val="none"/>
      <w:lvlText w:val=""/>
      <w:lvlJc w:val="left"/>
      <w:pPr>
        <w:tabs>
          <w:tab w:val="num" w:pos="1361"/>
        </w:tabs>
        <w:ind w:left="1361" w:hanging="227"/>
      </w:pPr>
      <w:rPr>
        <w:rFonts w:hint="default"/>
      </w:rPr>
    </w:lvl>
    <w:lvl w:ilvl="6">
      <w:start w:val="1"/>
      <w:numFmt w:val="none"/>
      <w:lvlText w:val=""/>
      <w:lvlJc w:val="left"/>
      <w:pPr>
        <w:tabs>
          <w:tab w:val="num" w:pos="1588"/>
        </w:tabs>
        <w:ind w:left="1588" w:hanging="227"/>
      </w:pPr>
      <w:rPr>
        <w:rFonts w:hint="default"/>
      </w:rPr>
    </w:lvl>
    <w:lvl w:ilvl="7">
      <w:start w:val="1"/>
      <w:numFmt w:val="none"/>
      <w:lvlText w:val=""/>
      <w:lvlJc w:val="left"/>
      <w:pPr>
        <w:tabs>
          <w:tab w:val="num" w:pos="1814"/>
        </w:tabs>
        <w:ind w:left="1814" w:hanging="226"/>
      </w:pPr>
      <w:rPr>
        <w:rFonts w:hint="default"/>
      </w:rPr>
    </w:lvl>
    <w:lvl w:ilvl="8">
      <w:start w:val="1"/>
      <w:numFmt w:val="none"/>
      <w:lvlText w:val=""/>
      <w:lvlJc w:val="left"/>
      <w:pPr>
        <w:tabs>
          <w:tab w:val="num" w:pos="2041"/>
        </w:tabs>
        <w:ind w:left="2041" w:hanging="227"/>
      </w:pPr>
      <w:rPr>
        <w:rFonts w:hint="default"/>
      </w:rPr>
    </w:lvl>
  </w:abstractNum>
  <w:abstractNum w:abstractNumId="1" w15:restartNumberingAfterBreak="0">
    <w:nsid w:val="041F5715"/>
    <w:multiLevelType w:val="hybridMultilevel"/>
    <w:tmpl w:val="F68292F0"/>
    <w:lvl w:ilvl="0" w:tplc="ACF026C6">
      <w:start w:val="11"/>
      <w:numFmt w:val="bullet"/>
      <w:lvlText w:val="-"/>
      <w:lvlJc w:val="left"/>
      <w:pPr>
        <w:ind w:left="720" w:hanging="360"/>
      </w:pPr>
      <w:rPr>
        <w:rFonts w:ascii="Corbel" w:eastAsia="Times New Roman" w:hAnsi="Corbe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796F7F8"/>
    <w:multiLevelType w:val="hybridMultilevel"/>
    <w:tmpl w:val="9222BA80"/>
    <w:lvl w:ilvl="0" w:tplc="50ECF76E">
      <w:start w:val="1"/>
      <w:numFmt w:val="bullet"/>
      <w:lvlText w:val="-"/>
      <w:lvlJc w:val="left"/>
      <w:pPr>
        <w:ind w:left="720" w:hanging="360"/>
      </w:pPr>
      <w:rPr>
        <w:rFonts w:ascii="Aptos" w:hAnsi="Aptos" w:hint="default"/>
      </w:rPr>
    </w:lvl>
    <w:lvl w:ilvl="1" w:tplc="FCEEF102">
      <w:start w:val="1"/>
      <w:numFmt w:val="bullet"/>
      <w:lvlText w:val="o"/>
      <w:lvlJc w:val="left"/>
      <w:pPr>
        <w:ind w:left="1440" w:hanging="360"/>
      </w:pPr>
      <w:rPr>
        <w:rFonts w:ascii="Courier New" w:hAnsi="Courier New" w:hint="default"/>
      </w:rPr>
    </w:lvl>
    <w:lvl w:ilvl="2" w:tplc="8722B030">
      <w:start w:val="1"/>
      <w:numFmt w:val="bullet"/>
      <w:lvlText w:val=""/>
      <w:lvlJc w:val="left"/>
      <w:pPr>
        <w:ind w:left="2160" w:hanging="360"/>
      </w:pPr>
      <w:rPr>
        <w:rFonts w:ascii="Wingdings" w:hAnsi="Wingdings" w:hint="default"/>
      </w:rPr>
    </w:lvl>
    <w:lvl w:ilvl="3" w:tplc="C9A66BA4">
      <w:start w:val="1"/>
      <w:numFmt w:val="bullet"/>
      <w:lvlText w:val=""/>
      <w:lvlJc w:val="left"/>
      <w:pPr>
        <w:ind w:left="2880" w:hanging="360"/>
      </w:pPr>
      <w:rPr>
        <w:rFonts w:ascii="Symbol" w:hAnsi="Symbol" w:hint="default"/>
      </w:rPr>
    </w:lvl>
    <w:lvl w:ilvl="4" w:tplc="D2826A90">
      <w:start w:val="1"/>
      <w:numFmt w:val="bullet"/>
      <w:lvlText w:val="o"/>
      <w:lvlJc w:val="left"/>
      <w:pPr>
        <w:ind w:left="3600" w:hanging="360"/>
      </w:pPr>
      <w:rPr>
        <w:rFonts w:ascii="Courier New" w:hAnsi="Courier New" w:hint="default"/>
      </w:rPr>
    </w:lvl>
    <w:lvl w:ilvl="5" w:tplc="7348EEEE">
      <w:start w:val="1"/>
      <w:numFmt w:val="bullet"/>
      <w:lvlText w:val=""/>
      <w:lvlJc w:val="left"/>
      <w:pPr>
        <w:ind w:left="4320" w:hanging="360"/>
      </w:pPr>
      <w:rPr>
        <w:rFonts w:ascii="Wingdings" w:hAnsi="Wingdings" w:hint="default"/>
      </w:rPr>
    </w:lvl>
    <w:lvl w:ilvl="6" w:tplc="A4B436A0">
      <w:start w:val="1"/>
      <w:numFmt w:val="bullet"/>
      <w:lvlText w:val=""/>
      <w:lvlJc w:val="left"/>
      <w:pPr>
        <w:ind w:left="5040" w:hanging="360"/>
      </w:pPr>
      <w:rPr>
        <w:rFonts w:ascii="Symbol" w:hAnsi="Symbol" w:hint="default"/>
      </w:rPr>
    </w:lvl>
    <w:lvl w:ilvl="7" w:tplc="F404FB50">
      <w:start w:val="1"/>
      <w:numFmt w:val="bullet"/>
      <w:lvlText w:val="o"/>
      <w:lvlJc w:val="left"/>
      <w:pPr>
        <w:ind w:left="5760" w:hanging="360"/>
      </w:pPr>
      <w:rPr>
        <w:rFonts w:ascii="Courier New" w:hAnsi="Courier New" w:hint="default"/>
      </w:rPr>
    </w:lvl>
    <w:lvl w:ilvl="8" w:tplc="D8A6E108">
      <w:start w:val="1"/>
      <w:numFmt w:val="bullet"/>
      <w:lvlText w:val=""/>
      <w:lvlJc w:val="left"/>
      <w:pPr>
        <w:ind w:left="6480" w:hanging="360"/>
      </w:pPr>
      <w:rPr>
        <w:rFonts w:ascii="Wingdings" w:hAnsi="Wingdings" w:hint="default"/>
      </w:rPr>
    </w:lvl>
  </w:abstractNum>
  <w:abstractNum w:abstractNumId="3" w15:restartNumberingAfterBreak="0">
    <w:nsid w:val="0FFB45FD"/>
    <w:multiLevelType w:val="hybridMultilevel"/>
    <w:tmpl w:val="57303FB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4E008BB"/>
    <w:multiLevelType w:val="hybridMultilevel"/>
    <w:tmpl w:val="42FC26BA"/>
    <w:lvl w:ilvl="0" w:tplc="0630D0C8">
      <w:start w:val="10"/>
      <w:numFmt w:val="bullet"/>
      <w:lvlText w:val="-"/>
      <w:lvlJc w:val="left"/>
      <w:pPr>
        <w:ind w:left="720" w:hanging="360"/>
      </w:pPr>
      <w:rPr>
        <w:rFonts w:ascii="Corbel" w:eastAsia="Times New Roman" w:hAnsi="Corbe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62E04B8"/>
    <w:multiLevelType w:val="hybridMultilevel"/>
    <w:tmpl w:val="B832DF5E"/>
    <w:lvl w:ilvl="0" w:tplc="CC94C164">
      <w:start w:val="18"/>
      <w:numFmt w:val="bullet"/>
      <w:lvlText w:val="-"/>
      <w:lvlJc w:val="left"/>
      <w:pPr>
        <w:ind w:left="720" w:hanging="360"/>
      </w:pPr>
      <w:rPr>
        <w:rFonts w:ascii="Corbel" w:eastAsia="Times New Roman" w:hAnsi="Corbe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83E30CA"/>
    <w:multiLevelType w:val="hybridMultilevel"/>
    <w:tmpl w:val="7B3296C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0EBED1"/>
    <w:multiLevelType w:val="hybridMultilevel"/>
    <w:tmpl w:val="C06EAF5E"/>
    <w:lvl w:ilvl="0" w:tplc="3BB85670">
      <w:start w:val="1"/>
      <w:numFmt w:val="bullet"/>
      <w:lvlText w:val="-"/>
      <w:lvlJc w:val="left"/>
      <w:pPr>
        <w:ind w:left="720" w:hanging="360"/>
      </w:pPr>
      <w:rPr>
        <w:rFonts w:ascii="Aptos" w:hAnsi="Aptos" w:hint="default"/>
      </w:rPr>
    </w:lvl>
    <w:lvl w:ilvl="1" w:tplc="5D1C70A4">
      <w:start w:val="1"/>
      <w:numFmt w:val="bullet"/>
      <w:lvlText w:val="o"/>
      <w:lvlJc w:val="left"/>
      <w:pPr>
        <w:ind w:left="1440" w:hanging="360"/>
      </w:pPr>
      <w:rPr>
        <w:rFonts w:ascii="Courier New" w:hAnsi="Courier New" w:hint="default"/>
      </w:rPr>
    </w:lvl>
    <w:lvl w:ilvl="2" w:tplc="BC66099A">
      <w:start w:val="1"/>
      <w:numFmt w:val="bullet"/>
      <w:lvlText w:val=""/>
      <w:lvlJc w:val="left"/>
      <w:pPr>
        <w:ind w:left="2160" w:hanging="360"/>
      </w:pPr>
      <w:rPr>
        <w:rFonts w:ascii="Wingdings" w:hAnsi="Wingdings" w:hint="default"/>
      </w:rPr>
    </w:lvl>
    <w:lvl w:ilvl="3" w:tplc="956CB382">
      <w:start w:val="1"/>
      <w:numFmt w:val="bullet"/>
      <w:lvlText w:val=""/>
      <w:lvlJc w:val="left"/>
      <w:pPr>
        <w:ind w:left="2880" w:hanging="360"/>
      </w:pPr>
      <w:rPr>
        <w:rFonts w:ascii="Symbol" w:hAnsi="Symbol" w:hint="default"/>
      </w:rPr>
    </w:lvl>
    <w:lvl w:ilvl="4" w:tplc="F66C2414">
      <w:start w:val="1"/>
      <w:numFmt w:val="bullet"/>
      <w:lvlText w:val="o"/>
      <w:lvlJc w:val="left"/>
      <w:pPr>
        <w:ind w:left="3600" w:hanging="360"/>
      </w:pPr>
      <w:rPr>
        <w:rFonts w:ascii="Courier New" w:hAnsi="Courier New" w:hint="default"/>
      </w:rPr>
    </w:lvl>
    <w:lvl w:ilvl="5" w:tplc="777425D0">
      <w:start w:val="1"/>
      <w:numFmt w:val="bullet"/>
      <w:lvlText w:val=""/>
      <w:lvlJc w:val="left"/>
      <w:pPr>
        <w:ind w:left="4320" w:hanging="360"/>
      </w:pPr>
      <w:rPr>
        <w:rFonts w:ascii="Wingdings" w:hAnsi="Wingdings" w:hint="default"/>
      </w:rPr>
    </w:lvl>
    <w:lvl w:ilvl="6" w:tplc="27BEEF8E">
      <w:start w:val="1"/>
      <w:numFmt w:val="bullet"/>
      <w:lvlText w:val=""/>
      <w:lvlJc w:val="left"/>
      <w:pPr>
        <w:ind w:left="5040" w:hanging="360"/>
      </w:pPr>
      <w:rPr>
        <w:rFonts w:ascii="Symbol" w:hAnsi="Symbol" w:hint="default"/>
      </w:rPr>
    </w:lvl>
    <w:lvl w:ilvl="7" w:tplc="DA22F2D0">
      <w:start w:val="1"/>
      <w:numFmt w:val="bullet"/>
      <w:lvlText w:val="o"/>
      <w:lvlJc w:val="left"/>
      <w:pPr>
        <w:ind w:left="5760" w:hanging="360"/>
      </w:pPr>
      <w:rPr>
        <w:rFonts w:ascii="Courier New" w:hAnsi="Courier New" w:hint="default"/>
      </w:rPr>
    </w:lvl>
    <w:lvl w:ilvl="8" w:tplc="A06CFF14">
      <w:start w:val="1"/>
      <w:numFmt w:val="bullet"/>
      <w:lvlText w:val=""/>
      <w:lvlJc w:val="left"/>
      <w:pPr>
        <w:ind w:left="6480" w:hanging="360"/>
      </w:pPr>
      <w:rPr>
        <w:rFonts w:ascii="Wingdings" w:hAnsi="Wingdings" w:hint="default"/>
      </w:rPr>
    </w:lvl>
  </w:abstractNum>
  <w:abstractNum w:abstractNumId="8" w15:restartNumberingAfterBreak="0">
    <w:nsid w:val="1B577F99"/>
    <w:multiLevelType w:val="hybridMultilevel"/>
    <w:tmpl w:val="247062F6"/>
    <w:lvl w:ilvl="0" w:tplc="F81E607E">
      <w:start w:val="11"/>
      <w:numFmt w:val="bullet"/>
      <w:lvlText w:val="-"/>
      <w:lvlJc w:val="left"/>
      <w:pPr>
        <w:ind w:left="720" w:hanging="360"/>
      </w:pPr>
      <w:rPr>
        <w:rFonts w:ascii="Corbel" w:eastAsia="Times New Roman" w:hAnsi="Corbe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BFE0883"/>
    <w:multiLevelType w:val="hybridMultilevel"/>
    <w:tmpl w:val="67E8CD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D1E49D1"/>
    <w:multiLevelType w:val="hybridMultilevel"/>
    <w:tmpl w:val="7362D14C"/>
    <w:lvl w:ilvl="0" w:tplc="74CC16B4">
      <w:start w:val="11"/>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E0C65D4"/>
    <w:multiLevelType w:val="hybridMultilevel"/>
    <w:tmpl w:val="F8A8CCC4"/>
    <w:lvl w:ilvl="0" w:tplc="6744FEDC">
      <w:numFmt w:val="bullet"/>
      <w:lvlText w:val="-"/>
      <w:lvlJc w:val="left"/>
      <w:pPr>
        <w:ind w:left="720" w:hanging="360"/>
      </w:pPr>
      <w:rPr>
        <w:rFonts w:ascii="Corbel" w:eastAsia="Times New Roman" w:hAnsi="Corbe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0A51F22"/>
    <w:multiLevelType w:val="hybridMultilevel"/>
    <w:tmpl w:val="6456D7F4"/>
    <w:lvl w:ilvl="0" w:tplc="954ACA52">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27F1496"/>
    <w:multiLevelType w:val="hybridMultilevel"/>
    <w:tmpl w:val="48204B74"/>
    <w:lvl w:ilvl="0" w:tplc="FDECF92E">
      <w:start w:val="1"/>
      <w:numFmt w:val="bullet"/>
      <w:lvlText w:val="-"/>
      <w:lvlJc w:val="left"/>
      <w:pPr>
        <w:ind w:left="720" w:hanging="360"/>
      </w:pPr>
      <w:rPr>
        <w:rFonts w:ascii="Aptos" w:hAnsi="Aptos" w:hint="default"/>
      </w:rPr>
    </w:lvl>
    <w:lvl w:ilvl="1" w:tplc="DF6CE570">
      <w:start w:val="1"/>
      <w:numFmt w:val="bullet"/>
      <w:lvlText w:val="o"/>
      <w:lvlJc w:val="left"/>
      <w:pPr>
        <w:ind w:left="1440" w:hanging="360"/>
      </w:pPr>
      <w:rPr>
        <w:rFonts w:ascii="Courier New" w:hAnsi="Courier New" w:hint="default"/>
      </w:rPr>
    </w:lvl>
    <w:lvl w:ilvl="2" w:tplc="8884B316">
      <w:start w:val="1"/>
      <w:numFmt w:val="bullet"/>
      <w:lvlText w:val=""/>
      <w:lvlJc w:val="left"/>
      <w:pPr>
        <w:ind w:left="2160" w:hanging="360"/>
      </w:pPr>
      <w:rPr>
        <w:rFonts w:ascii="Wingdings" w:hAnsi="Wingdings" w:hint="default"/>
      </w:rPr>
    </w:lvl>
    <w:lvl w:ilvl="3" w:tplc="D5EA0D70">
      <w:start w:val="1"/>
      <w:numFmt w:val="bullet"/>
      <w:lvlText w:val=""/>
      <w:lvlJc w:val="left"/>
      <w:pPr>
        <w:ind w:left="2880" w:hanging="360"/>
      </w:pPr>
      <w:rPr>
        <w:rFonts w:ascii="Symbol" w:hAnsi="Symbol" w:hint="default"/>
      </w:rPr>
    </w:lvl>
    <w:lvl w:ilvl="4" w:tplc="043CB9DC">
      <w:start w:val="1"/>
      <w:numFmt w:val="bullet"/>
      <w:lvlText w:val="o"/>
      <w:lvlJc w:val="left"/>
      <w:pPr>
        <w:ind w:left="3600" w:hanging="360"/>
      </w:pPr>
      <w:rPr>
        <w:rFonts w:ascii="Courier New" w:hAnsi="Courier New" w:hint="default"/>
      </w:rPr>
    </w:lvl>
    <w:lvl w:ilvl="5" w:tplc="CA2C719E">
      <w:start w:val="1"/>
      <w:numFmt w:val="bullet"/>
      <w:lvlText w:val=""/>
      <w:lvlJc w:val="left"/>
      <w:pPr>
        <w:ind w:left="4320" w:hanging="360"/>
      </w:pPr>
      <w:rPr>
        <w:rFonts w:ascii="Wingdings" w:hAnsi="Wingdings" w:hint="default"/>
      </w:rPr>
    </w:lvl>
    <w:lvl w:ilvl="6" w:tplc="23502926">
      <w:start w:val="1"/>
      <w:numFmt w:val="bullet"/>
      <w:lvlText w:val=""/>
      <w:lvlJc w:val="left"/>
      <w:pPr>
        <w:ind w:left="5040" w:hanging="360"/>
      </w:pPr>
      <w:rPr>
        <w:rFonts w:ascii="Symbol" w:hAnsi="Symbol" w:hint="default"/>
      </w:rPr>
    </w:lvl>
    <w:lvl w:ilvl="7" w:tplc="15968B68">
      <w:start w:val="1"/>
      <w:numFmt w:val="bullet"/>
      <w:lvlText w:val="o"/>
      <w:lvlJc w:val="left"/>
      <w:pPr>
        <w:ind w:left="5760" w:hanging="360"/>
      </w:pPr>
      <w:rPr>
        <w:rFonts w:ascii="Courier New" w:hAnsi="Courier New" w:hint="default"/>
      </w:rPr>
    </w:lvl>
    <w:lvl w:ilvl="8" w:tplc="84A2E00E">
      <w:start w:val="1"/>
      <w:numFmt w:val="bullet"/>
      <w:lvlText w:val=""/>
      <w:lvlJc w:val="left"/>
      <w:pPr>
        <w:ind w:left="6480" w:hanging="360"/>
      </w:pPr>
      <w:rPr>
        <w:rFonts w:ascii="Wingdings" w:hAnsi="Wingdings" w:hint="default"/>
      </w:rPr>
    </w:lvl>
  </w:abstractNum>
  <w:abstractNum w:abstractNumId="14" w15:restartNumberingAfterBreak="0">
    <w:nsid w:val="2AF957CB"/>
    <w:multiLevelType w:val="hybridMultilevel"/>
    <w:tmpl w:val="01C074C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14E7E6A"/>
    <w:multiLevelType w:val="hybridMultilevel"/>
    <w:tmpl w:val="F8405CA8"/>
    <w:lvl w:ilvl="0" w:tplc="0413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6" w15:restartNumberingAfterBreak="0">
    <w:nsid w:val="44715DA2"/>
    <w:multiLevelType w:val="hybridMultilevel"/>
    <w:tmpl w:val="6AF6D2FA"/>
    <w:lvl w:ilvl="0" w:tplc="5F407EF8">
      <w:start w:val="25"/>
      <w:numFmt w:val="bullet"/>
      <w:lvlText w:val="-"/>
      <w:lvlJc w:val="left"/>
      <w:pPr>
        <w:ind w:left="720" w:hanging="360"/>
      </w:pPr>
      <w:rPr>
        <w:rFonts w:ascii="Corbel" w:eastAsia="Times New Roman" w:hAnsi="Corbel" w:cs="Times New Roman" w:hint="default"/>
        <w:b/>
        <w:color w:val="FFFFFF" w:themeColor="background1"/>
        <w:sz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5A22BD4"/>
    <w:multiLevelType w:val="hybridMultilevel"/>
    <w:tmpl w:val="3D4CE068"/>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A7701C4"/>
    <w:multiLevelType w:val="multilevel"/>
    <w:tmpl w:val="0664917E"/>
    <w:lvl w:ilvl="0">
      <w:start w:val="1"/>
      <w:numFmt w:val="decimal"/>
      <w:pStyle w:val="Opsommingcijfer"/>
      <w:lvlText w:val="%1"/>
      <w:lvlJc w:val="left"/>
      <w:pPr>
        <w:tabs>
          <w:tab w:val="num" w:pos="227"/>
        </w:tabs>
        <w:ind w:left="227" w:hanging="227"/>
      </w:pPr>
      <w:rPr>
        <w:rFonts w:hint="default"/>
        <w:b w:val="0"/>
        <w:i w:val="0"/>
        <w:sz w:val="21"/>
      </w:rPr>
    </w:lvl>
    <w:lvl w:ilvl="1">
      <w:start w:val="1"/>
      <w:numFmt w:val="none"/>
      <w:lvlText w:val="-"/>
      <w:lvlJc w:val="left"/>
      <w:pPr>
        <w:tabs>
          <w:tab w:val="num" w:pos="454"/>
        </w:tabs>
        <w:ind w:left="454" w:hanging="227"/>
      </w:pPr>
      <w:rPr>
        <w:rFonts w:hint="default"/>
        <w:b w:val="0"/>
        <w:i w:val="0"/>
        <w:sz w:val="21"/>
      </w:rPr>
    </w:lvl>
    <w:lvl w:ilvl="2">
      <w:start w:val="1"/>
      <w:numFmt w:val="none"/>
      <w:lvlText w:val=""/>
      <w:lvlJc w:val="left"/>
      <w:pPr>
        <w:tabs>
          <w:tab w:val="num" w:pos="680"/>
        </w:tabs>
        <w:ind w:left="680" w:hanging="226"/>
      </w:pPr>
      <w:rPr>
        <w:rFonts w:hint="default"/>
      </w:rPr>
    </w:lvl>
    <w:lvl w:ilvl="3">
      <w:start w:val="1"/>
      <w:numFmt w:val="none"/>
      <w:lvlText w:val=""/>
      <w:lvlJc w:val="left"/>
      <w:pPr>
        <w:tabs>
          <w:tab w:val="num" w:pos="907"/>
        </w:tabs>
        <w:ind w:left="907" w:hanging="227"/>
      </w:pPr>
      <w:rPr>
        <w:rFonts w:hint="default"/>
      </w:rPr>
    </w:lvl>
    <w:lvl w:ilvl="4">
      <w:start w:val="1"/>
      <w:numFmt w:val="none"/>
      <w:lvlText w:val=""/>
      <w:lvlJc w:val="left"/>
      <w:pPr>
        <w:tabs>
          <w:tab w:val="num" w:pos="1134"/>
        </w:tabs>
        <w:ind w:left="1134" w:hanging="227"/>
      </w:pPr>
      <w:rPr>
        <w:rFonts w:hint="default"/>
      </w:rPr>
    </w:lvl>
    <w:lvl w:ilvl="5">
      <w:start w:val="1"/>
      <w:numFmt w:val="none"/>
      <w:lvlText w:val=""/>
      <w:lvlJc w:val="left"/>
      <w:pPr>
        <w:tabs>
          <w:tab w:val="num" w:pos="1361"/>
        </w:tabs>
        <w:ind w:left="1361" w:hanging="227"/>
      </w:pPr>
      <w:rPr>
        <w:rFonts w:hint="default"/>
      </w:rPr>
    </w:lvl>
    <w:lvl w:ilvl="6">
      <w:start w:val="1"/>
      <w:numFmt w:val="none"/>
      <w:lvlText w:val=""/>
      <w:lvlJc w:val="left"/>
      <w:pPr>
        <w:tabs>
          <w:tab w:val="num" w:pos="1588"/>
        </w:tabs>
        <w:ind w:left="1588" w:hanging="227"/>
      </w:pPr>
      <w:rPr>
        <w:rFonts w:hint="default"/>
      </w:rPr>
    </w:lvl>
    <w:lvl w:ilvl="7">
      <w:start w:val="1"/>
      <w:numFmt w:val="none"/>
      <w:lvlText w:val=""/>
      <w:lvlJc w:val="left"/>
      <w:pPr>
        <w:tabs>
          <w:tab w:val="num" w:pos="1814"/>
        </w:tabs>
        <w:ind w:left="1814" w:hanging="226"/>
      </w:pPr>
      <w:rPr>
        <w:rFonts w:hint="default"/>
      </w:rPr>
    </w:lvl>
    <w:lvl w:ilvl="8">
      <w:start w:val="1"/>
      <w:numFmt w:val="none"/>
      <w:lvlText w:val=""/>
      <w:lvlJc w:val="left"/>
      <w:pPr>
        <w:tabs>
          <w:tab w:val="num" w:pos="2041"/>
        </w:tabs>
        <w:ind w:left="2041" w:hanging="227"/>
      </w:pPr>
      <w:rPr>
        <w:rFonts w:hint="default"/>
      </w:rPr>
    </w:lvl>
  </w:abstractNum>
  <w:abstractNum w:abstractNumId="19" w15:restartNumberingAfterBreak="0">
    <w:nsid w:val="4AE162C5"/>
    <w:multiLevelType w:val="hybridMultilevel"/>
    <w:tmpl w:val="DFC2B66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E99782C"/>
    <w:multiLevelType w:val="hybridMultilevel"/>
    <w:tmpl w:val="069014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8ED569A"/>
    <w:multiLevelType w:val="hybridMultilevel"/>
    <w:tmpl w:val="2F1A6AF8"/>
    <w:lvl w:ilvl="0" w:tplc="222AEAC6">
      <w:start w:val="1"/>
      <w:numFmt w:val="bullet"/>
      <w:lvlText w:val="-"/>
      <w:lvlJc w:val="left"/>
      <w:pPr>
        <w:ind w:left="1080" w:hanging="360"/>
      </w:pPr>
      <w:rPr>
        <w:rFonts w:ascii="Aptos" w:hAnsi="Aptos" w:hint="default"/>
      </w:rPr>
    </w:lvl>
    <w:lvl w:ilvl="1" w:tplc="6F6022CA">
      <w:start w:val="1"/>
      <w:numFmt w:val="bullet"/>
      <w:lvlText w:val="o"/>
      <w:lvlJc w:val="left"/>
      <w:pPr>
        <w:ind w:left="1800" w:hanging="360"/>
      </w:pPr>
      <w:rPr>
        <w:rFonts w:ascii="Courier New" w:hAnsi="Courier New" w:hint="default"/>
      </w:rPr>
    </w:lvl>
    <w:lvl w:ilvl="2" w:tplc="EAC66E2C">
      <w:start w:val="1"/>
      <w:numFmt w:val="bullet"/>
      <w:lvlText w:val=""/>
      <w:lvlJc w:val="left"/>
      <w:pPr>
        <w:ind w:left="2520" w:hanging="360"/>
      </w:pPr>
      <w:rPr>
        <w:rFonts w:ascii="Wingdings" w:hAnsi="Wingdings" w:hint="default"/>
      </w:rPr>
    </w:lvl>
    <w:lvl w:ilvl="3" w:tplc="141A9A26">
      <w:start w:val="1"/>
      <w:numFmt w:val="bullet"/>
      <w:lvlText w:val=""/>
      <w:lvlJc w:val="left"/>
      <w:pPr>
        <w:ind w:left="3240" w:hanging="360"/>
      </w:pPr>
      <w:rPr>
        <w:rFonts w:ascii="Symbol" w:hAnsi="Symbol" w:hint="default"/>
      </w:rPr>
    </w:lvl>
    <w:lvl w:ilvl="4" w:tplc="322AFCCA">
      <w:start w:val="1"/>
      <w:numFmt w:val="bullet"/>
      <w:lvlText w:val="o"/>
      <w:lvlJc w:val="left"/>
      <w:pPr>
        <w:ind w:left="3960" w:hanging="360"/>
      </w:pPr>
      <w:rPr>
        <w:rFonts w:ascii="Courier New" w:hAnsi="Courier New" w:hint="default"/>
      </w:rPr>
    </w:lvl>
    <w:lvl w:ilvl="5" w:tplc="77A2FE34">
      <w:start w:val="1"/>
      <w:numFmt w:val="bullet"/>
      <w:lvlText w:val=""/>
      <w:lvlJc w:val="left"/>
      <w:pPr>
        <w:ind w:left="4680" w:hanging="360"/>
      </w:pPr>
      <w:rPr>
        <w:rFonts w:ascii="Wingdings" w:hAnsi="Wingdings" w:hint="default"/>
      </w:rPr>
    </w:lvl>
    <w:lvl w:ilvl="6" w:tplc="B016ECBC">
      <w:start w:val="1"/>
      <w:numFmt w:val="bullet"/>
      <w:lvlText w:val=""/>
      <w:lvlJc w:val="left"/>
      <w:pPr>
        <w:ind w:left="5400" w:hanging="360"/>
      </w:pPr>
      <w:rPr>
        <w:rFonts w:ascii="Symbol" w:hAnsi="Symbol" w:hint="default"/>
      </w:rPr>
    </w:lvl>
    <w:lvl w:ilvl="7" w:tplc="AF6C78E8">
      <w:start w:val="1"/>
      <w:numFmt w:val="bullet"/>
      <w:lvlText w:val="o"/>
      <w:lvlJc w:val="left"/>
      <w:pPr>
        <w:ind w:left="6120" w:hanging="360"/>
      </w:pPr>
      <w:rPr>
        <w:rFonts w:ascii="Courier New" w:hAnsi="Courier New" w:hint="default"/>
      </w:rPr>
    </w:lvl>
    <w:lvl w:ilvl="8" w:tplc="C7B4D730">
      <w:start w:val="1"/>
      <w:numFmt w:val="bullet"/>
      <w:lvlText w:val=""/>
      <w:lvlJc w:val="left"/>
      <w:pPr>
        <w:ind w:left="6840" w:hanging="360"/>
      </w:pPr>
      <w:rPr>
        <w:rFonts w:ascii="Wingdings" w:hAnsi="Wingdings" w:hint="default"/>
      </w:rPr>
    </w:lvl>
  </w:abstractNum>
  <w:abstractNum w:abstractNumId="22" w15:restartNumberingAfterBreak="0">
    <w:nsid w:val="5E0E1562"/>
    <w:multiLevelType w:val="hybridMultilevel"/>
    <w:tmpl w:val="D74CF8C6"/>
    <w:lvl w:ilvl="0" w:tplc="DD102E62">
      <w:start w:val="11"/>
      <w:numFmt w:val="bullet"/>
      <w:lvlText w:val="-"/>
      <w:lvlJc w:val="left"/>
      <w:pPr>
        <w:ind w:left="720" w:hanging="360"/>
      </w:pPr>
      <w:rPr>
        <w:rFonts w:ascii="Corbel" w:eastAsia="Times New Roman" w:hAnsi="Corbe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0909144"/>
    <w:multiLevelType w:val="hybridMultilevel"/>
    <w:tmpl w:val="236C3FF0"/>
    <w:lvl w:ilvl="0" w:tplc="57221BF8">
      <w:start w:val="1"/>
      <w:numFmt w:val="bullet"/>
      <w:lvlText w:val="-"/>
      <w:lvlJc w:val="left"/>
      <w:pPr>
        <w:ind w:left="1080" w:hanging="360"/>
      </w:pPr>
      <w:rPr>
        <w:rFonts w:ascii="Aptos" w:hAnsi="Aptos" w:hint="default"/>
      </w:rPr>
    </w:lvl>
    <w:lvl w:ilvl="1" w:tplc="6AB88390">
      <w:start w:val="1"/>
      <w:numFmt w:val="bullet"/>
      <w:lvlText w:val="o"/>
      <w:lvlJc w:val="left"/>
      <w:pPr>
        <w:ind w:left="1800" w:hanging="360"/>
      </w:pPr>
      <w:rPr>
        <w:rFonts w:ascii="Courier New" w:hAnsi="Courier New" w:hint="default"/>
      </w:rPr>
    </w:lvl>
    <w:lvl w:ilvl="2" w:tplc="C96CDC42">
      <w:start w:val="1"/>
      <w:numFmt w:val="bullet"/>
      <w:lvlText w:val=""/>
      <w:lvlJc w:val="left"/>
      <w:pPr>
        <w:ind w:left="2520" w:hanging="360"/>
      </w:pPr>
      <w:rPr>
        <w:rFonts w:ascii="Wingdings" w:hAnsi="Wingdings" w:hint="default"/>
      </w:rPr>
    </w:lvl>
    <w:lvl w:ilvl="3" w:tplc="52C0F994">
      <w:start w:val="1"/>
      <w:numFmt w:val="bullet"/>
      <w:lvlText w:val=""/>
      <w:lvlJc w:val="left"/>
      <w:pPr>
        <w:ind w:left="3240" w:hanging="360"/>
      </w:pPr>
      <w:rPr>
        <w:rFonts w:ascii="Symbol" w:hAnsi="Symbol" w:hint="default"/>
      </w:rPr>
    </w:lvl>
    <w:lvl w:ilvl="4" w:tplc="44BE7F98">
      <w:start w:val="1"/>
      <w:numFmt w:val="bullet"/>
      <w:lvlText w:val="o"/>
      <w:lvlJc w:val="left"/>
      <w:pPr>
        <w:ind w:left="3960" w:hanging="360"/>
      </w:pPr>
      <w:rPr>
        <w:rFonts w:ascii="Courier New" w:hAnsi="Courier New" w:hint="default"/>
      </w:rPr>
    </w:lvl>
    <w:lvl w:ilvl="5" w:tplc="713A2EEC">
      <w:start w:val="1"/>
      <w:numFmt w:val="bullet"/>
      <w:lvlText w:val=""/>
      <w:lvlJc w:val="left"/>
      <w:pPr>
        <w:ind w:left="4680" w:hanging="360"/>
      </w:pPr>
      <w:rPr>
        <w:rFonts w:ascii="Wingdings" w:hAnsi="Wingdings" w:hint="default"/>
      </w:rPr>
    </w:lvl>
    <w:lvl w:ilvl="6" w:tplc="9738A654">
      <w:start w:val="1"/>
      <w:numFmt w:val="bullet"/>
      <w:lvlText w:val=""/>
      <w:lvlJc w:val="left"/>
      <w:pPr>
        <w:ind w:left="5400" w:hanging="360"/>
      </w:pPr>
      <w:rPr>
        <w:rFonts w:ascii="Symbol" w:hAnsi="Symbol" w:hint="default"/>
      </w:rPr>
    </w:lvl>
    <w:lvl w:ilvl="7" w:tplc="865E2B10">
      <w:start w:val="1"/>
      <w:numFmt w:val="bullet"/>
      <w:lvlText w:val="o"/>
      <w:lvlJc w:val="left"/>
      <w:pPr>
        <w:ind w:left="6120" w:hanging="360"/>
      </w:pPr>
      <w:rPr>
        <w:rFonts w:ascii="Courier New" w:hAnsi="Courier New" w:hint="default"/>
      </w:rPr>
    </w:lvl>
    <w:lvl w:ilvl="8" w:tplc="4B348AFE">
      <w:start w:val="1"/>
      <w:numFmt w:val="bullet"/>
      <w:lvlText w:val=""/>
      <w:lvlJc w:val="left"/>
      <w:pPr>
        <w:ind w:left="6840" w:hanging="360"/>
      </w:pPr>
      <w:rPr>
        <w:rFonts w:ascii="Wingdings" w:hAnsi="Wingdings" w:hint="default"/>
      </w:rPr>
    </w:lvl>
  </w:abstractNum>
  <w:abstractNum w:abstractNumId="24" w15:restartNumberingAfterBreak="0">
    <w:nsid w:val="61511E21"/>
    <w:multiLevelType w:val="hybridMultilevel"/>
    <w:tmpl w:val="0D421A3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44D1AE8"/>
    <w:multiLevelType w:val="hybridMultilevel"/>
    <w:tmpl w:val="C63C67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E557915"/>
    <w:multiLevelType w:val="hybridMultilevel"/>
    <w:tmpl w:val="32CC0740"/>
    <w:lvl w:ilvl="0" w:tplc="717E667A">
      <w:start w:val="1"/>
      <w:numFmt w:val="decimal"/>
      <w:pStyle w:val="Tussenkopjemetcijfer"/>
      <w:lvlText w:val="%1"/>
      <w:lvlJc w:val="left"/>
      <w:pPr>
        <w:tabs>
          <w:tab w:val="num" w:pos="227"/>
        </w:tabs>
        <w:ind w:left="227" w:hanging="227"/>
      </w:pPr>
      <w:rPr>
        <w:rFonts w:hint="default"/>
        <w:b/>
        <w:i w:val="0"/>
        <w:sz w:val="21"/>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6F235E15"/>
    <w:multiLevelType w:val="hybridMultilevel"/>
    <w:tmpl w:val="4926930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F97503F"/>
    <w:multiLevelType w:val="multilevel"/>
    <w:tmpl w:val="E1B0DF16"/>
    <w:lvl w:ilvl="0">
      <w:start w:val="1"/>
      <w:numFmt w:val="lowerLetter"/>
      <w:pStyle w:val="Opsommingletter"/>
      <w:lvlText w:val="%1"/>
      <w:lvlJc w:val="left"/>
      <w:pPr>
        <w:tabs>
          <w:tab w:val="num" w:pos="227"/>
        </w:tabs>
        <w:ind w:left="227" w:hanging="227"/>
      </w:pPr>
      <w:rPr>
        <w:rFonts w:hint="default"/>
        <w:b w:val="0"/>
        <w:i w:val="0"/>
        <w:sz w:val="21"/>
      </w:rPr>
    </w:lvl>
    <w:lvl w:ilvl="1">
      <w:start w:val="1"/>
      <w:numFmt w:val="none"/>
      <w:lvlText w:val="-"/>
      <w:lvlJc w:val="left"/>
      <w:pPr>
        <w:tabs>
          <w:tab w:val="num" w:pos="454"/>
        </w:tabs>
        <w:ind w:left="454" w:hanging="227"/>
      </w:pPr>
      <w:rPr>
        <w:rFonts w:hint="default"/>
        <w:b w:val="0"/>
        <w:i w:val="0"/>
        <w:sz w:val="21"/>
      </w:rPr>
    </w:lvl>
    <w:lvl w:ilvl="2">
      <w:start w:val="1"/>
      <w:numFmt w:val="none"/>
      <w:lvlText w:val=""/>
      <w:lvlJc w:val="left"/>
      <w:pPr>
        <w:tabs>
          <w:tab w:val="num" w:pos="680"/>
        </w:tabs>
        <w:ind w:left="680" w:hanging="226"/>
      </w:pPr>
      <w:rPr>
        <w:rFonts w:hint="default"/>
      </w:rPr>
    </w:lvl>
    <w:lvl w:ilvl="3">
      <w:start w:val="1"/>
      <w:numFmt w:val="none"/>
      <w:lvlText w:val=""/>
      <w:lvlJc w:val="left"/>
      <w:pPr>
        <w:tabs>
          <w:tab w:val="num" w:pos="907"/>
        </w:tabs>
        <w:ind w:left="907" w:hanging="227"/>
      </w:pPr>
      <w:rPr>
        <w:rFonts w:hint="default"/>
      </w:rPr>
    </w:lvl>
    <w:lvl w:ilvl="4">
      <w:start w:val="1"/>
      <w:numFmt w:val="none"/>
      <w:lvlText w:val=""/>
      <w:lvlJc w:val="left"/>
      <w:pPr>
        <w:tabs>
          <w:tab w:val="num" w:pos="1134"/>
        </w:tabs>
        <w:ind w:left="1134" w:hanging="227"/>
      </w:pPr>
      <w:rPr>
        <w:rFonts w:hint="default"/>
      </w:rPr>
    </w:lvl>
    <w:lvl w:ilvl="5">
      <w:start w:val="1"/>
      <w:numFmt w:val="none"/>
      <w:lvlText w:val=""/>
      <w:lvlJc w:val="left"/>
      <w:pPr>
        <w:tabs>
          <w:tab w:val="num" w:pos="1361"/>
        </w:tabs>
        <w:ind w:left="1361" w:hanging="227"/>
      </w:pPr>
      <w:rPr>
        <w:rFonts w:hint="default"/>
      </w:rPr>
    </w:lvl>
    <w:lvl w:ilvl="6">
      <w:start w:val="1"/>
      <w:numFmt w:val="none"/>
      <w:lvlText w:val=""/>
      <w:lvlJc w:val="left"/>
      <w:pPr>
        <w:tabs>
          <w:tab w:val="num" w:pos="1588"/>
        </w:tabs>
        <w:ind w:left="1588" w:hanging="227"/>
      </w:pPr>
      <w:rPr>
        <w:rFonts w:hint="default"/>
      </w:rPr>
    </w:lvl>
    <w:lvl w:ilvl="7">
      <w:start w:val="1"/>
      <w:numFmt w:val="none"/>
      <w:lvlText w:val=""/>
      <w:lvlJc w:val="left"/>
      <w:pPr>
        <w:tabs>
          <w:tab w:val="num" w:pos="1814"/>
        </w:tabs>
        <w:ind w:left="1814" w:hanging="226"/>
      </w:pPr>
      <w:rPr>
        <w:rFonts w:hint="default"/>
      </w:rPr>
    </w:lvl>
    <w:lvl w:ilvl="8">
      <w:start w:val="1"/>
      <w:numFmt w:val="none"/>
      <w:lvlText w:val=""/>
      <w:lvlJc w:val="left"/>
      <w:pPr>
        <w:tabs>
          <w:tab w:val="num" w:pos="2041"/>
        </w:tabs>
        <w:ind w:left="2041" w:hanging="227"/>
      </w:pPr>
      <w:rPr>
        <w:rFonts w:hint="default"/>
      </w:rPr>
    </w:lvl>
  </w:abstractNum>
  <w:abstractNum w:abstractNumId="29" w15:restartNumberingAfterBreak="0">
    <w:nsid w:val="707E7296"/>
    <w:multiLevelType w:val="hybridMultilevel"/>
    <w:tmpl w:val="63F62A9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1C5524C"/>
    <w:multiLevelType w:val="hybridMultilevel"/>
    <w:tmpl w:val="067C44AC"/>
    <w:lvl w:ilvl="0" w:tplc="FFFFFFFF">
      <w:start w:val="1"/>
      <w:numFmt w:val="bullet"/>
      <w:lvlText w:val="-"/>
      <w:lvlJc w:val="left"/>
      <w:pPr>
        <w:ind w:left="465" w:hanging="360"/>
      </w:pPr>
      <w:rPr>
        <w:rFonts w:ascii="Calibri Light" w:hAnsi="Calibri Light" w:hint="default"/>
        <w:b/>
      </w:rPr>
    </w:lvl>
    <w:lvl w:ilvl="1" w:tplc="04130003" w:tentative="1">
      <w:start w:val="1"/>
      <w:numFmt w:val="bullet"/>
      <w:lvlText w:val="o"/>
      <w:lvlJc w:val="left"/>
      <w:pPr>
        <w:ind w:left="1185" w:hanging="360"/>
      </w:pPr>
      <w:rPr>
        <w:rFonts w:ascii="Courier New" w:hAnsi="Courier New" w:cs="Courier New" w:hint="default"/>
      </w:rPr>
    </w:lvl>
    <w:lvl w:ilvl="2" w:tplc="04130005" w:tentative="1">
      <w:start w:val="1"/>
      <w:numFmt w:val="bullet"/>
      <w:lvlText w:val=""/>
      <w:lvlJc w:val="left"/>
      <w:pPr>
        <w:ind w:left="1905" w:hanging="360"/>
      </w:pPr>
      <w:rPr>
        <w:rFonts w:ascii="Wingdings" w:hAnsi="Wingdings" w:hint="default"/>
      </w:rPr>
    </w:lvl>
    <w:lvl w:ilvl="3" w:tplc="04130001" w:tentative="1">
      <w:start w:val="1"/>
      <w:numFmt w:val="bullet"/>
      <w:lvlText w:val=""/>
      <w:lvlJc w:val="left"/>
      <w:pPr>
        <w:ind w:left="2625" w:hanging="360"/>
      </w:pPr>
      <w:rPr>
        <w:rFonts w:ascii="Symbol" w:hAnsi="Symbol" w:hint="default"/>
      </w:rPr>
    </w:lvl>
    <w:lvl w:ilvl="4" w:tplc="04130003" w:tentative="1">
      <w:start w:val="1"/>
      <w:numFmt w:val="bullet"/>
      <w:lvlText w:val="o"/>
      <w:lvlJc w:val="left"/>
      <w:pPr>
        <w:ind w:left="3345" w:hanging="360"/>
      </w:pPr>
      <w:rPr>
        <w:rFonts w:ascii="Courier New" w:hAnsi="Courier New" w:cs="Courier New" w:hint="default"/>
      </w:rPr>
    </w:lvl>
    <w:lvl w:ilvl="5" w:tplc="04130005" w:tentative="1">
      <w:start w:val="1"/>
      <w:numFmt w:val="bullet"/>
      <w:lvlText w:val=""/>
      <w:lvlJc w:val="left"/>
      <w:pPr>
        <w:ind w:left="4065" w:hanging="360"/>
      </w:pPr>
      <w:rPr>
        <w:rFonts w:ascii="Wingdings" w:hAnsi="Wingdings" w:hint="default"/>
      </w:rPr>
    </w:lvl>
    <w:lvl w:ilvl="6" w:tplc="04130001" w:tentative="1">
      <w:start w:val="1"/>
      <w:numFmt w:val="bullet"/>
      <w:lvlText w:val=""/>
      <w:lvlJc w:val="left"/>
      <w:pPr>
        <w:ind w:left="4785" w:hanging="360"/>
      </w:pPr>
      <w:rPr>
        <w:rFonts w:ascii="Symbol" w:hAnsi="Symbol" w:hint="default"/>
      </w:rPr>
    </w:lvl>
    <w:lvl w:ilvl="7" w:tplc="04130003" w:tentative="1">
      <w:start w:val="1"/>
      <w:numFmt w:val="bullet"/>
      <w:lvlText w:val="o"/>
      <w:lvlJc w:val="left"/>
      <w:pPr>
        <w:ind w:left="5505" w:hanging="360"/>
      </w:pPr>
      <w:rPr>
        <w:rFonts w:ascii="Courier New" w:hAnsi="Courier New" w:cs="Courier New" w:hint="default"/>
      </w:rPr>
    </w:lvl>
    <w:lvl w:ilvl="8" w:tplc="04130005" w:tentative="1">
      <w:start w:val="1"/>
      <w:numFmt w:val="bullet"/>
      <w:lvlText w:val=""/>
      <w:lvlJc w:val="left"/>
      <w:pPr>
        <w:ind w:left="6225" w:hanging="360"/>
      </w:pPr>
      <w:rPr>
        <w:rFonts w:ascii="Wingdings" w:hAnsi="Wingdings" w:hint="default"/>
      </w:rPr>
    </w:lvl>
  </w:abstractNum>
  <w:abstractNum w:abstractNumId="31" w15:restartNumberingAfterBreak="0">
    <w:nsid w:val="7375221F"/>
    <w:multiLevelType w:val="hybridMultilevel"/>
    <w:tmpl w:val="C5422BC8"/>
    <w:lvl w:ilvl="0" w:tplc="0FB4A8D2">
      <w:start w:val="1"/>
      <w:numFmt w:val="bullet"/>
      <w:lvlText w:val="-"/>
      <w:lvlJc w:val="left"/>
      <w:pPr>
        <w:ind w:left="720" w:hanging="360"/>
      </w:pPr>
      <w:rPr>
        <w:rFonts w:ascii="Aptos" w:hAnsi="Aptos" w:hint="default"/>
      </w:rPr>
    </w:lvl>
    <w:lvl w:ilvl="1" w:tplc="00BA4656">
      <w:start w:val="1"/>
      <w:numFmt w:val="bullet"/>
      <w:lvlText w:val="o"/>
      <w:lvlJc w:val="left"/>
      <w:pPr>
        <w:ind w:left="1440" w:hanging="360"/>
      </w:pPr>
      <w:rPr>
        <w:rFonts w:ascii="Courier New" w:hAnsi="Courier New" w:hint="default"/>
      </w:rPr>
    </w:lvl>
    <w:lvl w:ilvl="2" w:tplc="D7B6EA12">
      <w:start w:val="1"/>
      <w:numFmt w:val="bullet"/>
      <w:lvlText w:val=""/>
      <w:lvlJc w:val="left"/>
      <w:pPr>
        <w:ind w:left="2160" w:hanging="360"/>
      </w:pPr>
      <w:rPr>
        <w:rFonts w:ascii="Wingdings" w:hAnsi="Wingdings" w:hint="default"/>
      </w:rPr>
    </w:lvl>
    <w:lvl w:ilvl="3" w:tplc="66A41C36">
      <w:start w:val="1"/>
      <w:numFmt w:val="bullet"/>
      <w:lvlText w:val=""/>
      <w:lvlJc w:val="left"/>
      <w:pPr>
        <w:ind w:left="2880" w:hanging="360"/>
      </w:pPr>
      <w:rPr>
        <w:rFonts w:ascii="Symbol" w:hAnsi="Symbol" w:hint="default"/>
      </w:rPr>
    </w:lvl>
    <w:lvl w:ilvl="4" w:tplc="B8EA6C9C">
      <w:start w:val="1"/>
      <w:numFmt w:val="bullet"/>
      <w:lvlText w:val="o"/>
      <w:lvlJc w:val="left"/>
      <w:pPr>
        <w:ind w:left="3600" w:hanging="360"/>
      </w:pPr>
      <w:rPr>
        <w:rFonts w:ascii="Courier New" w:hAnsi="Courier New" w:hint="default"/>
      </w:rPr>
    </w:lvl>
    <w:lvl w:ilvl="5" w:tplc="2C66B2A0">
      <w:start w:val="1"/>
      <w:numFmt w:val="bullet"/>
      <w:lvlText w:val=""/>
      <w:lvlJc w:val="left"/>
      <w:pPr>
        <w:ind w:left="4320" w:hanging="360"/>
      </w:pPr>
      <w:rPr>
        <w:rFonts w:ascii="Wingdings" w:hAnsi="Wingdings" w:hint="default"/>
      </w:rPr>
    </w:lvl>
    <w:lvl w:ilvl="6" w:tplc="43765CDC">
      <w:start w:val="1"/>
      <w:numFmt w:val="bullet"/>
      <w:lvlText w:val=""/>
      <w:lvlJc w:val="left"/>
      <w:pPr>
        <w:ind w:left="5040" w:hanging="360"/>
      </w:pPr>
      <w:rPr>
        <w:rFonts w:ascii="Symbol" w:hAnsi="Symbol" w:hint="default"/>
      </w:rPr>
    </w:lvl>
    <w:lvl w:ilvl="7" w:tplc="EDB61E88">
      <w:start w:val="1"/>
      <w:numFmt w:val="bullet"/>
      <w:lvlText w:val="o"/>
      <w:lvlJc w:val="left"/>
      <w:pPr>
        <w:ind w:left="5760" w:hanging="360"/>
      </w:pPr>
      <w:rPr>
        <w:rFonts w:ascii="Courier New" w:hAnsi="Courier New" w:hint="default"/>
      </w:rPr>
    </w:lvl>
    <w:lvl w:ilvl="8" w:tplc="B9E2B576">
      <w:start w:val="1"/>
      <w:numFmt w:val="bullet"/>
      <w:lvlText w:val=""/>
      <w:lvlJc w:val="left"/>
      <w:pPr>
        <w:ind w:left="6480" w:hanging="360"/>
      </w:pPr>
      <w:rPr>
        <w:rFonts w:ascii="Wingdings" w:hAnsi="Wingdings" w:hint="default"/>
      </w:rPr>
    </w:lvl>
  </w:abstractNum>
  <w:abstractNum w:abstractNumId="32" w15:restartNumberingAfterBreak="0">
    <w:nsid w:val="73DA326A"/>
    <w:multiLevelType w:val="multilevel"/>
    <w:tmpl w:val="71623120"/>
    <w:lvl w:ilvl="0">
      <w:start w:val="1"/>
      <w:numFmt w:val="decimal"/>
      <w:pStyle w:val="Kop1"/>
      <w:suff w:val="space"/>
      <w:lvlText w:val="%1"/>
      <w:lvlJc w:val="left"/>
      <w:pPr>
        <w:ind w:left="340" w:hanging="340"/>
      </w:pPr>
      <w:rPr>
        <w:rFonts w:hint="default"/>
      </w:rPr>
    </w:lvl>
    <w:lvl w:ilvl="1">
      <w:start w:val="1"/>
      <w:numFmt w:val="decimal"/>
      <w:pStyle w:val="Kop2"/>
      <w:suff w:val="space"/>
      <w:lvlText w:val="%1.%2"/>
      <w:lvlJc w:val="left"/>
      <w:pPr>
        <w:ind w:left="414" w:hanging="414"/>
      </w:pPr>
      <w:rPr>
        <w:rFonts w:hint="default"/>
      </w:rPr>
    </w:lvl>
    <w:lvl w:ilvl="2">
      <w:start w:val="1"/>
      <w:numFmt w:val="decimal"/>
      <w:pStyle w:val="Kop3"/>
      <w:suff w:val="space"/>
      <w:lvlText w:val="%1.%2.%3"/>
      <w:lvlJc w:val="left"/>
      <w:pPr>
        <w:ind w:left="510" w:hanging="51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3" w15:restartNumberingAfterBreak="0">
    <w:nsid w:val="756163A0"/>
    <w:multiLevelType w:val="hybridMultilevel"/>
    <w:tmpl w:val="C58AB40C"/>
    <w:lvl w:ilvl="0" w:tplc="23ACDA3C">
      <w:start w:val="1"/>
      <w:numFmt w:val="decimal"/>
      <w:pStyle w:val="Voetnootrapport"/>
      <w:lvlText w:val="[%1]"/>
      <w:lvlJc w:val="left"/>
      <w:pPr>
        <w:tabs>
          <w:tab w:val="num" w:pos="312"/>
        </w:tabs>
        <w:ind w:left="312" w:hanging="312"/>
      </w:pPr>
      <w:rPr>
        <w:rFonts w:hint="default"/>
        <w:b w:val="0"/>
        <w:i w:val="0"/>
        <w:sz w:val="17"/>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16cid:durableId="1792236963">
    <w:abstractNumId w:val="23"/>
  </w:num>
  <w:num w:numId="2" w16cid:durableId="329141697">
    <w:abstractNumId w:val="31"/>
  </w:num>
  <w:num w:numId="3" w16cid:durableId="2050715461">
    <w:abstractNumId w:val="21"/>
  </w:num>
  <w:num w:numId="4" w16cid:durableId="524707365">
    <w:abstractNumId w:val="2"/>
  </w:num>
  <w:num w:numId="5" w16cid:durableId="568152418">
    <w:abstractNumId w:val="13"/>
  </w:num>
  <w:num w:numId="6" w16cid:durableId="337924808">
    <w:abstractNumId w:val="7"/>
  </w:num>
  <w:num w:numId="7" w16cid:durableId="1242838133">
    <w:abstractNumId w:val="32"/>
  </w:num>
  <w:num w:numId="8" w16cid:durableId="44258097">
    <w:abstractNumId w:val="26"/>
  </w:num>
  <w:num w:numId="9" w16cid:durableId="190456912">
    <w:abstractNumId w:val="33"/>
  </w:num>
  <w:num w:numId="10" w16cid:durableId="1034384901">
    <w:abstractNumId w:val="18"/>
  </w:num>
  <w:num w:numId="11" w16cid:durableId="1549222010">
    <w:abstractNumId w:val="28"/>
  </w:num>
  <w:num w:numId="12" w16cid:durableId="901982969">
    <w:abstractNumId w:val="0"/>
  </w:num>
  <w:num w:numId="13" w16cid:durableId="2137605566">
    <w:abstractNumId w:val="27"/>
  </w:num>
  <w:num w:numId="14" w16cid:durableId="516698974">
    <w:abstractNumId w:val="14"/>
  </w:num>
  <w:num w:numId="15" w16cid:durableId="200637124">
    <w:abstractNumId w:val="20"/>
  </w:num>
  <w:num w:numId="16" w16cid:durableId="972560817">
    <w:abstractNumId w:val="3"/>
  </w:num>
  <w:num w:numId="17" w16cid:durableId="1406804238">
    <w:abstractNumId w:val="24"/>
  </w:num>
  <w:num w:numId="18" w16cid:durableId="1108428656">
    <w:abstractNumId w:val="4"/>
  </w:num>
  <w:num w:numId="19" w16cid:durableId="533272471">
    <w:abstractNumId w:val="19"/>
  </w:num>
  <w:num w:numId="20" w16cid:durableId="19399706">
    <w:abstractNumId w:val="6"/>
  </w:num>
  <w:num w:numId="21" w16cid:durableId="961304124">
    <w:abstractNumId w:val="16"/>
  </w:num>
  <w:num w:numId="22" w16cid:durableId="338893360">
    <w:abstractNumId w:val="11"/>
  </w:num>
  <w:num w:numId="23" w16cid:durableId="349189129">
    <w:abstractNumId w:val="5"/>
  </w:num>
  <w:num w:numId="24" w16cid:durableId="46224566">
    <w:abstractNumId w:val="15"/>
  </w:num>
  <w:num w:numId="25" w16cid:durableId="341131415">
    <w:abstractNumId w:val="25"/>
  </w:num>
  <w:num w:numId="26" w16cid:durableId="676347557">
    <w:abstractNumId w:val="9"/>
  </w:num>
  <w:num w:numId="27" w16cid:durableId="360210358">
    <w:abstractNumId w:val="29"/>
  </w:num>
  <w:num w:numId="28" w16cid:durableId="1187017607">
    <w:abstractNumId w:val="17"/>
  </w:num>
  <w:num w:numId="29" w16cid:durableId="371854637">
    <w:abstractNumId w:val="30"/>
  </w:num>
  <w:num w:numId="30" w16cid:durableId="1980376484">
    <w:abstractNumId w:val="10"/>
  </w:num>
  <w:num w:numId="31" w16cid:durableId="655037476">
    <w:abstractNumId w:val="12"/>
  </w:num>
  <w:num w:numId="32" w16cid:durableId="354158274">
    <w:abstractNumId w:val="8"/>
  </w:num>
  <w:num w:numId="33" w16cid:durableId="1223711215">
    <w:abstractNumId w:val="22"/>
  </w:num>
  <w:num w:numId="34" w16cid:durableId="1818495768">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5"/>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E14"/>
    <w:rsid w:val="00014A46"/>
    <w:rsid w:val="000200BE"/>
    <w:rsid w:val="0002025A"/>
    <w:rsid w:val="00025295"/>
    <w:rsid w:val="00025538"/>
    <w:rsid w:val="000300FA"/>
    <w:rsid w:val="0003189B"/>
    <w:rsid w:val="000328B8"/>
    <w:rsid w:val="0004483E"/>
    <w:rsid w:val="000465A0"/>
    <w:rsid w:val="00046651"/>
    <w:rsid w:val="00051469"/>
    <w:rsid w:val="0005339D"/>
    <w:rsid w:val="0006054E"/>
    <w:rsid w:val="00061B07"/>
    <w:rsid w:val="00061CED"/>
    <w:rsid w:val="0006757B"/>
    <w:rsid w:val="00067885"/>
    <w:rsid w:val="00070FBB"/>
    <w:rsid w:val="00072126"/>
    <w:rsid w:val="0007452B"/>
    <w:rsid w:val="00082DCC"/>
    <w:rsid w:val="00083243"/>
    <w:rsid w:val="000841F2"/>
    <w:rsid w:val="00086EF4"/>
    <w:rsid w:val="0008777E"/>
    <w:rsid w:val="00087DC8"/>
    <w:rsid w:val="00090B13"/>
    <w:rsid w:val="0009357C"/>
    <w:rsid w:val="000970F5"/>
    <w:rsid w:val="00097F04"/>
    <w:rsid w:val="000A01D0"/>
    <w:rsid w:val="000A0247"/>
    <w:rsid w:val="000A1755"/>
    <w:rsid w:val="000A6AF2"/>
    <w:rsid w:val="000B46D8"/>
    <w:rsid w:val="000E57EA"/>
    <w:rsid w:val="000F1BC3"/>
    <w:rsid w:val="000F3ED2"/>
    <w:rsid w:val="001018BE"/>
    <w:rsid w:val="00102902"/>
    <w:rsid w:val="001046E4"/>
    <w:rsid w:val="00111AA4"/>
    <w:rsid w:val="001140FC"/>
    <w:rsid w:val="0011497E"/>
    <w:rsid w:val="00120A1C"/>
    <w:rsid w:val="00122F5F"/>
    <w:rsid w:val="00126CCD"/>
    <w:rsid w:val="00126E56"/>
    <w:rsid w:val="00136E56"/>
    <w:rsid w:val="00140F0C"/>
    <w:rsid w:val="00141C31"/>
    <w:rsid w:val="00161F48"/>
    <w:rsid w:val="0016414D"/>
    <w:rsid w:val="00165712"/>
    <w:rsid w:val="00167951"/>
    <w:rsid w:val="00171953"/>
    <w:rsid w:val="00173290"/>
    <w:rsid w:val="00174415"/>
    <w:rsid w:val="001749EA"/>
    <w:rsid w:val="00175865"/>
    <w:rsid w:val="00177A29"/>
    <w:rsid w:val="00182EED"/>
    <w:rsid w:val="00184C6D"/>
    <w:rsid w:val="00190512"/>
    <w:rsid w:val="00191294"/>
    <w:rsid w:val="001919D8"/>
    <w:rsid w:val="0019325B"/>
    <w:rsid w:val="001A2099"/>
    <w:rsid w:val="001A5670"/>
    <w:rsid w:val="001B2D88"/>
    <w:rsid w:val="001B710E"/>
    <w:rsid w:val="001C5DC6"/>
    <w:rsid w:val="001C7FB4"/>
    <w:rsid w:val="001D3AC0"/>
    <w:rsid w:val="001D5659"/>
    <w:rsid w:val="001E1EF7"/>
    <w:rsid w:val="001E3046"/>
    <w:rsid w:val="001F4CBF"/>
    <w:rsid w:val="001F6106"/>
    <w:rsid w:val="001F6A17"/>
    <w:rsid w:val="00213196"/>
    <w:rsid w:val="002164F2"/>
    <w:rsid w:val="00216D01"/>
    <w:rsid w:val="00223377"/>
    <w:rsid w:val="00223E7E"/>
    <w:rsid w:val="00225246"/>
    <w:rsid w:val="00231FAA"/>
    <w:rsid w:val="00232FC4"/>
    <w:rsid w:val="00243A60"/>
    <w:rsid w:val="0024544E"/>
    <w:rsid w:val="002462C5"/>
    <w:rsid w:val="00246C6C"/>
    <w:rsid w:val="00260652"/>
    <w:rsid w:val="00262D53"/>
    <w:rsid w:val="00273264"/>
    <w:rsid w:val="00273A3F"/>
    <w:rsid w:val="00280819"/>
    <w:rsid w:val="0029047B"/>
    <w:rsid w:val="00291A22"/>
    <w:rsid w:val="002950D9"/>
    <w:rsid w:val="0029541C"/>
    <w:rsid w:val="00295658"/>
    <w:rsid w:val="00297A3D"/>
    <w:rsid w:val="002A25B1"/>
    <w:rsid w:val="002A3607"/>
    <w:rsid w:val="002A5A23"/>
    <w:rsid w:val="002B100D"/>
    <w:rsid w:val="002B2154"/>
    <w:rsid w:val="002B5524"/>
    <w:rsid w:val="002C35EE"/>
    <w:rsid w:val="002C5082"/>
    <w:rsid w:val="002D0D64"/>
    <w:rsid w:val="002D3ADE"/>
    <w:rsid w:val="002D4A38"/>
    <w:rsid w:val="002E0007"/>
    <w:rsid w:val="002E019E"/>
    <w:rsid w:val="002E0E37"/>
    <w:rsid w:val="002E574C"/>
    <w:rsid w:val="002E6DD4"/>
    <w:rsid w:val="002F1BAD"/>
    <w:rsid w:val="002F67D7"/>
    <w:rsid w:val="002F7DE6"/>
    <w:rsid w:val="00303036"/>
    <w:rsid w:val="00303D60"/>
    <w:rsid w:val="00306E69"/>
    <w:rsid w:val="0030733B"/>
    <w:rsid w:val="00310232"/>
    <w:rsid w:val="00316288"/>
    <w:rsid w:val="0032442B"/>
    <w:rsid w:val="00326EE5"/>
    <w:rsid w:val="0033089C"/>
    <w:rsid w:val="00331D15"/>
    <w:rsid w:val="00334283"/>
    <w:rsid w:val="00336D22"/>
    <w:rsid w:val="00337D04"/>
    <w:rsid w:val="0034187D"/>
    <w:rsid w:val="00342736"/>
    <w:rsid w:val="003458F1"/>
    <w:rsid w:val="00352D83"/>
    <w:rsid w:val="0035373C"/>
    <w:rsid w:val="00357CB2"/>
    <w:rsid w:val="003664FF"/>
    <w:rsid w:val="00366F7C"/>
    <w:rsid w:val="00374373"/>
    <w:rsid w:val="00374DC3"/>
    <w:rsid w:val="003772F9"/>
    <w:rsid w:val="00382CC0"/>
    <w:rsid w:val="00387402"/>
    <w:rsid w:val="00387866"/>
    <w:rsid w:val="003925A7"/>
    <w:rsid w:val="003939C8"/>
    <w:rsid w:val="003A04FF"/>
    <w:rsid w:val="003A52A8"/>
    <w:rsid w:val="003A64AA"/>
    <w:rsid w:val="003A75DA"/>
    <w:rsid w:val="003B0364"/>
    <w:rsid w:val="003B15AF"/>
    <w:rsid w:val="003B305E"/>
    <w:rsid w:val="003B3222"/>
    <w:rsid w:val="003C0DDF"/>
    <w:rsid w:val="003C4DE6"/>
    <w:rsid w:val="003D278A"/>
    <w:rsid w:val="003D4FCC"/>
    <w:rsid w:val="003D5845"/>
    <w:rsid w:val="003D6839"/>
    <w:rsid w:val="003D7111"/>
    <w:rsid w:val="003E769E"/>
    <w:rsid w:val="003F3C92"/>
    <w:rsid w:val="00403B63"/>
    <w:rsid w:val="004073D2"/>
    <w:rsid w:val="00407FD9"/>
    <w:rsid w:val="0041038A"/>
    <w:rsid w:val="0041B626"/>
    <w:rsid w:val="00422B27"/>
    <w:rsid w:val="00424DED"/>
    <w:rsid w:val="00432D52"/>
    <w:rsid w:val="00434ED8"/>
    <w:rsid w:val="00436135"/>
    <w:rsid w:val="004377E6"/>
    <w:rsid w:val="00441589"/>
    <w:rsid w:val="00441FAC"/>
    <w:rsid w:val="0045354A"/>
    <w:rsid w:val="00461675"/>
    <w:rsid w:val="004645CE"/>
    <w:rsid w:val="00473C6C"/>
    <w:rsid w:val="00473F57"/>
    <w:rsid w:val="00474652"/>
    <w:rsid w:val="004763A9"/>
    <w:rsid w:val="00482A4F"/>
    <w:rsid w:val="00483672"/>
    <w:rsid w:val="00484B61"/>
    <w:rsid w:val="00486DC0"/>
    <w:rsid w:val="00490579"/>
    <w:rsid w:val="0049481C"/>
    <w:rsid w:val="0049795A"/>
    <w:rsid w:val="004B38BA"/>
    <w:rsid w:val="004B5AE0"/>
    <w:rsid w:val="004B71C3"/>
    <w:rsid w:val="004C0B60"/>
    <w:rsid w:val="004C0D39"/>
    <w:rsid w:val="004C3AD2"/>
    <w:rsid w:val="004C3B9E"/>
    <w:rsid w:val="004C6719"/>
    <w:rsid w:val="004D25CC"/>
    <w:rsid w:val="004D422F"/>
    <w:rsid w:val="004D5392"/>
    <w:rsid w:val="004D6794"/>
    <w:rsid w:val="004D767C"/>
    <w:rsid w:val="004E0CEA"/>
    <w:rsid w:val="004E6E25"/>
    <w:rsid w:val="004F0178"/>
    <w:rsid w:val="00501580"/>
    <w:rsid w:val="005043A1"/>
    <w:rsid w:val="00513402"/>
    <w:rsid w:val="00514133"/>
    <w:rsid w:val="005172A7"/>
    <w:rsid w:val="00522E6B"/>
    <w:rsid w:val="00524F50"/>
    <w:rsid w:val="00526AE4"/>
    <w:rsid w:val="005270B3"/>
    <w:rsid w:val="00527398"/>
    <w:rsid w:val="0052782E"/>
    <w:rsid w:val="005305F0"/>
    <w:rsid w:val="00532062"/>
    <w:rsid w:val="005341A2"/>
    <w:rsid w:val="00535105"/>
    <w:rsid w:val="00536AEA"/>
    <w:rsid w:val="005418BB"/>
    <w:rsid w:val="005421C8"/>
    <w:rsid w:val="00542810"/>
    <w:rsid w:val="005438FF"/>
    <w:rsid w:val="0054597D"/>
    <w:rsid w:val="00547697"/>
    <w:rsid w:val="00551B2C"/>
    <w:rsid w:val="0055549F"/>
    <w:rsid w:val="00555998"/>
    <w:rsid w:val="005612F9"/>
    <w:rsid w:val="005622DD"/>
    <w:rsid w:val="00570295"/>
    <w:rsid w:val="00571969"/>
    <w:rsid w:val="00572B59"/>
    <w:rsid w:val="00575A17"/>
    <w:rsid w:val="00580622"/>
    <w:rsid w:val="005A069E"/>
    <w:rsid w:val="005A6E08"/>
    <w:rsid w:val="005A7696"/>
    <w:rsid w:val="005A7CE9"/>
    <w:rsid w:val="005B2912"/>
    <w:rsid w:val="005C0CDB"/>
    <w:rsid w:val="005D0F00"/>
    <w:rsid w:val="005D2686"/>
    <w:rsid w:val="005D279A"/>
    <w:rsid w:val="005E1A84"/>
    <w:rsid w:val="005E383A"/>
    <w:rsid w:val="005E44A2"/>
    <w:rsid w:val="005F0DF0"/>
    <w:rsid w:val="005F2A86"/>
    <w:rsid w:val="005F7EE8"/>
    <w:rsid w:val="00602E59"/>
    <w:rsid w:val="00603059"/>
    <w:rsid w:val="00612956"/>
    <w:rsid w:val="00615DB2"/>
    <w:rsid w:val="00620407"/>
    <w:rsid w:val="00621AEA"/>
    <w:rsid w:val="0062589B"/>
    <w:rsid w:val="00627783"/>
    <w:rsid w:val="006303D5"/>
    <w:rsid w:val="00632123"/>
    <w:rsid w:val="006341B1"/>
    <w:rsid w:val="00634ECD"/>
    <w:rsid w:val="00636A93"/>
    <w:rsid w:val="00642F06"/>
    <w:rsid w:val="00643836"/>
    <w:rsid w:val="006438BB"/>
    <w:rsid w:val="00645C49"/>
    <w:rsid w:val="00650040"/>
    <w:rsid w:val="006515F4"/>
    <w:rsid w:val="00655F14"/>
    <w:rsid w:val="00672040"/>
    <w:rsid w:val="00677713"/>
    <w:rsid w:val="00680152"/>
    <w:rsid w:val="00680F4C"/>
    <w:rsid w:val="00686EC7"/>
    <w:rsid w:val="00691C17"/>
    <w:rsid w:val="00694A16"/>
    <w:rsid w:val="00695F78"/>
    <w:rsid w:val="006B0243"/>
    <w:rsid w:val="006B39AD"/>
    <w:rsid w:val="006B45C6"/>
    <w:rsid w:val="006B655B"/>
    <w:rsid w:val="006C2E8D"/>
    <w:rsid w:val="006C42EE"/>
    <w:rsid w:val="006C7BCE"/>
    <w:rsid w:val="006D119E"/>
    <w:rsid w:val="006D519B"/>
    <w:rsid w:val="006D5B4A"/>
    <w:rsid w:val="006E031D"/>
    <w:rsid w:val="006E055F"/>
    <w:rsid w:val="006E2663"/>
    <w:rsid w:val="006E6CBC"/>
    <w:rsid w:val="006F035D"/>
    <w:rsid w:val="006F0B80"/>
    <w:rsid w:val="006F1BD7"/>
    <w:rsid w:val="006F5B00"/>
    <w:rsid w:val="006F7DB5"/>
    <w:rsid w:val="00707C13"/>
    <w:rsid w:val="00713D8F"/>
    <w:rsid w:val="0072147D"/>
    <w:rsid w:val="0072257E"/>
    <w:rsid w:val="007229D6"/>
    <w:rsid w:val="00722B12"/>
    <w:rsid w:val="007230C8"/>
    <w:rsid w:val="00725000"/>
    <w:rsid w:val="00730D76"/>
    <w:rsid w:val="007545FF"/>
    <w:rsid w:val="0075554C"/>
    <w:rsid w:val="007564B1"/>
    <w:rsid w:val="00767E87"/>
    <w:rsid w:val="00770B40"/>
    <w:rsid w:val="00772F9D"/>
    <w:rsid w:val="007757C4"/>
    <w:rsid w:val="007759B9"/>
    <w:rsid w:val="007766EE"/>
    <w:rsid w:val="00782A09"/>
    <w:rsid w:val="00783C6F"/>
    <w:rsid w:val="00783D99"/>
    <w:rsid w:val="007921F8"/>
    <w:rsid w:val="00792403"/>
    <w:rsid w:val="007A0118"/>
    <w:rsid w:val="007A1CED"/>
    <w:rsid w:val="007A7DAF"/>
    <w:rsid w:val="007B277C"/>
    <w:rsid w:val="007B7B7C"/>
    <w:rsid w:val="007C05C6"/>
    <w:rsid w:val="007C43AF"/>
    <w:rsid w:val="007C58C9"/>
    <w:rsid w:val="007C5C2E"/>
    <w:rsid w:val="007C781C"/>
    <w:rsid w:val="007D4AEE"/>
    <w:rsid w:val="007D57D4"/>
    <w:rsid w:val="007D5B87"/>
    <w:rsid w:val="007D741D"/>
    <w:rsid w:val="007E3180"/>
    <w:rsid w:val="007E426F"/>
    <w:rsid w:val="007E5E93"/>
    <w:rsid w:val="007E5F28"/>
    <w:rsid w:val="007F2B92"/>
    <w:rsid w:val="008019AA"/>
    <w:rsid w:val="008068C1"/>
    <w:rsid w:val="00807C04"/>
    <w:rsid w:val="008104C5"/>
    <w:rsid w:val="00821F25"/>
    <w:rsid w:val="00822173"/>
    <w:rsid w:val="0082597A"/>
    <w:rsid w:val="0082746D"/>
    <w:rsid w:val="00836ED9"/>
    <w:rsid w:val="00837D56"/>
    <w:rsid w:val="008402D9"/>
    <w:rsid w:val="00841966"/>
    <w:rsid w:val="0084646B"/>
    <w:rsid w:val="00847B41"/>
    <w:rsid w:val="00852123"/>
    <w:rsid w:val="00870E14"/>
    <w:rsid w:val="008763C3"/>
    <w:rsid w:val="00884222"/>
    <w:rsid w:val="00884A79"/>
    <w:rsid w:val="00885F7D"/>
    <w:rsid w:val="00886A76"/>
    <w:rsid w:val="008908A5"/>
    <w:rsid w:val="00892390"/>
    <w:rsid w:val="00896410"/>
    <w:rsid w:val="008A0EFC"/>
    <w:rsid w:val="008A1346"/>
    <w:rsid w:val="008A6F33"/>
    <w:rsid w:val="008B33CF"/>
    <w:rsid w:val="008B3FDF"/>
    <w:rsid w:val="008C01AA"/>
    <w:rsid w:val="008C01CE"/>
    <w:rsid w:val="008C2283"/>
    <w:rsid w:val="008D4313"/>
    <w:rsid w:val="008D496C"/>
    <w:rsid w:val="008D5AB4"/>
    <w:rsid w:val="008E02E4"/>
    <w:rsid w:val="008E3AE6"/>
    <w:rsid w:val="008E42DA"/>
    <w:rsid w:val="008E46FE"/>
    <w:rsid w:val="008F0047"/>
    <w:rsid w:val="008F0098"/>
    <w:rsid w:val="008F49BF"/>
    <w:rsid w:val="0091391A"/>
    <w:rsid w:val="00914AF0"/>
    <w:rsid w:val="00916935"/>
    <w:rsid w:val="009175F9"/>
    <w:rsid w:val="00923570"/>
    <w:rsid w:val="009259B9"/>
    <w:rsid w:val="0092692A"/>
    <w:rsid w:val="009311CC"/>
    <w:rsid w:val="0093186A"/>
    <w:rsid w:val="0093278D"/>
    <w:rsid w:val="00942795"/>
    <w:rsid w:val="009427EC"/>
    <w:rsid w:val="00943A91"/>
    <w:rsid w:val="00946354"/>
    <w:rsid w:val="0095306A"/>
    <w:rsid w:val="009531DF"/>
    <w:rsid w:val="00954101"/>
    <w:rsid w:val="0095429A"/>
    <w:rsid w:val="00957161"/>
    <w:rsid w:val="00960282"/>
    <w:rsid w:val="009605E4"/>
    <w:rsid w:val="00962A62"/>
    <w:rsid w:val="0096323C"/>
    <w:rsid w:val="00963AAC"/>
    <w:rsid w:val="009657EE"/>
    <w:rsid w:val="00970311"/>
    <w:rsid w:val="00975B33"/>
    <w:rsid w:val="00975E97"/>
    <w:rsid w:val="009761CF"/>
    <w:rsid w:val="0097698A"/>
    <w:rsid w:val="00983D77"/>
    <w:rsid w:val="009937AD"/>
    <w:rsid w:val="00995F33"/>
    <w:rsid w:val="00996430"/>
    <w:rsid w:val="009966BD"/>
    <w:rsid w:val="009A0287"/>
    <w:rsid w:val="009A30E8"/>
    <w:rsid w:val="009A7727"/>
    <w:rsid w:val="009B0D92"/>
    <w:rsid w:val="009B3F92"/>
    <w:rsid w:val="009C45B2"/>
    <w:rsid w:val="009C6937"/>
    <w:rsid w:val="009D5642"/>
    <w:rsid w:val="009E5309"/>
    <w:rsid w:val="009F02B7"/>
    <w:rsid w:val="009F0AE4"/>
    <w:rsid w:val="009F306B"/>
    <w:rsid w:val="009F3DE9"/>
    <w:rsid w:val="009F5C4B"/>
    <w:rsid w:val="00A03098"/>
    <w:rsid w:val="00A034C7"/>
    <w:rsid w:val="00A046F8"/>
    <w:rsid w:val="00A13668"/>
    <w:rsid w:val="00A2126A"/>
    <w:rsid w:val="00A239F1"/>
    <w:rsid w:val="00A23D58"/>
    <w:rsid w:val="00A24CF3"/>
    <w:rsid w:val="00A3732E"/>
    <w:rsid w:val="00A42D8E"/>
    <w:rsid w:val="00A52ADC"/>
    <w:rsid w:val="00A53085"/>
    <w:rsid w:val="00A54FDD"/>
    <w:rsid w:val="00A55A9D"/>
    <w:rsid w:val="00A65F7F"/>
    <w:rsid w:val="00A70CCB"/>
    <w:rsid w:val="00A733A0"/>
    <w:rsid w:val="00A73476"/>
    <w:rsid w:val="00A82FE1"/>
    <w:rsid w:val="00A84472"/>
    <w:rsid w:val="00A85F33"/>
    <w:rsid w:val="00A86B90"/>
    <w:rsid w:val="00A93427"/>
    <w:rsid w:val="00AA1081"/>
    <w:rsid w:val="00AA62E2"/>
    <w:rsid w:val="00AA7492"/>
    <w:rsid w:val="00AA7FDF"/>
    <w:rsid w:val="00AB3CBD"/>
    <w:rsid w:val="00AB5AED"/>
    <w:rsid w:val="00AC1EB9"/>
    <w:rsid w:val="00AC578D"/>
    <w:rsid w:val="00AE0362"/>
    <w:rsid w:val="00AF243B"/>
    <w:rsid w:val="00AF5B20"/>
    <w:rsid w:val="00B02EE7"/>
    <w:rsid w:val="00B14DFA"/>
    <w:rsid w:val="00B255BE"/>
    <w:rsid w:val="00B25F31"/>
    <w:rsid w:val="00B34634"/>
    <w:rsid w:val="00B36077"/>
    <w:rsid w:val="00B37FB5"/>
    <w:rsid w:val="00B40E1B"/>
    <w:rsid w:val="00B41E7A"/>
    <w:rsid w:val="00B4449B"/>
    <w:rsid w:val="00B44986"/>
    <w:rsid w:val="00B47746"/>
    <w:rsid w:val="00B50BF8"/>
    <w:rsid w:val="00B55090"/>
    <w:rsid w:val="00B56E54"/>
    <w:rsid w:val="00B578FF"/>
    <w:rsid w:val="00B57AEA"/>
    <w:rsid w:val="00B6015B"/>
    <w:rsid w:val="00B60C71"/>
    <w:rsid w:val="00B62EF9"/>
    <w:rsid w:val="00B67A18"/>
    <w:rsid w:val="00B74B6A"/>
    <w:rsid w:val="00B76C1D"/>
    <w:rsid w:val="00B80F7F"/>
    <w:rsid w:val="00B85009"/>
    <w:rsid w:val="00B85C67"/>
    <w:rsid w:val="00B867C4"/>
    <w:rsid w:val="00B87591"/>
    <w:rsid w:val="00B9521D"/>
    <w:rsid w:val="00B967B9"/>
    <w:rsid w:val="00B96872"/>
    <w:rsid w:val="00B9776B"/>
    <w:rsid w:val="00BA2127"/>
    <w:rsid w:val="00BA4619"/>
    <w:rsid w:val="00BA7320"/>
    <w:rsid w:val="00BA7492"/>
    <w:rsid w:val="00BB107B"/>
    <w:rsid w:val="00BB531D"/>
    <w:rsid w:val="00BB696F"/>
    <w:rsid w:val="00BB76E1"/>
    <w:rsid w:val="00BC0F5C"/>
    <w:rsid w:val="00BC130B"/>
    <w:rsid w:val="00BC1E59"/>
    <w:rsid w:val="00BC22D9"/>
    <w:rsid w:val="00BC35E1"/>
    <w:rsid w:val="00BC4931"/>
    <w:rsid w:val="00BD0C39"/>
    <w:rsid w:val="00BD1043"/>
    <w:rsid w:val="00BD3901"/>
    <w:rsid w:val="00BD4519"/>
    <w:rsid w:val="00BD793B"/>
    <w:rsid w:val="00BE6454"/>
    <w:rsid w:val="00BE7333"/>
    <w:rsid w:val="00BF1309"/>
    <w:rsid w:val="00BF3C67"/>
    <w:rsid w:val="00BF4AF3"/>
    <w:rsid w:val="00BF4C17"/>
    <w:rsid w:val="00BF7754"/>
    <w:rsid w:val="00C0136A"/>
    <w:rsid w:val="00C0448D"/>
    <w:rsid w:val="00C046C4"/>
    <w:rsid w:val="00C126A8"/>
    <w:rsid w:val="00C14C24"/>
    <w:rsid w:val="00C1561E"/>
    <w:rsid w:val="00C20EC4"/>
    <w:rsid w:val="00C31AE1"/>
    <w:rsid w:val="00C366EF"/>
    <w:rsid w:val="00C373E5"/>
    <w:rsid w:val="00C40CB3"/>
    <w:rsid w:val="00C430D2"/>
    <w:rsid w:val="00C44435"/>
    <w:rsid w:val="00C463A7"/>
    <w:rsid w:val="00C467DC"/>
    <w:rsid w:val="00C472E6"/>
    <w:rsid w:val="00C6312C"/>
    <w:rsid w:val="00C66D1C"/>
    <w:rsid w:val="00C71253"/>
    <w:rsid w:val="00C74878"/>
    <w:rsid w:val="00C764CD"/>
    <w:rsid w:val="00C80861"/>
    <w:rsid w:val="00C84A41"/>
    <w:rsid w:val="00C915E0"/>
    <w:rsid w:val="00CA004E"/>
    <w:rsid w:val="00CA17CF"/>
    <w:rsid w:val="00CA6170"/>
    <w:rsid w:val="00CB0201"/>
    <w:rsid w:val="00CB493F"/>
    <w:rsid w:val="00CB5EBB"/>
    <w:rsid w:val="00CB657E"/>
    <w:rsid w:val="00CB736E"/>
    <w:rsid w:val="00CC1577"/>
    <w:rsid w:val="00CC2D74"/>
    <w:rsid w:val="00CC4E71"/>
    <w:rsid w:val="00CC52AC"/>
    <w:rsid w:val="00CD6235"/>
    <w:rsid w:val="00CE4B56"/>
    <w:rsid w:val="00CE77B2"/>
    <w:rsid w:val="00CF29DE"/>
    <w:rsid w:val="00CF660F"/>
    <w:rsid w:val="00D03F1C"/>
    <w:rsid w:val="00D05FA8"/>
    <w:rsid w:val="00D10485"/>
    <w:rsid w:val="00D12672"/>
    <w:rsid w:val="00D16D18"/>
    <w:rsid w:val="00D16F7E"/>
    <w:rsid w:val="00D3046B"/>
    <w:rsid w:val="00D3263B"/>
    <w:rsid w:val="00D34F0D"/>
    <w:rsid w:val="00D369AE"/>
    <w:rsid w:val="00D37C26"/>
    <w:rsid w:val="00D37DD8"/>
    <w:rsid w:val="00D42F67"/>
    <w:rsid w:val="00D5354E"/>
    <w:rsid w:val="00D56A10"/>
    <w:rsid w:val="00D56CA2"/>
    <w:rsid w:val="00D66F8E"/>
    <w:rsid w:val="00D70BE8"/>
    <w:rsid w:val="00D71327"/>
    <w:rsid w:val="00D82B02"/>
    <w:rsid w:val="00D934AA"/>
    <w:rsid w:val="00D9375E"/>
    <w:rsid w:val="00D953CE"/>
    <w:rsid w:val="00DA1971"/>
    <w:rsid w:val="00DA6490"/>
    <w:rsid w:val="00DA79A4"/>
    <w:rsid w:val="00DB0CA5"/>
    <w:rsid w:val="00DB4B9A"/>
    <w:rsid w:val="00DB5FD4"/>
    <w:rsid w:val="00DC034A"/>
    <w:rsid w:val="00DC18E2"/>
    <w:rsid w:val="00DC24EA"/>
    <w:rsid w:val="00DC2A52"/>
    <w:rsid w:val="00DD2138"/>
    <w:rsid w:val="00DD7943"/>
    <w:rsid w:val="00DD7B24"/>
    <w:rsid w:val="00DE14B3"/>
    <w:rsid w:val="00DE4268"/>
    <w:rsid w:val="00E019E8"/>
    <w:rsid w:val="00E14454"/>
    <w:rsid w:val="00E1668D"/>
    <w:rsid w:val="00E21027"/>
    <w:rsid w:val="00E24921"/>
    <w:rsid w:val="00E2550C"/>
    <w:rsid w:val="00E259F0"/>
    <w:rsid w:val="00E25D77"/>
    <w:rsid w:val="00E31EFD"/>
    <w:rsid w:val="00E33739"/>
    <w:rsid w:val="00E34CF5"/>
    <w:rsid w:val="00E4285F"/>
    <w:rsid w:val="00E4376E"/>
    <w:rsid w:val="00E455CB"/>
    <w:rsid w:val="00E4618E"/>
    <w:rsid w:val="00E508E8"/>
    <w:rsid w:val="00E54C39"/>
    <w:rsid w:val="00E6035C"/>
    <w:rsid w:val="00E71349"/>
    <w:rsid w:val="00E76CB0"/>
    <w:rsid w:val="00E82AEB"/>
    <w:rsid w:val="00E8435D"/>
    <w:rsid w:val="00E86CD8"/>
    <w:rsid w:val="00E8777A"/>
    <w:rsid w:val="00E906C8"/>
    <w:rsid w:val="00E9244A"/>
    <w:rsid w:val="00E9602C"/>
    <w:rsid w:val="00EA56C0"/>
    <w:rsid w:val="00EB1492"/>
    <w:rsid w:val="00EB3131"/>
    <w:rsid w:val="00EC0D2C"/>
    <w:rsid w:val="00EC0F79"/>
    <w:rsid w:val="00EC1BDA"/>
    <w:rsid w:val="00EC4D44"/>
    <w:rsid w:val="00EC73EA"/>
    <w:rsid w:val="00ED3541"/>
    <w:rsid w:val="00EE3FFC"/>
    <w:rsid w:val="00EE5D6A"/>
    <w:rsid w:val="00EE5E6E"/>
    <w:rsid w:val="00EF27E4"/>
    <w:rsid w:val="00EF50DB"/>
    <w:rsid w:val="00F002D9"/>
    <w:rsid w:val="00F005ED"/>
    <w:rsid w:val="00F015E3"/>
    <w:rsid w:val="00F01B22"/>
    <w:rsid w:val="00F04A53"/>
    <w:rsid w:val="00F07D94"/>
    <w:rsid w:val="00F101AB"/>
    <w:rsid w:val="00F1092E"/>
    <w:rsid w:val="00F12381"/>
    <w:rsid w:val="00F12F0D"/>
    <w:rsid w:val="00F148AB"/>
    <w:rsid w:val="00F153EC"/>
    <w:rsid w:val="00F16F67"/>
    <w:rsid w:val="00F259AF"/>
    <w:rsid w:val="00F26DE5"/>
    <w:rsid w:val="00F311C4"/>
    <w:rsid w:val="00F31C43"/>
    <w:rsid w:val="00F3660F"/>
    <w:rsid w:val="00F420B6"/>
    <w:rsid w:val="00F45D8F"/>
    <w:rsid w:val="00F4608A"/>
    <w:rsid w:val="00F52437"/>
    <w:rsid w:val="00F54C20"/>
    <w:rsid w:val="00F5744E"/>
    <w:rsid w:val="00F57D09"/>
    <w:rsid w:val="00F60917"/>
    <w:rsid w:val="00F6710E"/>
    <w:rsid w:val="00F70C3D"/>
    <w:rsid w:val="00F744FE"/>
    <w:rsid w:val="00F754E7"/>
    <w:rsid w:val="00F83EEE"/>
    <w:rsid w:val="00F843DB"/>
    <w:rsid w:val="00F87446"/>
    <w:rsid w:val="00F87B5E"/>
    <w:rsid w:val="00F90356"/>
    <w:rsid w:val="00F92AF0"/>
    <w:rsid w:val="00FA2AF7"/>
    <w:rsid w:val="00FA589E"/>
    <w:rsid w:val="00FB02DA"/>
    <w:rsid w:val="00FB0A45"/>
    <w:rsid w:val="00FB0D07"/>
    <w:rsid w:val="00FB2128"/>
    <w:rsid w:val="00FB26AA"/>
    <w:rsid w:val="00FB4AD8"/>
    <w:rsid w:val="00FC2D7B"/>
    <w:rsid w:val="00FC4756"/>
    <w:rsid w:val="00FC7720"/>
    <w:rsid w:val="00FD0C28"/>
    <w:rsid w:val="00FD10BC"/>
    <w:rsid w:val="00FD1718"/>
    <w:rsid w:val="00FD2622"/>
    <w:rsid w:val="00FD3B5C"/>
    <w:rsid w:val="00FD3C9A"/>
    <w:rsid w:val="00FD4F09"/>
    <w:rsid w:val="00FE2507"/>
    <w:rsid w:val="00FF0AB6"/>
    <w:rsid w:val="00FF1391"/>
    <w:rsid w:val="00FF5A0E"/>
    <w:rsid w:val="011C8588"/>
    <w:rsid w:val="015C7B6A"/>
    <w:rsid w:val="017FF15B"/>
    <w:rsid w:val="018DCC7E"/>
    <w:rsid w:val="01900C79"/>
    <w:rsid w:val="01E6A31B"/>
    <w:rsid w:val="02203B87"/>
    <w:rsid w:val="028DAFE6"/>
    <w:rsid w:val="02B5888F"/>
    <w:rsid w:val="02E0995E"/>
    <w:rsid w:val="0311B2F7"/>
    <w:rsid w:val="03276F69"/>
    <w:rsid w:val="03A093B7"/>
    <w:rsid w:val="03A41C90"/>
    <w:rsid w:val="03A8F366"/>
    <w:rsid w:val="03DBC297"/>
    <w:rsid w:val="0400F592"/>
    <w:rsid w:val="042B0800"/>
    <w:rsid w:val="046069AC"/>
    <w:rsid w:val="0463B154"/>
    <w:rsid w:val="04A354DB"/>
    <w:rsid w:val="04AB8939"/>
    <w:rsid w:val="04BFE7FA"/>
    <w:rsid w:val="0501C6F5"/>
    <w:rsid w:val="050565F2"/>
    <w:rsid w:val="0574A638"/>
    <w:rsid w:val="059078C1"/>
    <w:rsid w:val="05975BEC"/>
    <w:rsid w:val="05E0727D"/>
    <w:rsid w:val="062A539D"/>
    <w:rsid w:val="067CD437"/>
    <w:rsid w:val="06A803B5"/>
    <w:rsid w:val="06D89E36"/>
    <w:rsid w:val="06E3AAD8"/>
    <w:rsid w:val="06F4E5AF"/>
    <w:rsid w:val="0739BB94"/>
    <w:rsid w:val="076EBB59"/>
    <w:rsid w:val="07898AA7"/>
    <w:rsid w:val="079755CE"/>
    <w:rsid w:val="07BD47CA"/>
    <w:rsid w:val="07C1A8AA"/>
    <w:rsid w:val="0811B882"/>
    <w:rsid w:val="081DA4CB"/>
    <w:rsid w:val="083C5F58"/>
    <w:rsid w:val="08569728"/>
    <w:rsid w:val="087E5CDC"/>
    <w:rsid w:val="08A9E638"/>
    <w:rsid w:val="0971EBAA"/>
    <w:rsid w:val="0987FF8A"/>
    <w:rsid w:val="09916299"/>
    <w:rsid w:val="09FE30BD"/>
    <w:rsid w:val="0A11D902"/>
    <w:rsid w:val="0A135E14"/>
    <w:rsid w:val="0A29589A"/>
    <w:rsid w:val="0A42C9EA"/>
    <w:rsid w:val="0A444FF5"/>
    <w:rsid w:val="0A9BFF12"/>
    <w:rsid w:val="0AAD19C4"/>
    <w:rsid w:val="0ACD7783"/>
    <w:rsid w:val="0AE9EC30"/>
    <w:rsid w:val="0AF68550"/>
    <w:rsid w:val="0BAF2E75"/>
    <w:rsid w:val="0C132689"/>
    <w:rsid w:val="0C5663A6"/>
    <w:rsid w:val="0C7159DA"/>
    <w:rsid w:val="0CE43995"/>
    <w:rsid w:val="0CF5C55C"/>
    <w:rsid w:val="0D10C977"/>
    <w:rsid w:val="0D10CAA7"/>
    <w:rsid w:val="0D47EAF0"/>
    <w:rsid w:val="0D4AFED6"/>
    <w:rsid w:val="0D5C43CA"/>
    <w:rsid w:val="0D6A7B9F"/>
    <w:rsid w:val="0DC1A94A"/>
    <w:rsid w:val="0DE543AA"/>
    <w:rsid w:val="0DE94AFB"/>
    <w:rsid w:val="0DEA52A9"/>
    <w:rsid w:val="0DEBB92E"/>
    <w:rsid w:val="0E743178"/>
    <w:rsid w:val="0E748B49"/>
    <w:rsid w:val="0E91389E"/>
    <w:rsid w:val="0EB0C23F"/>
    <w:rsid w:val="0EFDF1D3"/>
    <w:rsid w:val="0F1807F0"/>
    <w:rsid w:val="0F41226F"/>
    <w:rsid w:val="0F561176"/>
    <w:rsid w:val="0F9AA2D0"/>
    <w:rsid w:val="0FD72BCA"/>
    <w:rsid w:val="0FE1F0D1"/>
    <w:rsid w:val="0FE6D8ED"/>
    <w:rsid w:val="0FF689CC"/>
    <w:rsid w:val="100463CD"/>
    <w:rsid w:val="10568E07"/>
    <w:rsid w:val="10580BC6"/>
    <w:rsid w:val="10A2A463"/>
    <w:rsid w:val="10A3D306"/>
    <w:rsid w:val="10D2F9E1"/>
    <w:rsid w:val="10F061DE"/>
    <w:rsid w:val="10F7CE43"/>
    <w:rsid w:val="110141F1"/>
    <w:rsid w:val="118D1504"/>
    <w:rsid w:val="118EB407"/>
    <w:rsid w:val="11B5239F"/>
    <w:rsid w:val="11C99162"/>
    <w:rsid w:val="11E9A113"/>
    <w:rsid w:val="12759C1A"/>
    <w:rsid w:val="12881775"/>
    <w:rsid w:val="1289374D"/>
    <w:rsid w:val="128F7694"/>
    <w:rsid w:val="129926E7"/>
    <w:rsid w:val="12DAB572"/>
    <w:rsid w:val="1320DC33"/>
    <w:rsid w:val="1322D7F2"/>
    <w:rsid w:val="138428A3"/>
    <w:rsid w:val="138B7E8E"/>
    <w:rsid w:val="13E93079"/>
    <w:rsid w:val="140521B2"/>
    <w:rsid w:val="141C5F89"/>
    <w:rsid w:val="143E5277"/>
    <w:rsid w:val="144558D5"/>
    <w:rsid w:val="14968CA2"/>
    <w:rsid w:val="14C97248"/>
    <w:rsid w:val="14E7067F"/>
    <w:rsid w:val="152059D1"/>
    <w:rsid w:val="15388B2D"/>
    <w:rsid w:val="1545880B"/>
    <w:rsid w:val="15472811"/>
    <w:rsid w:val="1557B55C"/>
    <w:rsid w:val="155BC59C"/>
    <w:rsid w:val="15621706"/>
    <w:rsid w:val="156E2CFD"/>
    <w:rsid w:val="158DBAC6"/>
    <w:rsid w:val="1597E316"/>
    <w:rsid w:val="15A4EE0F"/>
    <w:rsid w:val="15B424A4"/>
    <w:rsid w:val="15BF2B74"/>
    <w:rsid w:val="15C315B6"/>
    <w:rsid w:val="16092071"/>
    <w:rsid w:val="16328F08"/>
    <w:rsid w:val="165867E6"/>
    <w:rsid w:val="165BE7B2"/>
    <w:rsid w:val="167EF738"/>
    <w:rsid w:val="16B63EAF"/>
    <w:rsid w:val="16CF4ADB"/>
    <w:rsid w:val="171CECE0"/>
    <w:rsid w:val="173E1AED"/>
    <w:rsid w:val="176E75BB"/>
    <w:rsid w:val="177FE517"/>
    <w:rsid w:val="17B9B46D"/>
    <w:rsid w:val="17D08CEA"/>
    <w:rsid w:val="17D46938"/>
    <w:rsid w:val="17DE01DF"/>
    <w:rsid w:val="17EABF08"/>
    <w:rsid w:val="18A84878"/>
    <w:rsid w:val="18B01DD9"/>
    <w:rsid w:val="18D6F2E0"/>
    <w:rsid w:val="18E33340"/>
    <w:rsid w:val="191EC02A"/>
    <w:rsid w:val="1949322B"/>
    <w:rsid w:val="19EFF8EC"/>
    <w:rsid w:val="1A4C3F4C"/>
    <w:rsid w:val="1A84507A"/>
    <w:rsid w:val="1A93E590"/>
    <w:rsid w:val="1AAFCAC4"/>
    <w:rsid w:val="1ACDB8CD"/>
    <w:rsid w:val="1B1A8E63"/>
    <w:rsid w:val="1B25128B"/>
    <w:rsid w:val="1B5BD39C"/>
    <w:rsid w:val="1B9B9192"/>
    <w:rsid w:val="1BB7ABF8"/>
    <w:rsid w:val="1BE2CF05"/>
    <w:rsid w:val="1BF8FF12"/>
    <w:rsid w:val="1C481792"/>
    <w:rsid w:val="1C6B1EC6"/>
    <w:rsid w:val="1CB4F317"/>
    <w:rsid w:val="1D1581B5"/>
    <w:rsid w:val="1D334F01"/>
    <w:rsid w:val="1D517920"/>
    <w:rsid w:val="1D59D074"/>
    <w:rsid w:val="1D6F4D91"/>
    <w:rsid w:val="1D990B6C"/>
    <w:rsid w:val="1D99B3D7"/>
    <w:rsid w:val="1DB767AF"/>
    <w:rsid w:val="1DF4842F"/>
    <w:rsid w:val="1E4578D7"/>
    <w:rsid w:val="1E4DFAC6"/>
    <w:rsid w:val="1E66B1CA"/>
    <w:rsid w:val="1EADE69B"/>
    <w:rsid w:val="1EBC6CA1"/>
    <w:rsid w:val="1EC65E06"/>
    <w:rsid w:val="1EDA6717"/>
    <w:rsid w:val="1F31A53D"/>
    <w:rsid w:val="1F591721"/>
    <w:rsid w:val="1FD5A876"/>
    <w:rsid w:val="1FEDB69D"/>
    <w:rsid w:val="2000B29D"/>
    <w:rsid w:val="2032F7FB"/>
    <w:rsid w:val="2063F442"/>
    <w:rsid w:val="2070FC77"/>
    <w:rsid w:val="2077CD3E"/>
    <w:rsid w:val="2094C03F"/>
    <w:rsid w:val="20C0620E"/>
    <w:rsid w:val="20C1C1A7"/>
    <w:rsid w:val="20DC478D"/>
    <w:rsid w:val="211661D9"/>
    <w:rsid w:val="2120C6EE"/>
    <w:rsid w:val="2159BB53"/>
    <w:rsid w:val="216461AA"/>
    <w:rsid w:val="216EE6AF"/>
    <w:rsid w:val="218317DB"/>
    <w:rsid w:val="21907159"/>
    <w:rsid w:val="219473DB"/>
    <w:rsid w:val="21B7802B"/>
    <w:rsid w:val="220653DD"/>
    <w:rsid w:val="224987E5"/>
    <w:rsid w:val="224EE5C2"/>
    <w:rsid w:val="22620F0A"/>
    <w:rsid w:val="22714072"/>
    <w:rsid w:val="22C5CF9D"/>
    <w:rsid w:val="22E4D7AB"/>
    <w:rsid w:val="23171BDF"/>
    <w:rsid w:val="2318CB98"/>
    <w:rsid w:val="232D6818"/>
    <w:rsid w:val="232FA8BD"/>
    <w:rsid w:val="23603C80"/>
    <w:rsid w:val="2362A73E"/>
    <w:rsid w:val="23BB4B00"/>
    <w:rsid w:val="23DAD843"/>
    <w:rsid w:val="23F54A3D"/>
    <w:rsid w:val="240427AC"/>
    <w:rsid w:val="24B227E3"/>
    <w:rsid w:val="24CC149D"/>
    <w:rsid w:val="24E24878"/>
    <w:rsid w:val="25166FD3"/>
    <w:rsid w:val="25169BCF"/>
    <w:rsid w:val="2617822A"/>
    <w:rsid w:val="2652C8EA"/>
    <w:rsid w:val="265A9865"/>
    <w:rsid w:val="26B77C28"/>
    <w:rsid w:val="26DEC931"/>
    <w:rsid w:val="26EEE550"/>
    <w:rsid w:val="2719B151"/>
    <w:rsid w:val="27445C1C"/>
    <w:rsid w:val="276FC3FF"/>
    <w:rsid w:val="2770CE7E"/>
    <w:rsid w:val="27780144"/>
    <w:rsid w:val="27D62279"/>
    <w:rsid w:val="27E74B5C"/>
    <w:rsid w:val="27EA8D02"/>
    <w:rsid w:val="281F8B04"/>
    <w:rsid w:val="28417A29"/>
    <w:rsid w:val="28435697"/>
    <w:rsid w:val="285C8053"/>
    <w:rsid w:val="28662034"/>
    <w:rsid w:val="28CA5F30"/>
    <w:rsid w:val="28E83B12"/>
    <w:rsid w:val="29234DCF"/>
    <w:rsid w:val="2994808F"/>
    <w:rsid w:val="29A12EA9"/>
    <w:rsid w:val="29AEA2FA"/>
    <w:rsid w:val="29CF8A1A"/>
    <w:rsid w:val="29D07815"/>
    <w:rsid w:val="29D35E34"/>
    <w:rsid w:val="29DAC4DD"/>
    <w:rsid w:val="2A540497"/>
    <w:rsid w:val="2A9F1DC2"/>
    <w:rsid w:val="2B3B5621"/>
    <w:rsid w:val="2B3BF7FF"/>
    <w:rsid w:val="2BD07EAA"/>
    <w:rsid w:val="2C1835BB"/>
    <w:rsid w:val="2C23174E"/>
    <w:rsid w:val="2C789D82"/>
    <w:rsid w:val="2D048AB2"/>
    <w:rsid w:val="2D1D3774"/>
    <w:rsid w:val="2D2360F2"/>
    <w:rsid w:val="2D3A5A1A"/>
    <w:rsid w:val="2D6EB85D"/>
    <w:rsid w:val="2DA0FED4"/>
    <w:rsid w:val="2DB08D07"/>
    <w:rsid w:val="2DDC9327"/>
    <w:rsid w:val="2DF7A4F0"/>
    <w:rsid w:val="2DFC7B3D"/>
    <w:rsid w:val="2E11F6C4"/>
    <w:rsid w:val="2E20104B"/>
    <w:rsid w:val="2E301BDA"/>
    <w:rsid w:val="2E36FA68"/>
    <w:rsid w:val="2E4EC0EE"/>
    <w:rsid w:val="2E667881"/>
    <w:rsid w:val="2EA5D94F"/>
    <w:rsid w:val="2EFA64EE"/>
    <w:rsid w:val="2F10DE88"/>
    <w:rsid w:val="2F11089E"/>
    <w:rsid w:val="2F253F06"/>
    <w:rsid w:val="2F53A45A"/>
    <w:rsid w:val="2F6E34B4"/>
    <w:rsid w:val="2FB31F89"/>
    <w:rsid w:val="2FD9CDFF"/>
    <w:rsid w:val="303BF471"/>
    <w:rsid w:val="304B47C8"/>
    <w:rsid w:val="3052A0D2"/>
    <w:rsid w:val="3061CC4C"/>
    <w:rsid w:val="30B8815F"/>
    <w:rsid w:val="30E4527A"/>
    <w:rsid w:val="31412CF1"/>
    <w:rsid w:val="31425F8E"/>
    <w:rsid w:val="314C655D"/>
    <w:rsid w:val="31A2313F"/>
    <w:rsid w:val="31BAE05E"/>
    <w:rsid w:val="31C280FB"/>
    <w:rsid w:val="31EBCDF1"/>
    <w:rsid w:val="3217D6BC"/>
    <w:rsid w:val="324BB36E"/>
    <w:rsid w:val="327A3C80"/>
    <w:rsid w:val="327AD313"/>
    <w:rsid w:val="32828CF0"/>
    <w:rsid w:val="32DB293C"/>
    <w:rsid w:val="332D3FA9"/>
    <w:rsid w:val="336D2587"/>
    <w:rsid w:val="33EFFEC6"/>
    <w:rsid w:val="34521FD1"/>
    <w:rsid w:val="3480412D"/>
    <w:rsid w:val="34B836D5"/>
    <w:rsid w:val="34C68428"/>
    <w:rsid w:val="34C9100A"/>
    <w:rsid w:val="34CD30FA"/>
    <w:rsid w:val="34ED6067"/>
    <w:rsid w:val="3537F4F9"/>
    <w:rsid w:val="357A43DA"/>
    <w:rsid w:val="35A3AAA0"/>
    <w:rsid w:val="35C24642"/>
    <w:rsid w:val="35C491DF"/>
    <w:rsid w:val="35D9E01A"/>
    <w:rsid w:val="35EDDF13"/>
    <w:rsid w:val="36010D36"/>
    <w:rsid w:val="3698017D"/>
    <w:rsid w:val="36B81704"/>
    <w:rsid w:val="36D34D41"/>
    <w:rsid w:val="36F59B74"/>
    <w:rsid w:val="37053EA2"/>
    <w:rsid w:val="370A634A"/>
    <w:rsid w:val="3732298C"/>
    <w:rsid w:val="37B481F6"/>
    <w:rsid w:val="37D4A24E"/>
    <w:rsid w:val="37D6D15A"/>
    <w:rsid w:val="38071C33"/>
    <w:rsid w:val="38184A3F"/>
    <w:rsid w:val="382A1B3F"/>
    <w:rsid w:val="38312B1C"/>
    <w:rsid w:val="383636FF"/>
    <w:rsid w:val="38B4E3B8"/>
    <w:rsid w:val="38DAD604"/>
    <w:rsid w:val="39463221"/>
    <w:rsid w:val="39687419"/>
    <w:rsid w:val="39977877"/>
    <w:rsid w:val="399B40B9"/>
    <w:rsid w:val="399F2D6B"/>
    <w:rsid w:val="39E003E2"/>
    <w:rsid w:val="3A4FFD32"/>
    <w:rsid w:val="3A64FB39"/>
    <w:rsid w:val="3A6C6389"/>
    <w:rsid w:val="3A8D2D82"/>
    <w:rsid w:val="3ADBCD0A"/>
    <w:rsid w:val="3B4A1A05"/>
    <w:rsid w:val="3B61D510"/>
    <w:rsid w:val="3B862915"/>
    <w:rsid w:val="3B95B817"/>
    <w:rsid w:val="3BA9E7ED"/>
    <w:rsid w:val="3BCF7D7B"/>
    <w:rsid w:val="3BD01865"/>
    <w:rsid w:val="3BE733A3"/>
    <w:rsid w:val="3C18A911"/>
    <w:rsid w:val="3C28DE2D"/>
    <w:rsid w:val="3C6A4A49"/>
    <w:rsid w:val="3C70039B"/>
    <w:rsid w:val="3CB788F1"/>
    <w:rsid w:val="3CD421EF"/>
    <w:rsid w:val="3CDEC288"/>
    <w:rsid w:val="3CE16DA9"/>
    <w:rsid w:val="3CF26F95"/>
    <w:rsid w:val="3D10706D"/>
    <w:rsid w:val="3D487594"/>
    <w:rsid w:val="3D528ADA"/>
    <w:rsid w:val="3D64E413"/>
    <w:rsid w:val="3DB4E946"/>
    <w:rsid w:val="3DF16BD1"/>
    <w:rsid w:val="3E0C6321"/>
    <w:rsid w:val="3E1BAE53"/>
    <w:rsid w:val="3E1F68EC"/>
    <w:rsid w:val="3E25F3A0"/>
    <w:rsid w:val="3E2BD997"/>
    <w:rsid w:val="3E32C9B6"/>
    <w:rsid w:val="3E553F33"/>
    <w:rsid w:val="3E8C0237"/>
    <w:rsid w:val="3EE91E06"/>
    <w:rsid w:val="3EF1309A"/>
    <w:rsid w:val="3F116CF6"/>
    <w:rsid w:val="3F3A3C3D"/>
    <w:rsid w:val="3F3C7DBE"/>
    <w:rsid w:val="3F4729F8"/>
    <w:rsid w:val="3F7B1B64"/>
    <w:rsid w:val="3FAC1375"/>
    <w:rsid w:val="3FC2D765"/>
    <w:rsid w:val="3FC34757"/>
    <w:rsid w:val="3FD2C5E0"/>
    <w:rsid w:val="4000BB54"/>
    <w:rsid w:val="40031426"/>
    <w:rsid w:val="40034BB1"/>
    <w:rsid w:val="401E5A51"/>
    <w:rsid w:val="409BF1C1"/>
    <w:rsid w:val="40FD76DB"/>
    <w:rsid w:val="414080B5"/>
    <w:rsid w:val="418F57CE"/>
    <w:rsid w:val="42877834"/>
    <w:rsid w:val="42B58555"/>
    <w:rsid w:val="42C3ECF6"/>
    <w:rsid w:val="42DB7FC0"/>
    <w:rsid w:val="42E4E949"/>
    <w:rsid w:val="430AF6B4"/>
    <w:rsid w:val="436471A5"/>
    <w:rsid w:val="438AC642"/>
    <w:rsid w:val="43B1F3E7"/>
    <w:rsid w:val="43B5480D"/>
    <w:rsid w:val="43C1DC28"/>
    <w:rsid w:val="43CF0D8C"/>
    <w:rsid w:val="43D78A12"/>
    <w:rsid w:val="43DD4012"/>
    <w:rsid w:val="4406A203"/>
    <w:rsid w:val="4423D62C"/>
    <w:rsid w:val="4434D79B"/>
    <w:rsid w:val="44541BC8"/>
    <w:rsid w:val="445895E0"/>
    <w:rsid w:val="44C55830"/>
    <w:rsid w:val="44F4820A"/>
    <w:rsid w:val="4519A009"/>
    <w:rsid w:val="4538BAD7"/>
    <w:rsid w:val="454CFE33"/>
    <w:rsid w:val="4565DBA8"/>
    <w:rsid w:val="45749902"/>
    <w:rsid w:val="45A9EF4F"/>
    <w:rsid w:val="45C3183D"/>
    <w:rsid w:val="45CF1070"/>
    <w:rsid w:val="4654228A"/>
    <w:rsid w:val="4685162D"/>
    <w:rsid w:val="468A39F8"/>
    <w:rsid w:val="4709B5F9"/>
    <w:rsid w:val="4742DC17"/>
    <w:rsid w:val="47434CB8"/>
    <w:rsid w:val="475D8C51"/>
    <w:rsid w:val="47EA2FB9"/>
    <w:rsid w:val="47FC9EC8"/>
    <w:rsid w:val="483A94FA"/>
    <w:rsid w:val="486899F3"/>
    <w:rsid w:val="488C294E"/>
    <w:rsid w:val="489AF3C6"/>
    <w:rsid w:val="48F95CB2"/>
    <w:rsid w:val="49599CD9"/>
    <w:rsid w:val="495DF061"/>
    <w:rsid w:val="49BAAE40"/>
    <w:rsid w:val="49BFFE82"/>
    <w:rsid w:val="49CB71FA"/>
    <w:rsid w:val="49F97BB0"/>
    <w:rsid w:val="49FC18D3"/>
    <w:rsid w:val="4A19F2CB"/>
    <w:rsid w:val="4A3D688B"/>
    <w:rsid w:val="4A4997E0"/>
    <w:rsid w:val="4A5DCEA0"/>
    <w:rsid w:val="4A75B520"/>
    <w:rsid w:val="4AAE6E17"/>
    <w:rsid w:val="4AB9A72C"/>
    <w:rsid w:val="4AEBE19E"/>
    <w:rsid w:val="4B121D01"/>
    <w:rsid w:val="4BA415F8"/>
    <w:rsid w:val="4BAB6BAF"/>
    <w:rsid w:val="4BD03E51"/>
    <w:rsid w:val="4C026F27"/>
    <w:rsid w:val="4C5DD79F"/>
    <w:rsid w:val="4C66F616"/>
    <w:rsid w:val="4D64C901"/>
    <w:rsid w:val="4D7F4703"/>
    <w:rsid w:val="4DDB9084"/>
    <w:rsid w:val="4E5CE38C"/>
    <w:rsid w:val="4E5D2695"/>
    <w:rsid w:val="4E6AEDF7"/>
    <w:rsid w:val="4EA76CCE"/>
    <w:rsid w:val="4EDE9093"/>
    <w:rsid w:val="4EEF6290"/>
    <w:rsid w:val="4F2C8DFB"/>
    <w:rsid w:val="4F30DDD9"/>
    <w:rsid w:val="4F87A22D"/>
    <w:rsid w:val="4F8D90F8"/>
    <w:rsid w:val="4F922EB6"/>
    <w:rsid w:val="4F94054E"/>
    <w:rsid w:val="4FF84948"/>
    <w:rsid w:val="502BB4E7"/>
    <w:rsid w:val="506B976A"/>
    <w:rsid w:val="50795123"/>
    <w:rsid w:val="5092EDF3"/>
    <w:rsid w:val="50C46030"/>
    <w:rsid w:val="50F85BCB"/>
    <w:rsid w:val="50FA4088"/>
    <w:rsid w:val="510C0B71"/>
    <w:rsid w:val="51274595"/>
    <w:rsid w:val="515C634A"/>
    <w:rsid w:val="518883B4"/>
    <w:rsid w:val="5194D8A4"/>
    <w:rsid w:val="51AC7E8B"/>
    <w:rsid w:val="5206A4AD"/>
    <w:rsid w:val="52CD0C7F"/>
    <w:rsid w:val="53018422"/>
    <w:rsid w:val="53662EAC"/>
    <w:rsid w:val="53A3194C"/>
    <w:rsid w:val="53D2D991"/>
    <w:rsid w:val="53F8B6B4"/>
    <w:rsid w:val="54016B8E"/>
    <w:rsid w:val="54362DB3"/>
    <w:rsid w:val="544BBCCA"/>
    <w:rsid w:val="547AFB17"/>
    <w:rsid w:val="548A5466"/>
    <w:rsid w:val="5493AD9D"/>
    <w:rsid w:val="54B06214"/>
    <w:rsid w:val="551278C9"/>
    <w:rsid w:val="55275A4B"/>
    <w:rsid w:val="55B404B1"/>
    <w:rsid w:val="5602A93B"/>
    <w:rsid w:val="5630FA6D"/>
    <w:rsid w:val="5691C334"/>
    <w:rsid w:val="5738013F"/>
    <w:rsid w:val="573D49C7"/>
    <w:rsid w:val="57940D17"/>
    <w:rsid w:val="579919F9"/>
    <w:rsid w:val="57F14CBD"/>
    <w:rsid w:val="57FA9829"/>
    <w:rsid w:val="580AD3D1"/>
    <w:rsid w:val="580BAF49"/>
    <w:rsid w:val="581F0BC6"/>
    <w:rsid w:val="584316B4"/>
    <w:rsid w:val="587C9E13"/>
    <w:rsid w:val="5880E94E"/>
    <w:rsid w:val="58BAFD72"/>
    <w:rsid w:val="58DCEDB5"/>
    <w:rsid w:val="5953487B"/>
    <w:rsid w:val="597A83CA"/>
    <w:rsid w:val="59820CE2"/>
    <w:rsid w:val="5988636B"/>
    <w:rsid w:val="59973B33"/>
    <w:rsid w:val="59BC03CB"/>
    <w:rsid w:val="59E74C26"/>
    <w:rsid w:val="59F1476C"/>
    <w:rsid w:val="5A1C0D6D"/>
    <w:rsid w:val="5A87B1A4"/>
    <w:rsid w:val="5A922880"/>
    <w:rsid w:val="5AD10E3E"/>
    <w:rsid w:val="5ADA94F8"/>
    <w:rsid w:val="5B2F9CB8"/>
    <w:rsid w:val="5B446DDE"/>
    <w:rsid w:val="5B4516E8"/>
    <w:rsid w:val="5B6A51BC"/>
    <w:rsid w:val="5B83D4FE"/>
    <w:rsid w:val="5BB33688"/>
    <w:rsid w:val="5BD1E18E"/>
    <w:rsid w:val="5BD680AC"/>
    <w:rsid w:val="5BD71E4D"/>
    <w:rsid w:val="5BDD9958"/>
    <w:rsid w:val="5C0D0241"/>
    <w:rsid w:val="5C3E9908"/>
    <w:rsid w:val="5C3FABF2"/>
    <w:rsid w:val="5C719A1D"/>
    <w:rsid w:val="5CD9A48D"/>
    <w:rsid w:val="5CF922B3"/>
    <w:rsid w:val="5CFB77F4"/>
    <w:rsid w:val="5D1FBA4D"/>
    <w:rsid w:val="5D29558D"/>
    <w:rsid w:val="5D955C7D"/>
    <w:rsid w:val="5DB5D6F9"/>
    <w:rsid w:val="5DDF9D21"/>
    <w:rsid w:val="5DE07A4E"/>
    <w:rsid w:val="5E00C804"/>
    <w:rsid w:val="5E7C55A9"/>
    <w:rsid w:val="5EADCBFF"/>
    <w:rsid w:val="5EC3F490"/>
    <w:rsid w:val="5ECBADDA"/>
    <w:rsid w:val="5EE3CF4D"/>
    <w:rsid w:val="5F1D5AD3"/>
    <w:rsid w:val="5F4766C2"/>
    <w:rsid w:val="5F7E9C4C"/>
    <w:rsid w:val="5FAC17A1"/>
    <w:rsid w:val="5FB8C846"/>
    <w:rsid w:val="5FC16045"/>
    <w:rsid w:val="5FC9DCF6"/>
    <w:rsid w:val="6072E74D"/>
    <w:rsid w:val="60B79285"/>
    <w:rsid w:val="61087115"/>
    <w:rsid w:val="614F6BEC"/>
    <w:rsid w:val="61641B29"/>
    <w:rsid w:val="616A636A"/>
    <w:rsid w:val="61CE2587"/>
    <w:rsid w:val="61D10C21"/>
    <w:rsid w:val="62046C64"/>
    <w:rsid w:val="6206B8FD"/>
    <w:rsid w:val="624DAAE6"/>
    <w:rsid w:val="62A718F8"/>
    <w:rsid w:val="62D32A77"/>
    <w:rsid w:val="62F87B54"/>
    <w:rsid w:val="6331E353"/>
    <w:rsid w:val="63706C33"/>
    <w:rsid w:val="637713A1"/>
    <w:rsid w:val="63AB0BDD"/>
    <w:rsid w:val="63EF4B06"/>
    <w:rsid w:val="63FC80BF"/>
    <w:rsid w:val="64195A00"/>
    <w:rsid w:val="644A5DA5"/>
    <w:rsid w:val="64AEF068"/>
    <w:rsid w:val="64DFE632"/>
    <w:rsid w:val="65201915"/>
    <w:rsid w:val="652338FF"/>
    <w:rsid w:val="65614D50"/>
    <w:rsid w:val="659F4FD5"/>
    <w:rsid w:val="65B17AB6"/>
    <w:rsid w:val="65CEB613"/>
    <w:rsid w:val="6674B16E"/>
    <w:rsid w:val="66EF45D2"/>
    <w:rsid w:val="66FF2D7B"/>
    <w:rsid w:val="67813A6C"/>
    <w:rsid w:val="6781D128"/>
    <w:rsid w:val="67950A49"/>
    <w:rsid w:val="67C3C7DF"/>
    <w:rsid w:val="6814BF7D"/>
    <w:rsid w:val="682479F3"/>
    <w:rsid w:val="68249E43"/>
    <w:rsid w:val="683947BC"/>
    <w:rsid w:val="687338BD"/>
    <w:rsid w:val="687ECDA8"/>
    <w:rsid w:val="68D16D45"/>
    <w:rsid w:val="68D8D99B"/>
    <w:rsid w:val="68E762EA"/>
    <w:rsid w:val="68E9C553"/>
    <w:rsid w:val="68FE8858"/>
    <w:rsid w:val="6910D349"/>
    <w:rsid w:val="69592969"/>
    <w:rsid w:val="6990CD86"/>
    <w:rsid w:val="69C656E2"/>
    <w:rsid w:val="69C7C205"/>
    <w:rsid w:val="6A078A0A"/>
    <w:rsid w:val="6A0A0D5E"/>
    <w:rsid w:val="6A41F263"/>
    <w:rsid w:val="6A532893"/>
    <w:rsid w:val="6A5AC2DC"/>
    <w:rsid w:val="6A8EA354"/>
    <w:rsid w:val="6AC88BB4"/>
    <w:rsid w:val="6B02FC3C"/>
    <w:rsid w:val="6B080E91"/>
    <w:rsid w:val="6B1B07AD"/>
    <w:rsid w:val="6B443AE2"/>
    <w:rsid w:val="6B54E07E"/>
    <w:rsid w:val="6B8AEFE7"/>
    <w:rsid w:val="6BB6D08B"/>
    <w:rsid w:val="6BBB28C5"/>
    <w:rsid w:val="6BDC4E6D"/>
    <w:rsid w:val="6C001FA0"/>
    <w:rsid w:val="6C1FBF84"/>
    <w:rsid w:val="6C28EC97"/>
    <w:rsid w:val="6C5D4508"/>
    <w:rsid w:val="6C799914"/>
    <w:rsid w:val="6C7A7647"/>
    <w:rsid w:val="6CC0EBAF"/>
    <w:rsid w:val="6CC8266F"/>
    <w:rsid w:val="6CD2D058"/>
    <w:rsid w:val="6D7E8A85"/>
    <w:rsid w:val="6E05BD86"/>
    <w:rsid w:val="6E198F35"/>
    <w:rsid w:val="6E56C9F1"/>
    <w:rsid w:val="6E7BBD2D"/>
    <w:rsid w:val="6E81DA63"/>
    <w:rsid w:val="6E9112DA"/>
    <w:rsid w:val="6EC2E92D"/>
    <w:rsid w:val="6EEBEF13"/>
    <w:rsid w:val="6F435F0A"/>
    <w:rsid w:val="6F59E677"/>
    <w:rsid w:val="6F609559"/>
    <w:rsid w:val="6F6A8296"/>
    <w:rsid w:val="6FBA77B3"/>
    <w:rsid w:val="6FC3F7C5"/>
    <w:rsid w:val="6FF86EF7"/>
    <w:rsid w:val="700FAB18"/>
    <w:rsid w:val="705575CD"/>
    <w:rsid w:val="70565803"/>
    <w:rsid w:val="70D3A21E"/>
    <w:rsid w:val="7128C674"/>
    <w:rsid w:val="7185624C"/>
    <w:rsid w:val="71A1FE5D"/>
    <w:rsid w:val="71A6C5A2"/>
    <w:rsid w:val="7209E437"/>
    <w:rsid w:val="720B50C1"/>
    <w:rsid w:val="720D6CA2"/>
    <w:rsid w:val="72314B4F"/>
    <w:rsid w:val="723DB54F"/>
    <w:rsid w:val="726ADA8E"/>
    <w:rsid w:val="7272EC00"/>
    <w:rsid w:val="728D2F56"/>
    <w:rsid w:val="72A7A443"/>
    <w:rsid w:val="72B76CD8"/>
    <w:rsid w:val="72C8AEF3"/>
    <w:rsid w:val="72CB36C2"/>
    <w:rsid w:val="7312135C"/>
    <w:rsid w:val="731808DF"/>
    <w:rsid w:val="7339B27D"/>
    <w:rsid w:val="734FF45D"/>
    <w:rsid w:val="73BF2069"/>
    <w:rsid w:val="73CF5A6E"/>
    <w:rsid w:val="73D8CD05"/>
    <w:rsid w:val="741F1905"/>
    <w:rsid w:val="74455376"/>
    <w:rsid w:val="744C803F"/>
    <w:rsid w:val="744E8184"/>
    <w:rsid w:val="7467315B"/>
    <w:rsid w:val="74BA4AAA"/>
    <w:rsid w:val="74EBFF2D"/>
    <w:rsid w:val="7504FED6"/>
    <w:rsid w:val="752D3DDA"/>
    <w:rsid w:val="7533FB0B"/>
    <w:rsid w:val="7537D8DD"/>
    <w:rsid w:val="7583D920"/>
    <w:rsid w:val="7588C1C6"/>
    <w:rsid w:val="75B02DD6"/>
    <w:rsid w:val="75B4BD4D"/>
    <w:rsid w:val="75C51123"/>
    <w:rsid w:val="75D58A91"/>
    <w:rsid w:val="75EA2F66"/>
    <w:rsid w:val="75F316DB"/>
    <w:rsid w:val="75F602BB"/>
    <w:rsid w:val="75F85D5C"/>
    <w:rsid w:val="766E0AC3"/>
    <w:rsid w:val="7672DD93"/>
    <w:rsid w:val="770EF14A"/>
    <w:rsid w:val="7719BA82"/>
    <w:rsid w:val="77299150"/>
    <w:rsid w:val="7752B214"/>
    <w:rsid w:val="778447D5"/>
    <w:rsid w:val="77A3799A"/>
    <w:rsid w:val="77CF3F56"/>
    <w:rsid w:val="780A91A7"/>
    <w:rsid w:val="7829D705"/>
    <w:rsid w:val="78419A7E"/>
    <w:rsid w:val="784F6258"/>
    <w:rsid w:val="78533D4A"/>
    <w:rsid w:val="786169E8"/>
    <w:rsid w:val="78AF850E"/>
    <w:rsid w:val="78B52EA8"/>
    <w:rsid w:val="78C51FFA"/>
    <w:rsid w:val="791CA49E"/>
    <w:rsid w:val="791FB0E6"/>
    <w:rsid w:val="793BC5A8"/>
    <w:rsid w:val="7990B000"/>
    <w:rsid w:val="79F9D84F"/>
    <w:rsid w:val="7A4339D0"/>
    <w:rsid w:val="7A704EE1"/>
    <w:rsid w:val="7A74B018"/>
    <w:rsid w:val="7AB52E28"/>
    <w:rsid w:val="7AF2B827"/>
    <w:rsid w:val="7AF50A7B"/>
    <w:rsid w:val="7B156A22"/>
    <w:rsid w:val="7B21AE41"/>
    <w:rsid w:val="7B62A05A"/>
    <w:rsid w:val="7B990AAA"/>
    <w:rsid w:val="7BAC9FE5"/>
    <w:rsid w:val="7BB9EA7B"/>
    <w:rsid w:val="7BBB7037"/>
    <w:rsid w:val="7C65697E"/>
    <w:rsid w:val="7C7077C9"/>
    <w:rsid w:val="7C73C9FA"/>
    <w:rsid w:val="7C74930E"/>
    <w:rsid w:val="7C982F8D"/>
    <w:rsid w:val="7CA07A13"/>
    <w:rsid w:val="7CA36CE3"/>
    <w:rsid w:val="7CD96EEC"/>
    <w:rsid w:val="7D0B8F3B"/>
    <w:rsid w:val="7D0BC72F"/>
    <w:rsid w:val="7D15CF33"/>
    <w:rsid w:val="7D89AE53"/>
    <w:rsid w:val="7D910759"/>
    <w:rsid w:val="7DCE6D49"/>
    <w:rsid w:val="7DDD30F9"/>
    <w:rsid w:val="7DE36507"/>
    <w:rsid w:val="7DE52122"/>
    <w:rsid w:val="7DE57724"/>
    <w:rsid w:val="7E301EDA"/>
    <w:rsid w:val="7E394640"/>
    <w:rsid w:val="7E69BFD0"/>
    <w:rsid w:val="7E9D523A"/>
    <w:rsid w:val="7EC6BB1F"/>
    <w:rsid w:val="7F1CB14C"/>
    <w:rsid w:val="7F367AC9"/>
    <w:rsid w:val="7F5EDC1E"/>
    <w:rsid w:val="7F98D083"/>
    <w:rsid w:val="7F9FA9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E556A3"/>
  <w15:docId w15:val="{DEE8552F-078F-4EE1-AB6B-DA727A54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rbel" w:eastAsia="Times New Roman" w:hAnsi="Corbel" w:cs="Times New Roman"/>
        <w:sz w:val="21"/>
        <w:szCs w:val="21"/>
        <w:lang w:val="nl-NL" w:eastAsia="nl-NL" w:bidi="ar-SA"/>
      </w:rPr>
    </w:rPrDefault>
    <w:pPrDefault>
      <w:pPr>
        <w:spacing w:line="280" w:lineRule="atLeas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70E14"/>
  </w:style>
  <w:style w:type="paragraph" w:styleId="Kop1">
    <w:name w:val="heading 1"/>
    <w:aliases w:val="Hoofdstuktitel"/>
    <w:basedOn w:val="Standaard"/>
    <w:next w:val="Standaard"/>
    <w:qFormat/>
    <w:rsid w:val="00FE2507"/>
    <w:pPr>
      <w:keepNext/>
      <w:numPr>
        <w:numId w:val="7"/>
      </w:numPr>
      <w:spacing w:after="1120" w:line="560" w:lineRule="atLeast"/>
      <w:outlineLvl w:val="0"/>
    </w:pPr>
    <w:rPr>
      <w:rFonts w:cs="Arial"/>
      <w:b/>
      <w:bCs/>
      <w:sz w:val="42"/>
      <w:szCs w:val="32"/>
    </w:rPr>
  </w:style>
  <w:style w:type="paragraph" w:styleId="Kop2">
    <w:name w:val="heading 2"/>
    <w:aliases w:val="Paragraaf"/>
    <w:basedOn w:val="Standaard"/>
    <w:next w:val="Standaard"/>
    <w:qFormat/>
    <w:rsid w:val="00FE2507"/>
    <w:pPr>
      <w:keepNext/>
      <w:numPr>
        <w:ilvl w:val="1"/>
        <w:numId w:val="7"/>
      </w:numPr>
      <w:spacing w:before="560" w:after="280"/>
      <w:outlineLvl w:val="1"/>
    </w:pPr>
    <w:rPr>
      <w:rFonts w:cs="Arial"/>
      <w:b/>
      <w:bCs/>
      <w:iCs/>
      <w:sz w:val="26"/>
      <w:szCs w:val="28"/>
    </w:rPr>
  </w:style>
  <w:style w:type="paragraph" w:styleId="Kop3">
    <w:name w:val="heading 3"/>
    <w:aliases w:val="Subparagraaf"/>
    <w:basedOn w:val="Standaard"/>
    <w:next w:val="Standaard"/>
    <w:qFormat/>
    <w:rsid w:val="00FE2507"/>
    <w:pPr>
      <w:keepNext/>
      <w:numPr>
        <w:ilvl w:val="2"/>
        <w:numId w:val="7"/>
      </w:numPr>
      <w:spacing w:before="560" w:after="280"/>
      <w:outlineLvl w:val="2"/>
    </w:pPr>
    <w:rPr>
      <w:rFonts w:cs="Arial"/>
      <w:b/>
      <w:bCs/>
      <w:sz w:val="22"/>
      <w:szCs w:val="26"/>
    </w:rPr>
  </w:style>
  <w:style w:type="paragraph" w:styleId="Kop4">
    <w:name w:val="heading 4"/>
    <w:basedOn w:val="Standaard"/>
    <w:next w:val="Standaard"/>
    <w:semiHidden/>
    <w:qFormat/>
    <w:rsid w:val="00FE2507"/>
    <w:pPr>
      <w:keepNext/>
      <w:numPr>
        <w:ilvl w:val="3"/>
        <w:numId w:val="7"/>
      </w:numPr>
      <w:spacing w:before="240" w:after="60"/>
      <w:outlineLvl w:val="3"/>
    </w:pPr>
    <w:rPr>
      <w:rFonts w:ascii="Times New Roman" w:hAnsi="Times New Roman"/>
      <w:b/>
      <w:bCs/>
      <w:sz w:val="28"/>
      <w:szCs w:val="28"/>
    </w:rPr>
  </w:style>
  <w:style w:type="paragraph" w:styleId="Kop5">
    <w:name w:val="heading 5"/>
    <w:basedOn w:val="Standaard"/>
    <w:next w:val="Standaard"/>
    <w:semiHidden/>
    <w:qFormat/>
    <w:rsid w:val="00FE2507"/>
    <w:pPr>
      <w:numPr>
        <w:ilvl w:val="4"/>
        <w:numId w:val="7"/>
      </w:numPr>
      <w:spacing w:before="240" w:after="60"/>
      <w:outlineLvl w:val="4"/>
    </w:pPr>
    <w:rPr>
      <w:b/>
      <w:bCs/>
      <w:i/>
      <w:iCs/>
      <w:sz w:val="26"/>
      <w:szCs w:val="26"/>
    </w:rPr>
  </w:style>
  <w:style w:type="paragraph" w:styleId="Kop6">
    <w:name w:val="heading 6"/>
    <w:basedOn w:val="Standaard"/>
    <w:next w:val="Standaard"/>
    <w:semiHidden/>
    <w:qFormat/>
    <w:rsid w:val="00FE2507"/>
    <w:pPr>
      <w:numPr>
        <w:ilvl w:val="5"/>
        <w:numId w:val="7"/>
      </w:numPr>
      <w:spacing w:before="240" w:after="60"/>
      <w:outlineLvl w:val="5"/>
    </w:pPr>
    <w:rPr>
      <w:rFonts w:ascii="Times New Roman" w:hAnsi="Times New Roman"/>
      <w:b/>
      <w:bCs/>
      <w:sz w:val="22"/>
      <w:szCs w:val="22"/>
    </w:rPr>
  </w:style>
  <w:style w:type="paragraph" w:styleId="Kop7">
    <w:name w:val="heading 7"/>
    <w:basedOn w:val="Standaard"/>
    <w:next w:val="Standaard"/>
    <w:semiHidden/>
    <w:qFormat/>
    <w:rsid w:val="00FE2507"/>
    <w:pPr>
      <w:numPr>
        <w:ilvl w:val="6"/>
        <w:numId w:val="7"/>
      </w:numPr>
      <w:spacing w:before="240" w:after="60"/>
      <w:outlineLvl w:val="6"/>
    </w:pPr>
    <w:rPr>
      <w:rFonts w:ascii="Times New Roman" w:hAnsi="Times New Roman"/>
      <w:sz w:val="24"/>
    </w:rPr>
  </w:style>
  <w:style w:type="paragraph" w:styleId="Kop8">
    <w:name w:val="heading 8"/>
    <w:basedOn w:val="Standaard"/>
    <w:next w:val="Standaard"/>
    <w:semiHidden/>
    <w:qFormat/>
    <w:rsid w:val="00FE2507"/>
    <w:pPr>
      <w:numPr>
        <w:ilvl w:val="7"/>
        <w:numId w:val="7"/>
      </w:numPr>
      <w:spacing w:before="240" w:after="60"/>
      <w:outlineLvl w:val="7"/>
    </w:pPr>
    <w:rPr>
      <w:rFonts w:ascii="Times New Roman" w:hAnsi="Times New Roman"/>
      <w:i/>
      <w:iCs/>
      <w:sz w:val="24"/>
    </w:rPr>
  </w:style>
  <w:style w:type="paragraph" w:styleId="Kop9">
    <w:name w:val="heading 9"/>
    <w:basedOn w:val="Standaard"/>
    <w:next w:val="Standaard"/>
    <w:semiHidden/>
    <w:qFormat/>
    <w:rsid w:val="00FE2507"/>
    <w:pPr>
      <w:numPr>
        <w:ilvl w:val="8"/>
        <w:numId w:val="7"/>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ccentbinnentekst">
    <w:name w:val="Accent binnen tekst"/>
    <w:basedOn w:val="Standaard"/>
    <w:qFormat/>
    <w:rsid w:val="00FE2507"/>
    <w:rPr>
      <w:i/>
    </w:rPr>
  </w:style>
  <w:style w:type="paragraph" w:customStyle="1" w:styleId="TussenkopjeInleidingpersbericht">
    <w:name w:val="Tussenkopje / Inleiding persbericht"/>
    <w:basedOn w:val="Standaard"/>
    <w:qFormat/>
    <w:rsid w:val="00FE2507"/>
    <w:pPr>
      <w:spacing w:before="280"/>
    </w:pPr>
    <w:rPr>
      <w:b/>
    </w:rPr>
  </w:style>
  <w:style w:type="paragraph" w:customStyle="1" w:styleId="Tussenkopjemetcijfer">
    <w:name w:val="Tussenkopje met cijfer"/>
    <w:basedOn w:val="Standaard"/>
    <w:qFormat/>
    <w:rsid w:val="00FE2507"/>
    <w:pPr>
      <w:numPr>
        <w:numId w:val="8"/>
      </w:numPr>
    </w:pPr>
    <w:rPr>
      <w:b/>
    </w:rPr>
  </w:style>
  <w:style w:type="paragraph" w:customStyle="1" w:styleId="Tussenkopjeuitnodiging">
    <w:name w:val="Tussenkopje uitnodiging"/>
    <w:basedOn w:val="Standaard"/>
    <w:qFormat/>
    <w:rsid w:val="00FE2507"/>
    <w:rPr>
      <w:b/>
      <w:sz w:val="26"/>
    </w:rPr>
  </w:style>
  <w:style w:type="paragraph" w:customStyle="1" w:styleId="Bijschriftkopjerapport">
    <w:name w:val="Bijschrift kopje rapport"/>
    <w:basedOn w:val="Standaard"/>
    <w:qFormat/>
    <w:rsid w:val="00FE2507"/>
    <w:rPr>
      <w:b/>
      <w:sz w:val="18"/>
    </w:rPr>
  </w:style>
  <w:style w:type="paragraph" w:customStyle="1" w:styleId="Bijschriftrapport">
    <w:name w:val="Bijschrift rapport"/>
    <w:basedOn w:val="Standaard"/>
    <w:qFormat/>
    <w:rsid w:val="00FE2507"/>
    <w:rPr>
      <w:sz w:val="18"/>
    </w:rPr>
  </w:style>
  <w:style w:type="paragraph" w:customStyle="1" w:styleId="Figuurkoprapport">
    <w:name w:val="Figuurkop rapport"/>
    <w:basedOn w:val="Standaard"/>
    <w:qFormat/>
    <w:rsid w:val="00FE2507"/>
    <w:pPr>
      <w:spacing w:before="560"/>
    </w:pPr>
    <w:rPr>
      <w:b/>
      <w:sz w:val="18"/>
    </w:rPr>
  </w:style>
  <w:style w:type="paragraph" w:customStyle="1" w:styleId="Voetnootrapport">
    <w:name w:val="Voetnoot rapport"/>
    <w:basedOn w:val="Standaard"/>
    <w:qFormat/>
    <w:rsid w:val="00FE2507"/>
    <w:pPr>
      <w:numPr>
        <w:numId w:val="9"/>
      </w:numPr>
      <w:spacing w:before="560" w:line="200" w:lineRule="atLeast"/>
    </w:pPr>
    <w:rPr>
      <w:sz w:val="17"/>
    </w:rPr>
  </w:style>
  <w:style w:type="paragraph" w:customStyle="1" w:styleId="Alineakopjerapport">
    <w:name w:val="Alineakopje rapport"/>
    <w:basedOn w:val="Standaard"/>
    <w:qFormat/>
    <w:rsid w:val="00FE2507"/>
    <w:pPr>
      <w:spacing w:before="280"/>
    </w:pPr>
    <w:rPr>
      <w:i/>
    </w:rPr>
  </w:style>
  <w:style w:type="paragraph" w:customStyle="1" w:styleId="TussenkopjerapportOndertiteltitelpagina">
    <w:name w:val="Tussenkopje rapport / Ondertitel titelpagina"/>
    <w:basedOn w:val="Standaard"/>
    <w:qFormat/>
    <w:rsid w:val="00FE2507"/>
    <w:pPr>
      <w:spacing w:before="280"/>
    </w:pPr>
    <w:rPr>
      <w:b/>
      <w:sz w:val="22"/>
    </w:rPr>
  </w:style>
  <w:style w:type="paragraph" w:customStyle="1" w:styleId="Opsommingbullet">
    <w:name w:val="Opsomming bullet"/>
    <w:basedOn w:val="Standaard"/>
    <w:qFormat/>
    <w:rsid w:val="002B5524"/>
    <w:pPr>
      <w:numPr>
        <w:numId w:val="12"/>
      </w:numPr>
    </w:pPr>
  </w:style>
  <w:style w:type="paragraph" w:customStyle="1" w:styleId="Opsommingcijfer">
    <w:name w:val="Opsomming cijfer"/>
    <w:basedOn w:val="Standaard"/>
    <w:qFormat/>
    <w:rsid w:val="00FE2507"/>
    <w:pPr>
      <w:numPr>
        <w:numId w:val="10"/>
      </w:numPr>
    </w:pPr>
  </w:style>
  <w:style w:type="paragraph" w:customStyle="1" w:styleId="Opsommingletter">
    <w:name w:val="Opsomming letter"/>
    <w:basedOn w:val="Standaard"/>
    <w:qFormat/>
    <w:rsid w:val="00FE2507"/>
    <w:pPr>
      <w:numPr>
        <w:numId w:val="11"/>
      </w:numPr>
    </w:pPr>
  </w:style>
  <w:style w:type="paragraph" w:styleId="Inhopg1">
    <w:name w:val="toc 1"/>
    <w:basedOn w:val="Standaard"/>
    <w:next w:val="Standaard"/>
    <w:autoRedefine/>
    <w:semiHidden/>
    <w:rsid w:val="003B3222"/>
    <w:pPr>
      <w:spacing w:before="280"/>
      <w:ind w:left="159" w:hanging="159"/>
    </w:pPr>
    <w:rPr>
      <w:b/>
      <w:sz w:val="22"/>
    </w:rPr>
  </w:style>
  <w:style w:type="paragraph" w:styleId="Inhopg2">
    <w:name w:val="toc 2"/>
    <w:basedOn w:val="Standaard"/>
    <w:next w:val="Standaard"/>
    <w:autoRedefine/>
    <w:semiHidden/>
    <w:rsid w:val="003B3222"/>
    <w:pPr>
      <w:ind w:left="301" w:hanging="301"/>
    </w:pPr>
  </w:style>
  <w:style w:type="paragraph" w:styleId="Inhopg3">
    <w:name w:val="toc 3"/>
    <w:basedOn w:val="Standaard"/>
    <w:next w:val="Standaard"/>
    <w:autoRedefine/>
    <w:semiHidden/>
    <w:rsid w:val="003B3222"/>
    <w:pPr>
      <w:ind w:left="442" w:hanging="442"/>
    </w:pPr>
  </w:style>
  <w:style w:type="paragraph" w:customStyle="1" w:styleId="DocumentnaamKopRapporttiteltitelpagina">
    <w:name w:val="Documentnaam / Kop / Rapporttitel titelpagina"/>
    <w:basedOn w:val="Standaard"/>
    <w:qFormat/>
    <w:rsid w:val="00FE2507"/>
    <w:pPr>
      <w:spacing w:line="560" w:lineRule="atLeast"/>
    </w:pPr>
    <w:rPr>
      <w:b/>
      <w:sz w:val="42"/>
    </w:rPr>
  </w:style>
  <w:style w:type="paragraph" w:customStyle="1" w:styleId="AdresRetouradresNaamgemeenteDatumKenmerkPaginaAfzenderentitelVersieendatum">
    <w:name w:val="Adres / Retouradres / Naam gemeente / Datum / Kenmerk / Pagina / Afzender en titel / Versie en datum"/>
    <w:basedOn w:val="Standaard"/>
    <w:qFormat/>
    <w:rsid w:val="00FE2507"/>
    <w:pPr>
      <w:spacing w:line="240" w:lineRule="atLeast"/>
    </w:pPr>
    <w:rPr>
      <w:sz w:val="17"/>
    </w:rPr>
  </w:style>
  <w:style w:type="paragraph" w:customStyle="1" w:styleId="KopjesdatumKenmerketcRouteVerwijzing">
    <w:name w:val="Kopjes datum / Kenmerk etc. / Route / Verwijzing"/>
    <w:basedOn w:val="Standaard"/>
    <w:qFormat/>
    <w:rsid w:val="00FE2507"/>
    <w:rPr>
      <w:sz w:val="17"/>
    </w:rPr>
  </w:style>
  <w:style w:type="paragraph" w:customStyle="1" w:styleId="Tabelkolomkopjes">
    <w:name w:val="Tabelkolomkopjes"/>
    <w:basedOn w:val="Standaard"/>
    <w:qFormat/>
    <w:rsid w:val="00FE2507"/>
    <w:pPr>
      <w:jc w:val="right"/>
    </w:pPr>
    <w:rPr>
      <w:b/>
      <w:sz w:val="18"/>
    </w:rPr>
  </w:style>
  <w:style w:type="paragraph" w:customStyle="1" w:styleId="TabeltekstRegular">
    <w:name w:val="Tabeltekst Regular"/>
    <w:basedOn w:val="Standaard"/>
    <w:qFormat/>
    <w:rsid w:val="00FE2507"/>
    <w:pPr>
      <w:jc w:val="right"/>
    </w:pPr>
    <w:rPr>
      <w:sz w:val="18"/>
    </w:rPr>
  </w:style>
  <w:style w:type="paragraph" w:customStyle="1" w:styleId="TabeltekstmetBoldaccenten">
    <w:name w:val="Tabeltekst met Bold accenten"/>
    <w:basedOn w:val="Standaard"/>
    <w:qFormat/>
    <w:rsid w:val="00FE2507"/>
    <w:rPr>
      <w:b/>
      <w:sz w:val="18"/>
    </w:rPr>
  </w:style>
  <w:style w:type="table" w:styleId="Tabelraster">
    <w:name w:val="Table Grid"/>
    <w:basedOn w:val="Standaardtabel"/>
    <w:uiPriority w:val="39"/>
    <w:rsid w:val="00870E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870E14"/>
    <w:pPr>
      <w:ind w:left="720"/>
      <w:contextualSpacing/>
    </w:pPr>
  </w:style>
  <w:style w:type="paragraph" w:styleId="Koptekst">
    <w:name w:val="header"/>
    <w:basedOn w:val="Standaard"/>
    <w:link w:val="KoptekstChar"/>
    <w:uiPriority w:val="99"/>
    <w:rsid w:val="006E055F"/>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6E055F"/>
  </w:style>
  <w:style w:type="paragraph" w:styleId="Voettekst">
    <w:name w:val="footer"/>
    <w:basedOn w:val="Standaard"/>
    <w:link w:val="VoettekstChar"/>
    <w:uiPriority w:val="99"/>
    <w:rsid w:val="006E055F"/>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6E055F"/>
  </w:style>
  <w:style w:type="character" w:styleId="Hyperlink">
    <w:name w:val="Hyperlink"/>
    <w:basedOn w:val="Standaardalinea-lettertype"/>
    <w:rsid w:val="00A52ADC"/>
    <w:rPr>
      <w:color w:val="0000FF" w:themeColor="hyperlink"/>
      <w:u w:val="single"/>
    </w:rPr>
  </w:style>
  <w:style w:type="paragraph" w:styleId="Eindnoottekst">
    <w:name w:val="endnote text"/>
    <w:basedOn w:val="Standaard"/>
    <w:link w:val="EindnoottekstChar"/>
    <w:unhideWhenUsed/>
    <w:rsid w:val="00E8777A"/>
    <w:pPr>
      <w:spacing w:line="240" w:lineRule="auto"/>
    </w:pPr>
    <w:rPr>
      <w:sz w:val="20"/>
      <w:szCs w:val="20"/>
    </w:rPr>
  </w:style>
  <w:style w:type="character" w:customStyle="1" w:styleId="EindnoottekstChar">
    <w:name w:val="Eindnoottekst Char"/>
    <w:basedOn w:val="Standaardalinea-lettertype"/>
    <w:link w:val="Eindnoottekst"/>
    <w:rsid w:val="00E8777A"/>
    <w:rPr>
      <w:sz w:val="20"/>
      <w:szCs w:val="20"/>
    </w:rPr>
  </w:style>
  <w:style w:type="character" w:styleId="Eindnootmarkering">
    <w:name w:val="endnote reference"/>
    <w:basedOn w:val="Standaardalinea-lettertype"/>
    <w:unhideWhenUsed/>
    <w:rsid w:val="00E8777A"/>
    <w:rPr>
      <w:vertAlign w:val="superscript"/>
    </w:rPr>
  </w:style>
  <w:style w:type="paragraph" w:styleId="Ballontekst">
    <w:name w:val="Balloon Text"/>
    <w:basedOn w:val="Standaard"/>
    <w:link w:val="BallontekstChar"/>
    <w:rsid w:val="002E0E37"/>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2E0E37"/>
    <w:rPr>
      <w:rFonts w:ascii="Tahoma" w:hAnsi="Tahoma" w:cs="Tahoma"/>
      <w:sz w:val="16"/>
      <w:szCs w:val="16"/>
    </w:rPr>
  </w:style>
  <w:style w:type="character" w:styleId="Verwijzingopmerking">
    <w:name w:val="annotation reference"/>
    <w:basedOn w:val="Standaardalinea-lettertype"/>
    <w:rsid w:val="00243A60"/>
    <w:rPr>
      <w:sz w:val="16"/>
      <w:szCs w:val="16"/>
    </w:rPr>
  </w:style>
  <w:style w:type="paragraph" w:styleId="Tekstopmerking">
    <w:name w:val="annotation text"/>
    <w:basedOn w:val="Standaard"/>
    <w:link w:val="TekstopmerkingChar"/>
    <w:rsid w:val="00243A60"/>
    <w:pPr>
      <w:spacing w:line="240" w:lineRule="auto"/>
    </w:pPr>
    <w:rPr>
      <w:sz w:val="20"/>
      <w:szCs w:val="20"/>
    </w:rPr>
  </w:style>
  <w:style w:type="character" w:customStyle="1" w:styleId="TekstopmerkingChar">
    <w:name w:val="Tekst opmerking Char"/>
    <w:basedOn w:val="Standaardalinea-lettertype"/>
    <w:link w:val="Tekstopmerking"/>
    <w:rsid w:val="00243A60"/>
    <w:rPr>
      <w:sz w:val="20"/>
      <w:szCs w:val="20"/>
    </w:rPr>
  </w:style>
  <w:style w:type="paragraph" w:styleId="Onderwerpvanopmerking">
    <w:name w:val="annotation subject"/>
    <w:basedOn w:val="Tekstopmerking"/>
    <w:next w:val="Tekstopmerking"/>
    <w:link w:val="OnderwerpvanopmerkingChar"/>
    <w:rsid w:val="00243A60"/>
    <w:rPr>
      <w:b/>
      <w:bCs/>
    </w:rPr>
  </w:style>
  <w:style w:type="character" w:customStyle="1" w:styleId="OnderwerpvanopmerkingChar">
    <w:name w:val="Onderwerp van opmerking Char"/>
    <w:basedOn w:val="TekstopmerkingChar"/>
    <w:link w:val="Onderwerpvanopmerking"/>
    <w:rsid w:val="00243A60"/>
    <w:rPr>
      <w:b/>
      <w:bCs/>
      <w:sz w:val="20"/>
      <w:szCs w:val="20"/>
    </w:rPr>
  </w:style>
  <w:style w:type="paragraph" w:customStyle="1" w:styleId="Default">
    <w:name w:val="Default"/>
    <w:rsid w:val="00246C6C"/>
    <w:pPr>
      <w:autoSpaceDE w:val="0"/>
      <w:autoSpaceDN w:val="0"/>
      <w:adjustRightInd w:val="0"/>
      <w:spacing w:line="240" w:lineRule="auto"/>
    </w:pPr>
    <w:rPr>
      <w:rFonts w:ascii="Courier Std" w:hAnsi="Courier Std" w:cs="Courier St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491">
      <w:bodyDiv w:val="1"/>
      <w:marLeft w:val="0"/>
      <w:marRight w:val="0"/>
      <w:marTop w:val="0"/>
      <w:marBottom w:val="0"/>
      <w:divBdr>
        <w:top w:val="none" w:sz="0" w:space="0" w:color="auto"/>
        <w:left w:val="none" w:sz="0" w:space="0" w:color="auto"/>
        <w:bottom w:val="none" w:sz="0" w:space="0" w:color="auto"/>
        <w:right w:val="none" w:sz="0" w:space="0" w:color="auto"/>
      </w:divBdr>
      <w:divsChild>
        <w:div w:id="1658414260">
          <w:marLeft w:val="0"/>
          <w:marRight w:val="0"/>
          <w:marTop w:val="0"/>
          <w:marBottom w:val="0"/>
          <w:divBdr>
            <w:top w:val="none" w:sz="0" w:space="0" w:color="auto"/>
            <w:left w:val="none" w:sz="0" w:space="0" w:color="auto"/>
            <w:bottom w:val="none" w:sz="0" w:space="0" w:color="auto"/>
            <w:right w:val="none" w:sz="0" w:space="0" w:color="auto"/>
          </w:divBdr>
        </w:div>
      </w:divsChild>
    </w:div>
    <w:div w:id="63381995">
      <w:bodyDiv w:val="1"/>
      <w:marLeft w:val="0"/>
      <w:marRight w:val="0"/>
      <w:marTop w:val="0"/>
      <w:marBottom w:val="0"/>
      <w:divBdr>
        <w:top w:val="none" w:sz="0" w:space="0" w:color="auto"/>
        <w:left w:val="none" w:sz="0" w:space="0" w:color="auto"/>
        <w:bottom w:val="none" w:sz="0" w:space="0" w:color="auto"/>
        <w:right w:val="none" w:sz="0" w:space="0" w:color="auto"/>
      </w:divBdr>
    </w:div>
    <w:div w:id="141846727">
      <w:bodyDiv w:val="1"/>
      <w:marLeft w:val="0"/>
      <w:marRight w:val="0"/>
      <w:marTop w:val="0"/>
      <w:marBottom w:val="0"/>
      <w:divBdr>
        <w:top w:val="none" w:sz="0" w:space="0" w:color="auto"/>
        <w:left w:val="none" w:sz="0" w:space="0" w:color="auto"/>
        <w:bottom w:val="none" w:sz="0" w:space="0" w:color="auto"/>
        <w:right w:val="none" w:sz="0" w:space="0" w:color="auto"/>
      </w:divBdr>
    </w:div>
    <w:div w:id="141965525">
      <w:bodyDiv w:val="1"/>
      <w:marLeft w:val="0"/>
      <w:marRight w:val="0"/>
      <w:marTop w:val="0"/>
      <w:marBottom w:val="0"/>
      <w:divBdr>
        <w:top w:val="none" w:sz="0" w:space="0" w:color="auto"/>
        <w:left w:val="none" w:sz="0" w:space="0" w:color="auto"/>
        <w:bottom w:val="none" w:sz="0" w:space="0" w:color="auto"/>
        <w:right w:val="none" w:sz="0" w:space="0" w:color="auto"/>
      </w:divBdr>
    </w:div>
    <w:div w:id="227495634">
      <w:bodyDiv w:val="1"/>
      <w:marLeft w:val="0"/>
      <w:marRight w:val="0"/>
      <w:marTop w:val="0"/>
      <w:marBottom w:val="0"/>
      <w:divBdr>
        <w:top w:val="none" w:sz="0" w:space="0" w:color="auto"/>
        <w:left w:val="none" w:sz="0" w:space="0" w:color="auto"/>
        <w:bottom w:val="none" w:sz="0" w:space="0" w:color="auto"/>
        <w:right w:val="none" w:sz="0" w:space="0" w:color="auto"/>
      </w:divBdr>
    </w:div>
    <w:div w:id="246883264">
      <w:bodyDiv w:val="1"/>
      <w:marLeft w:val="0"/>
      <w:marRight w:val="0"/>
      <w:marTop w:val="0"/>
      <w:marBottom w:val="0"/>
      <w:divBdr>
        <w:top w:val="none" w:sz="0" w:space="0" w:color="auto"/>
        <w:left w:val="none" w:sz="0" w:space="0" w:color="auto"/>
        <w:bottom w:val="none" w:sz="0" w:space="0" w:color="auto"/>
        <w:right w:val="none" w:sz="0" w:space="0" w:color="auto"/>
      </w:divBdr>
    </w:div>
    <w:div w:id="260723859">
      <w:bodyDiv w:val="1"/>
      <w:marLeft w:val="0"/>
      <w:marRight w:val="0"/>
      <w:marTop w:val="0"/>
      <w:marBottom w:val="0"/>
      <w:divBdr>
        <w:top w:val="none" w:sz="0" w:space="0" w:color="auto"/>
        <w:left w:val="none" w:sz="0" w:space="0" w:color="auto"/>
        <w:bottom w:val="none" w:sz="0" w:space="0" w:color="auto"/>
        <w:right w:val="none" w:sz="0" w:space="0" w:color="auto"/>
      </w:divBdr>
    </w:div>
    <w:div w:id="286545364">
      <w:bodyDiv w:val="1"/>
      <w:marLeft w:val="0"/>
      <w:marRight w:val="0"/>
      <w:marTop w:val="0"/>
      <w:marBottom w:val="0"/>
      <w:divBdr>
        <w:top w:val="none" w:sz="0" w:space="0" w:color="auto"/>
        <w:left w:val="none" w:sz="0" w:space="0" w:color="auto"/>
        <w:bottom w:val="none" w:sz="0" w:space="0" w:color="auto"/>
        <w:right w:val="none" w:sz="0" w:space="0" w:color="auto"/>
      </w:divBdr>
    </w:div>
    <w:div w:id="585958597">
      <w:bodyDiv w:val="1"/>
      <w:marLeft w:val="0"/>
      <w:marRight w:val="0"/>
      <w:marTop w:val="0"/>
      <w:marBottom w:val="0"/>
      <w:divBdr>
        <w:top w:val="none" w:sz="0" w:space="0" w:color="auto"/>
        <w:left w:val="none" w:sz="0" w:space="0" w:color="auto"/>
        <w:bottom w:val="none" w:sz="0" w:space="0" w:color="auto"/>
        <w:right w:val="none" w:sz="0" w:space="0" w:color="auto"/>
      </w:divBdr>
    </w:div>
    <w:div w:id="684138055">
      <w:bodyDiv w:val="1"/>
      <w:marLeft w:val="0"/>
      <w:marRight w:val="0"/>
      <w:marTop w:val="0"/>
      <w:marBottom w:val="0"/>
      <w:divBdr>
        <w:top w:val="none" w:sz="0" w:space="0" w:color="auto"/>
        <w:left w:val="none" w:sz="0" w:space="0" w:color="auto"/>
        <w:bottom w:val="none" w:sz="0" w:space="0" w:color="auto"/>
        <w:right w:val="none" w:sz="0" w:space="0" w:color="auto"/>
      </w:divBdr>
    </w:div>
    <w:div w:id="733700069">
      <w:bodyDiv w:val="1"/>
      <w:marLeft w:val="0"/>
      <w:marRight w:val="0"/>
      <w:marTop w:val="0"/>
      <w:marBottom w:val="0"/>
      <w:divBdr>
        <w:top w:val="none" w:sz="0" w:space="0" w:color="auto"/>
        <w:left w:val="none" w:sz="0" w:space="0" w:color="auto"/>
        <w:bottom w:val="none" w:sz="0" w:space="0" w:color="auto"/>
        <w:right w:val="none" w:sz="0" w:space="0" w:color="auto"/>
      </w:divBdr>
    </w:div>
    <w:div w:id="738138610">
      <w:bodyDiv w:val="1"/>
      <w:marLeft w:val="0"/>
      <w:marRight w:val="0"/>
      <w:marTop w:val="0"/>
      <w:marBottom w:val="0"/>
      <w:divBdr>
        <w:top w:val="none" w:sz="0" w:space="0" w:color="auto"/>
        <w:left w:val="none" w:sz="0" w:space="0" w:color="auto"/>
        <w:bottom w:val="none" w:sz="0" w:space="0" w:color="auto"/>
        <w:right w:val="none" w:sz="0" w:space="0" w:color="auto"/>
      </w:divBdr>
    </w:div>
    <w:div w:id="909651983">
      <w:bodyDiv w:val="1"/>
      <w:marLeft w:val="0"/>
      <w:marRight w:val="0"/>
      <w:marTop w:val="0"/>
      <w:marBottom w:val="0"/>
      <w:divBdr>
        <w:top w:val="none" w:sz="0" w:space="0" w:color="auto"/>
        <w:left w:val="none" w:sz="0" w:space="0" w:color="auto"/>
        <w:bottom w:val="none" w:sz="0" w:space="0" w:color="auto"/>
        <w:right w:val="none" w:sz="0" w:space="0" w:color="auto"/>
      </w:divBdr>
    </w:div>
    <w:div w:id="1106926238">
      <w:bodyDiv w:val="1"/>
      <w:marLeft w:val="0"/>
      <w:marRight w:val="0"/>
      <w:marTop w:val="0"/>
      <w:marBottom w:val="0"/>
      <w:divBdr>
        <w:top w:val="none" w:sz="0" w:space="0" w:color="auto"/>
        <w:left w:val="none" w:sz="0" w:space="0" w:color="auto"/>
        <w:bottom w:val="none" w:sz="0" w:space="0" w:color="auto"/>
        <w:right w:val="none" w:sz="0" w:space="0" w:color="auto"/>
      </w:divBdr>
    </w:div>
    <w:div w:id="1301106362">
      <w:bodyDiv w:val="1"/>
      <w:marLeft w:val="0"/>
      <w:marRight w:val="0"/>
      <w:marTop w:val="0"/>
      <w:marBottom w:val="0"/>
      <w:divBdr>
        <w:top w:val="none" w:sz="0" w:space="0" w:color="auto"/>
        <w:left w:val="none" w:sz="0" w:space="0" w:color="auto"/>
        <w:bottom w:val="none" w:sz="0" w:space="0" w:color="auto"/>
        <w:right w:val="none" w:sz="0" w:space="0" w:color="auto"/>
      </w:divBdr>
    </w:div>
    <w:div w:id="1340959850">
      <w:bodyDiv w:val="1"/>
      <w:marLeft w:val="0"/>
      <w:marRight w:val="0"/>
      <w:marTop w:val="0"/>
      <w:marBottom w:val="0"/>
      <w:divBdr>
        <w:top w:val="none" w:sz="0" w:space="0" w:color="auto"/>
        <w:left w:val="none" w:sz="0" w:space="0" w:color="auto"/>
        <w:bottom w:val="none" w:sz="0" w:space="0" w:color="auto"/>
        <w:right w:val="none" w:sz="0" w:space="0" w:color="auto"/>
      </w:divBdr>
    </w:div>
    <w:div w:id="1505852880">
      <w:bodyDiv w:val="1"/>
      <w:marLeft w:val="0"/>
      <w:marRight w:val="0"/>
      <w:marTop w:val="0"/>
      <w:marBottom w:val="0"/>
      <w:divBdr>
        <w:top w:val="none" w:sz="0" w:space="0" w:color="auto"/>
        <w:left w:val="none" w:sz="0" w:space="0" w:color="auto"/>
        <w:bottom w:val="none" w:sz="0" w:space="0" w:color="auto"/>
        <w:right w:val="none" w:sz="0" w:space="0" w:color="auto"/>
      </w:divBdr>
    </w:div>
    <w:div w:id="2064062842">
      <w:bodyDiv w:val="1"/>
      <w:marLeft w:val="0"/>
      <w:marRight w:val="0"/>
      <w:marTop w:val="0"/>
      <w:marBottom w:val="0"/>
      <w:divBdr>
        <w:top w:val="none" w:sz="0" w:space="0" w:color="auto"/>
        <w:left w:val="none" w:sz="0" w:space="0" w:color="auto"/>
        <w:bottom w:val="none" w:sz="0" w:space="0" w:color="auto"/>
        <w:right w:val="none" w:sz="0" w:space="0" w:color="auto"/>
      </w:divBdr>
      <w:divsChild>
        <w:div w:id="1385179329">
          <w:marLeft w:val="0"/>
          <w:marRight w:val="0"/>
          <w:marTop w:val="0"/>
          <w:marBottom w:val="0"/>
          <w:divBdr>
            <w:top w:val="none" w:sz="0" w:space="0" w:color="auto"/>
            <w:left w:val="none" w:sz="0" w:space="0" w:color="auto"/>
            <w:bottom w:val="none" w:sz="0" w:space="0" w:color="auto"/>
            <w:right w:val="none" w:sz="0" w:space="0" w:color="auto"/>
          </w:divBdr>
        </w:div>
      </w:divsChild>
    </w:div>
    <w:div w:id="2113892484">
      <w:bodyDiv w:val="1"/>
      <w:marLeft w:val="0"/>
      <w:marRight w:val="0"/>
      <w:marTop w:val="0"/>
      <w:marBottom w:val="0"/>
      <w:divBdr>
        <w:top w:val="none" w:sz="0" w:space="0" w:color="auto"/>
        <w:left w:val="none" w:sz="0" w:space="0" w:color="auto"/>
        <w:bottom w:val="none" w:sz="0" w:space="0" w:color="auto"/>
        <w:right w:val="none" w:sz="0" w:space="0" w:color="auto"/>
      </w:divBdr>
    </w:div>
    <w:div w:id="211802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9ff0bf0-ff50-482f-80ed-3e8500569ae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936BACAB3670499228C20FB607DCE1" ma:contentTypeVersion="10" ma:contentTypeDescription="Create a new document." ma:contentTypeScope="" ma:versionID="af1f91c9c0a0d7abb8fb6f791291bf56">
  <xsd:schema xmlns:xsd="http://www.w3.org/2001/XMLSchema" xmlns:xs="http://www.w3.org/2001/XMLSchema" xmlns:p="http://schemas.microsoft.com/office/2006/metadata/properties" xmlns:ns3="09ff0bf0-ff50-482f-80ed-3e8500569ae4" targetNamespace="http://schemas.microsoft.com/office/2006/metadata/properties" ma:root="true" ma:fieldsID="65da966c8f02872a08c93186b60fa082" ns3:_="">
    <xsd:import namespace="09ff0bf0-ff50-482f-80ed-3e8500569ae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ff0bf0-ff50-482f-80ed-3e8500569ae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A9DF3F-E364-48EF-A7B5-3B4B501065DB}">
  <ds:schemaRefs>
    <ds:schemaRef ds:uri="http://purl.org/dc/terms/"/>
    <ds:schemaRef ds:uri="http://schemas.microsoft.com/office/2006/documentManagement/types"/>
    <ds:schemaRef ds:uri="http://purl.org/dc/dcmitype/"/>
    <ds:schemaRef ds:uri="http://schemas.openxmlformats.org/package/2006/metadata/core-properties"/>
    <ds:schemaRef ds:uri="http://schemas.microsoft.com/office/infopath/2007/PartnerControls"/>
    <ds:schemaRef ds:uri="09ff0bf0-ff50-482f-80ed-3e8500569ae4"/>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3067251B-E46B-46FA-80DE-598876B78D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ff0bf0-ff50-482f-80ed-3e8500569a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8E6FDE-6565-40BD-82E7-7510B7345A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401</Words>
  <Characters>2208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Gemeente Amsterdam</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Triest, Aart van</dc:creator>
  <cp:lastModifiedBy>Woerdeman, Kevin</cp:lastModifiedBy>
  <cp:revision>2</cp:revision>
  <cp:lastPrinted>2019-10-07T09:50:00Z</cp:lastPrinted>
  <dcterms:created xsi:type="dcterms:W3CDTF">2025-06-01T17:01:00Z</dcterms:created>
  <dcterms:modified xsi:type="dcterms:W3CDTF">2025-06-01T17:01:00Z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0x0101000B936BACAB3670499228C20FB607DCE1</vt:lpwstr>
  </property>
</Properties>
</file>